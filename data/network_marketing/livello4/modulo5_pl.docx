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4 / Moduł 5 / Język: Polski]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