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Profesjonalny kurs marketingu sieciowego dla Plus, skupiony na rozwoju sieci, rekrutacji, sprzedaży, powielaniu, przywództwie, międzynarodowym zarządzaniu zespołem i szkoleniu biznesowym.</w:t>
      </w:r>
    </w:p>
    <w:p/>
    <w:p/>
    <w:p>
      <w:r>
        <w:t>[Poziom 4 / moduł 6 / Język: Poliska]</w:t>
      </w:r>
    </w:p>
    <w:p/>
    <w:p>
      <w:r>
        <w:t>Cele dydaktyczne: Całkowite pogłębianie - szczegółowe wyjaśnienie, gramatyka (w razie potrzeby), prawdziwy przepływ pracy dla marketingu sieciowego.</w:t>
      </w:r>
    </w:p>
    <w:p/>
    <w:p>
      <w:r>
        <w:t>Teoria, praktyka, prawdziwe dialogi, ćwiczenia praktyczne, quiz weryfikacyjny, wspólne błędy, najlepsze praktyki, słownictwo i kultura międzynarodowa.</w:t>
      </w:r>
    </w:p>
    <w:p/>
    <w:p/>
    <w:p>
      <w:r>
        <w:t>(Rozszerzone treści, które należy wygenerować tutaj za pośrednictwem sztucznej inteligencji lub ręcznie. Każdy moduł musi być kompletny, profesjonalny i wyjaśniony, jak na prawdziwym kursie uniwersyteckim, dostosowanym do branży na żywo / międzynarodowego marketingu sieciowego.)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