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Professionele netwerkmarketingcursus voor Live On Plus, gericht op de groei van het netwerk, werving, verkoop, duplicatie, leiderschap, internationaal teammanagement en zakelijke training.</w:t>
      </w:r>
    </w:p>
    <w:p/>
    <w:p/>
    <w:p>
      <w:r>
        <w:t>[Niveau 4 / Module 4 / Taal: Nederlands]</w:t>
      </w:r>
    </w:p>
    <w:p/>
    <w:p>
      <w:r>
        <w:t>Didactische doelstellingen: totale verdieping - gedetailleerde uitleg, grammatica (indien nodig), echte workflow voor netwerkmarketing.</w:t>
      </w:r>
    </w:p>
    <w:p/>
    <w:p>
      <w:r>
        <w:t>Theorie, praktijk, echte dialogen, praktische oefeningen, verificatiequiz, gemeenschappelijke fouten, best practices, vocabulaire en internationale cultuur.</w:t>
      </w:r>
    </w:p>
    <w:p/>
    <w:p/>
    <w:p>
      <w:r>
        <w:t>(Uitgebreide inhoud die hier via AI of met de hand moet worden gegenereerd. Elke module moet compleet, professioneel zijn en uitleggen hoe in een echte universitaire cursus is aangepast aan de Live On Plus / International Network Marketing Business.)</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