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Професионални маркетинг маркетинга за уживо на плус, фокусиран на раст мреже, регрутовања, продаје, дуплирања, руководства, међународног управљања тимом и пословање.</w:t>
      </w:r>
    </w:p>
    <w:p/>
    <w:p/>
    <w:p>
      <w:r>
        <w:t>[Ниво 4 / модул 7 / Језик: српски]</w:t>
      </w:r>
    </w:p>
    <w:p/>
    <w:p>
      <w:r>
        <w:t>Дидактички циљеви: Тотално продубљивање - детаљно објашњење, граматика (ако је потребно), прави радни тов за мрежни маркетинг.</w:t>
      </w:r>
    </w:p>
    <w:p/>
    <w:p>
      <w:r>
        <w:t>Теорија, пракса, праве дијалоге, практичне вежбе, верификациони квиз, уобичајене грешке, најбоље праксе, вокабуларно и међународна култура.</w:t>
      </w:r>
    </w:p>
    <w:p/>
    <w:p/>
    <w:p>
      <w:r>
        <w:t>(Продужени садржај који ће се генерисати овде преко АИ или ручно. Сваки модул мора бити комплетан, професионалан и објаснио како је на правом универзитету, прилагођен Ливе-у на плус / међународном мрежном маркетингу.)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