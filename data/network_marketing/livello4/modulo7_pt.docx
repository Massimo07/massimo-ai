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de marketing de rede profissional para Live On Plus, focado no crescimento da rede, recrutamento, venda, duplicação, liderança, gerenciamento de equipes internacionais e treinamento de negócios.</w:t>
      </w:r>
    </w:p>
    <w:p/>
    <w:p/>
    <w:p>
      <w:r>
        <w:t>[Nível 4 / Módulo 7 / Idioma: Português]</w:t>
      </w:r>
    </w:p>
    <w:p/>
    <w:p>
      <w:r>
        <w:t>Objetivos didáticos: aprofundamento total - explicação detalhada, gramática (se necessário), fluxo de trabalho real para marketing de rede.</w:t>
      </w:r>
    </w:p>
    <w:p/>
    <w:p>
      <w:r>
        <w:t>Teoria, prática, diálogos reais, exercícios práticos, teste de verificação, erros comuns, práticas recomendadas, vocabulário e cultura internacional.</w:t>
      </w:r>
    </w:p>
    <w:p/>
    <w:p/>
    <w:p>
      <w:r>
        <w:t>(Conteúdo estendido a ser gerado aqui via IA ou manualmente. Cada módulo deve ser completo, profissional e explicou como em um curso universitário real, adaptado ao Live in Plus / International Networking Business.)</w:t>
      </w:r>
    </w:p>
    <w:p/>
    <w:p>
      <w:r>
        <w:t>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