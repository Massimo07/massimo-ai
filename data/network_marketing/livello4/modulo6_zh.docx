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4 / Modulo 6 / Lingua: Cinese]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