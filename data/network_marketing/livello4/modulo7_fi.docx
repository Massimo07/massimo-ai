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joka keskittyy verkon kasvuun, rekrytointiin, myyntiin, päällekkäisyyksiin, johtamiseen, kansainväliseen tiiminhallintaan ja liiketoiminnan koulutukseen.</w:t>
      </w:r>
    </w:p>
    <w:p/>
    <w:p/>
    <w:p>
      <w:r>
        <w:t>[LIVELLO 4 / MODULO 7 / LINGINA: FINLANDEE]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