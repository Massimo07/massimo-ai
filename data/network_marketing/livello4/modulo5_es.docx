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profesional de mercadeo en red para Live On Plus, centrado en el crecimiento de la red, reclutamiento, venta, duplicación, liderazgo, gestión de equipos internacionales y capacitación comercial.</w:t>
      </w:r>
    </w:p>
    <w:p/>
    <w:p/>
    <w:p>
      <w:r>
        <w:t>[Nivel 4 / Módulo 5 / Idioma: español]</w:t>
      </w:r>
    </w:p>
    <w:p/>
    <w:p>
      <w:r>
        <w:t>Objetivos didácticos: profundización total: explicación detallada, gramática (si es necesario), flujo de trabajo real para el marketing en red.</w:t>
      </w:r>
    </w:p>
    <w:p/>
    <w:p>
      <w:r>
        <w:t>Teoría, práctica, diálogos reales, ejercicios prácticos, cuestionario de verificación, errores comunes, mejores prácticas, vocabulario y cultura internacional.</w:t>
      </w:r>
    </w:p>
    <w:p/>
    <w:p/>
    <w:p>
      <w:r>
        <w:t>(Contenido extendido se generará aquí a través de AI o a mano. Cada módulo debe ser completo, profesional y explicar cómo en un curso universitario real, adaptado al negocio de marketing de redes más o internacional de Live On Plus / International).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