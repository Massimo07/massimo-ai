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4 / Modul 7 / Jezik: Hrvat]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