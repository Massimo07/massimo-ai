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Kurz profesionálního síťového marketingu pro Live On Plus, zaměřený na růst sítě, náboru, prodej, duplicita, vedení, mezinárodní správu týmů a obchodní školení.</w:t>
      </w:r>
    </w:p>
    <w:p/>
    <w:p/>
    <w:p>
      <w:r>
        <w:t>[Úroveň 4 / Modul 2 / Jazyk: Čech]</w:t>
      </w:r>
    </w:p>
    <w:p/>
    <w:p>
      <w:r>
        <w:t>Didaktické cíle: úplné prohloubení - podrobné vysvětlení, gramatika (v případě potřeby), skutečný pracovní postup pro síťový marketing.</w:t>
      </w:r>
    </w:p>
    <w:p/>
    <w:p>
      <w:r>
        <w:t>Teorie, praxe, skutečné dialogy, praktická cvičení, kvíz ověření, běžné chyby, osvědčené postupy, slovní zásoba a mezinárodní kultura.</w:t>
      </w:r>
    </w:p>
    <w:p/>
    <w:p/>
    <w:p>
      <w:r>
        <w:t>(Rozšířený obsah, který má být zde generován prostřednictvím AI nebo ručně. Každý modul musí být úplný, profesionální a vysvětlil, jak v reálném univerzitním kurzu, přizpůsobeném živému / mezinárodnímu podnikání v oblasti síťového marketingu.)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