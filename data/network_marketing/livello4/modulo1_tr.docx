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Live on Plus için Profesyonel Ağ Pazarlama Kursu, ağın büyümesine, işe alım, satış, çoğaltma, liderlik, uluslararası ekip yönetimi ve iş eğitimi üzerine odaklanmıştır.</w:t>
      </w:r>
    </w:p>
    <w:p/>
    <w:p/>
    <w:p>
      <w:r>
        <w:t>[Seviye 4 / Modül 1 / Dil: Türk]</w:t>
      </w:r>
    </w:p>
    <w:p/>
    <w:p>
      <w:r>
        <w:t>Didaktik Hedefler: Toplam derinleşme - ayrıntılı açıklama, dilbilgisi (gerekirse), ağ pazarlaması için gerçek iş akışı.</w:t>
      </w:r>
    </w:p>
    <w:p/>
    <w:p>
      <w:r>
        <w:t>Teori, uygulama, gerçek diyaloglar, pratik egzersizler, doğrulama sınavı, yaygın hatalar, en iyi uygulamalar, kelime dağarcığı ve uluslararası kültür.</w:t>
      </w:r>
    </w:p>
    <w:p/>
    <w:p/>
    <w:p>
      <w:r>
        <w:t>(Burada yapay zeka veya elle oluşturulacak genişletilmiş içerik. Her modül tam, profesyonel olmalı ve gerçek bir üniversite kursunda, artı / uluslararası ağ pazarlama işine nasıl uyarlanmıştır.)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