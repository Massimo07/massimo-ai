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Cours de marketing de réseau professionnel pour Live on Plus, axé sur la croissance du réseau, du recrutement, de la vente, de la duplication, du leadership, de la gestion internationale des équipes et de la formation commerciale.</w:t>
      </w:r>
    </w:p>
    <w:p/>
    <w:p/>
    <w:p>
      <w:r>
        <w:t>[Niveau 4 / Module 2 / Langue: Français]</w:t>
      </w:r>
    </w:p>
    <w:p/>
    <w:p>
      <w:r>
        <w:t>Objectifs didactiques: approfondissement total - Explication détaillée, grammaire (si nécessaire), vrai flux de travail pour le marketing de réseau.</w:t>
      </w:r>
    </w:p>
    <w:p/>
    <w:p>
      <w:r>
        <w:t>Théorie, pratique, dialogues réels, exercices pratiques, quiz de vérification, erreurs communes, meilleures pratiques, vocabulaire et culture internationale.</w:t>
      </w:r>
    </w:p>
    <w:p/>
    <w:p/>
    <w:p>
      <w:r>
        <w:t>(Contenu étendu à générer ici via l'IA ou à la main. Chaque module doit être complet, professionnel et expliqué comment, dans un vrai cours universitaire, adapté à l'entreprise de marketing de réseau en direct sur plus / international.)</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