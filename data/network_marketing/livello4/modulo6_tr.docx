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4 / Modül 6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