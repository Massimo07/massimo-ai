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6. modulis / valoda: latvija]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