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4 / Modul 4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