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Ammattimainen verkoston markkinointikurssi Live on Plus -sovellukselle, keskittyen verkon kasvuun, rekrytointiin, myyntiin, päällekkäisyyksiin, johtamiseen, kansainväliseen tiiminhallintaan ja liiketoiminnan koulutukseen.</w:t>
      </w:r>
    </w:p>
    <w:p/>
    <w:p/>
    <w:p>
      <w:r>
        <w:t>[Taso 3 / moduuli 3 / Kieli: suomalainen]</w:t>
      </w:r>
    </w:p>
    <w:p/>
    <w:p>
      <w:r>
        <w:t>Didaktiset tavoitteet: Täydellinen syventäminen - yksityiskohtainen selitys, kielioppi (tarvittaessa), todellinen työnkulku verkkomarkkinointiin.</w:t>
      </w:r>
    </w:p>
    <w:p/>
    <w:p>
      <w:r>
        <w:t>Teoria, käytäntö, todelliset vuoropuhelut, käytännön harjoitukset, todentamiskilpailu, yleiset virheet, parhaat käytännöt, sanasto ja kansainvälinen kulttuuri.</w:t>
      </w:r>
    </w:p>
    <w:p/>
    <w:p/>
    <w:p>
      <w:r>
        <w:t>(Laajennettu sisältö, joka on tuotettava täältä AI: n tai käsin. Jokaisen moduulin on oltava täydellinen, ammattimainen ja selitettävä, kuinka todellisella yliopistokurssilla, joka on mukautettu live -tilassa Plus / International Network -markkinointiliiketoiminnassa.)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