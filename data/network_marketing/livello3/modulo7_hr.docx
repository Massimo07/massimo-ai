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Tečaj profesionalnog mrežnog marketinga za Live On Plus, usredotočen na rast mreže, zapošljavanje, prodaju, umnožavanje, liderstvo, međunarodno upravljanje timom i poslovna obuka.</w:t>
      </w:r>
    </w:p>
    <w:p/>
    <w:p/>
    <w:p>
      <w:r>
        <w:t>[Razina 3 / Modul 7 / Jezik: Hrvat]</w:t>
      </w:r>
    </w:p>
    <w:p/>
    <w:p>
      <w:r>
        <w:t>Didaktički ciljevi: ukupno produbljivanje - detaljno objašnjenje, gramatika (ako je potrebno), stvarni tijek rada za mrežni marketing.</w:t>
      </w:r>
    </w:p>
    <w:p/>
    <w:p>
      <w:r>
        <w:t>Teorija, praksa, stvarni dijalozi, praktične vježbe, kviz za provjeru, uobičajene pogreške, najbolje prakse, vokabular i međunarodna kultura.</w:t>
      </w:r>
    </w:p>
    <w:p/>
    <w:p/>
    <w:p>
      <w:r>
        <w:t>(Prošireni sadržaj koji će se ovdje generirati putem AI ili ručno. Svaki modul mora biti potpun, profesionalan i objasniti kako se u stvarnom sveučilišnom tečaju prilagođava Live On Plus / International mrežni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