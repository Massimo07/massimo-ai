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ركزت دورة التسويق الشبكي المهنية لـ Live on Plus ، على نمو الشبكة والتوظيف والبيع والازدواجية والقيادة وإدارة الفرق الدولية والتدريب على الأعمال.</w:t>
      </w:r>
    </w:p>
    <w:p/>
    <w:p/>
    <w:p>
      <w:r>
        <w:t>[المستوى 3 / الوحدة 5 / اللغة: العربية]</w:t>
      </w:r>
    </w:p>
    <w:p/>
    <w:p>
      <w:r>
        <w:t>الأهداف التعليمية: التعميق الكلي - التفسير التفصيلي ، القواعد النحوية (إذا لزم الأمر) ، سير العمل الحقيقي للتسويق الشبكي.</w:t>
      </w:r>
    </w:p>
    <w:p/>
    <w:p>
      <w:r>
        <w:t>النظرية ، الممارسة ، الحوارات الحقيقية ، التمارين العملية ، مسابقة التحقق ، الأخطاء الشائعة ، أفضل الممارسات ، المفردات والثقافة الدولية.</w:t>
      </w:r>
    </w:p>
    <w:p/>
    <w:p/>
    <w:p>
      <w:r>
        <w:t>(المحتوى الممتد الذي سيتم إنشاؤه هنا عبر الذكاء الاصطناعي أو يدويًا. يجب أن تكون كل وحدة كاملة ومهنية وشرح كيف في دورة جامعية حقيقية ، تم تكييفها مع أعمال التسويق الشبكي الإضافية / الدولية.)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