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3 / Modulul 7 / Limba: Romanian]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