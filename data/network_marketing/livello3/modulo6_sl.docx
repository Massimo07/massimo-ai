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Profesionalni tečaj za trženje omrežja za Live On Plus, osredotočen na rast omrežja, zaposlovanje, prodajo, podvajanje, vodstvo, mednarodno upravljanje ekip in poslovno usposabljanje.</w:t>
      </w:r>
    </w:p>
    <w:p/>
    <w:p/>
    <w:p>
      <w:r>
        <w:t>[Stopnja 3 / modul 6 / jezik: Slovenski]</w:t>
      </w:r>
    </w:p>
    <w:p/>
    <w:p>
      <w:r>
        <w:t>Didaktični cilji: Popolno poglabljanje - Podrobna razlaga, slovnica (po potrebi), resnični potek dela za omrežno trženje.</w:t>
      </w:r>
    </w:p>
    <w:p/>
    <w:p>
      <w:r>
        <w:t>Teorija, praksa, resnični dialogi, praktične vaje, kviz za preverjanje, skupne napake, najboljše prakse, besedišče in mednarodna kultura.</w:t>
      </w:r>
    </w:p>
    <w:p/>
    <w:p/>
    <w:p>
      <w:r>
        <w:t>(Razširjene vsebine, ki jih je treba ustvarjati prek AI ali z roko. Vsak modul mora biti popoln, profesionalen in razložiti, kako je v pravem univerzitetnem tečaju prilagojen podjetju Live on Plus / International Network Marketing.)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