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3 / Модул 1 / јазик: Македонија]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