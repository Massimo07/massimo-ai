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Επαγγελματικό μάθημα μάρκετινγκ δικτύων για το Live On Plus, επικεντρώθηκε στην ανάπτυξη του δικτύου, την πρόσληψη, την πώληση, την επικάλυψη, την ηγεσία, τη διεθνή διαχείριση της ομάδας και την κατάρτιση των επιχειρήσεων.</w:t>
      </w:r>
    </w:p>
    <w:p/>
    <w:p/>
    <w:p>
      <w:r>
        <w:t>[Επίπεδο 3 / Ενότητα 2 / Γλώσσα: Ελληνικά]</w:t>
      </w:r>
    </w:p>
    <w:p/>
    <w:p>
      <w:r>
        <w:t>Διδακτικοί στόχοι: συνολική εμβάθυνση - Λεπτομερής εξήγηση, γραμματική (αν χρειαστεί), πραγματική ροή εργασίας για μάρκετινγκ δικτύου.</w:t>
      </w:r>
    </w:p>
    <w:p/>
    <w:p>
      <w:r>
        <w:t>Θεωρία, πρακτική, πραγματικοί διάλογοι, πρακτικές ασκήσεις, κουίζ επαλήθευσης, κοινά σφάλματα, βέλτιστες πρακτικές, λεξιλόγιο και διεθνής κουλτούρα.</w:t>
      </w:r>
    </w:p>
    <w:p/>
    <w:p/>
    <w:p>
      <w:r>
        <w:t>(Το εκτεταμένο περιεχόμενο που πρέπει να δημιουργηθεί εδώ μέσω AI ή με το χέρι. Κάθε ενότητα πρέπει να είναι πλήρης, επαγγελματική και να εξηγήσει πώς σε ένα πραγματικό πανεπιστημιακό μάθημα, προσαρμοσμένο στη ζωντανή επιχείρηση Plus / International Network Marketing.)</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