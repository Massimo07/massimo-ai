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[3. līmenis / 1. modulis / valoda: latviešu]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