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3 / modul 2 / jazyk: Slovak]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