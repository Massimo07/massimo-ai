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 nätverksmarknadskurs för live på Plus, fokuserad på tillväxten av nätverk, rekrytering, försäljning, duplicering, ledarskap, internationell teamhantering och affärsutbildning.</w:t>
      </w:r>
    </w:p>
    <w:p/>
    <w:p/>
    <w:p>
      <w:r>
        <w:t>[Nivå 3 / Modul 6 / Språk: svensk]</w:t>
      </w:r>
    </w:p>
    <w:p/>
    <w:p>
      <w:r>
        <w:t>Didaktiska mål: Total fördjupning - detaljerad förklaring, grammatik (om det behövs), verkligt arbetsflöde för nätverksmarknadsföring.</w:t>
      </w:r>
    </w:p>
    <w:p/>
    <w:p>
      <w:r>
        <w:t>Teori, praxis, verkliga dialoger, praktiska övningar, verifieringsquiz, vanliga fel, bästa praxis, ordförråd och internationell kultur.</w:t>
      </w:r>
    </w:p>
    <w:p/>
    <w:p/>
    <w:p>
      <w:r>
        <w:t>(Utökat innehåll som ska genereras här via AI eller för hand. Varje modul måste vara komplett, professionell och förklaras hur i en riktig universitetskurs, anpassad till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