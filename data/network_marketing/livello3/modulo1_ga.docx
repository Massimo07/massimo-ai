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3 / Modúl 1 / Teanga: Irish]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