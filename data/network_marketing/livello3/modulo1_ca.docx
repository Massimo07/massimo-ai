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màrqueting de xarxa professional per a Live on Plus, centrat en el creixement de la xarxa, contractació, venda, duplicació, lideratge, gestió d’equips internacionals i formació empresarial.</w:t>
      </w:r>
    </w:p>
    <w:p/>
    <w:p/>
    <w:p>
      <w:r>
        <w:t>[Nivell 3 / Mòdul 1 / Idioma: català]</w:t>
      </w:r>
    </w:p>
    <w:p/>
    <w:p>
      <w:r>
        <w:t>Objectius didàctics: aprofundiment total: explicació detallada, gramàtica (si cal), flux de treball real per al màrqueting en xarxa.</w:t>
      </w:r>
    </w:p>
    <w:p/>
    <w:p>
      <w:r>
        <w:t>Teoria, pràctica, diàlegs reals, exercicis pràctics, test de verificació, errors comuns, bones pràctiques, vocabulari i cultura internacional.</w:t>
      </w:r>
    </w:p>
    <w:p/>
    <w:p/>
    <w:p>
      <w:r>
        <w:t>(Contingut ampliat per generar -se aquí a través de la IA o a mà. Cada mòdul ha de ser complet, professional i explicar com en un curs real de la universitat, adaptat al negoci de màrqueting de xarxa en directe / internacional.)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