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Kursi i marketingut profesional të rrjetit për Live On Plus, u përqëndrua në rritjen e rrjetit, rekrutimin, shitjen, dublikimin, udhëheqjen, menaxhimin e ekipit ndërkombëtar dhe trajnimin e biznesit.</w:t>
      </w:r>
    </w:p>
    <w:p/>
    <w:p/>
    <w:p>
      <w:r>
        <w:t>[Niveli 3 / Moduli 2 / Gjuha: Albanese]</w:t>
      </w:r>
    </w:p>
    <w:p/>
    <w:p>
      <w:r>
        <w:t>Objektivat didaktike: thellimi total - shpjegim i hollësishëm, gramatika (nëse është e nevojshme), fluksi i vërtetë i punës për marketing në rrjet.</w:t>
      </w:r>
    </w:p>
    <w:p/>
    <w:p>
      <w:r>
        <w:t>Teoria, praktika, dialogët e vërtetë, ushtrimet praktike, kuizi i verifikimit, gabimet e zakonshme, praktikat më të mira, fjalori dhe kultura ndërkombëtare.</w:t>
      </w:r>
    </w:p>
    <w:p/>
    <w:p/>
    <w:p>
      <w:r>
        <w:t>(Përmbajtja e zgjatur që do të gjenerohet këtu përmes AI ose me dorë. Moduldo modul duhet të jetë i plotë, profesional dhe të shpjegohet se si në një kurs të vërtetë universitar, të përshtatur në biznesin e marketingut të drejtpërdrejtë në plus / ndërkombëtar.)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