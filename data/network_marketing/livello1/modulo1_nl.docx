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Introductie tot Netwerkmarketing en Live On Plus**</w:t>
      </w:r>
    </w:p>
    <w:p/>
    <w:p>
      <w:r>
        <w:t>Welkom bij het eerste module van ons "Professionele Cursus Netwerkmarketing voor Live On Plus". Dit module is ontworpen om je een solide basis te geven in netwerkmarketing, met een specifieke focus op Live On Plus. We zullen theorie en praktijk combineren, zodat je niet alleen begrijpt wat netwerkmarketing is, maar ook hoe je het effectief kunt toepassen.</w:t>
      </w:r>
    </w:p>
    <w:p/>
    <w:p>
      <w:r>
        <w:t>### Theorie en Praktijk van Netwerkmarketing</w:t>
      </w:r>
    </w:p>
    <w:p/>
    <w:p>
      <w:r>
        <w:t>Netwerkmarketing, ook wel bekend als multi-level marketing (MLM), is een bedrijfsmodel waarbij onafhankelijke vertegenwoordigers producten promoten en verkopen aan hun netwerk. Het unieke aspect is dat vertegenwoordigers niet alleen verdienen aan hun directe verkoop, maar ook aan de verkoop van andere vertegenwoordigers die zij in hun netwerk hebben geworven.</w:t>
      </w:r>
    </w:p>
    <w:p/>
    <w:p>
      <w:r>
        <w:t>**Live On Plus** is een bedrijf dat hoogwaardige gezondheidsproducten aanbiedt. Het is belangrijk om eerst het product te begrijpen en er zelf in te geloven voordat je het aan anderen kunt aanbevelen. Stel je voor dat je een product probeert en geweldige resultaten ervaart; dit enthousiasme is de drijvende kracht achter succesvolle verkoop en werving.</w:t>
      </w:r>
    </w:p>
    <w:p/>
    <w:p>
      <w:r>
        <w:t>### Praktische Voorbeelden</w:t>
      </w:r>
    </w:p>
    <w:p/>
    <w:p>
      <w:r>
        <w:t>Stel je voor dat je begint met het aanbevelen van Live On Plus producten aan vrienden en familie. Je vertelt hen over je persoonlijke ervaring en nodigt hen uit om het product zelf te proberen. Wanneer je eerste klanten tevreden zijn, vraag je hen om hun ervaring te delen met hun netwerk. Zo breid je je bereik uit zonder agressieve verkooptechnieken.</w:t>
      </w:r>
    </w:p>
    <w:p/>
    <w:p>
      <w:r>
        <w:t>### Oefeningen en Quiz</w:t>
      </w:r>
    </w:p>
    <w:p/>
    <w:p>
      <w:r>
        <w:t>**Oefening 1: Kennismaking met het Product**</w:t>
      </w:r>
    </w:p>
    <w:p>
      <w:r>
        <w:t>1. Bestudeer de productlijn van Live On Plus.</w:t>
      </w:r>
    </w:p>
    <w:p>
      <w:r>
        <w:t>2. Kies één product en noteer drie voordelen.</w:t>
      </w:r>
    </w:p>
    <w:p>
      <w:r>
        <w:t>3. Schrijf een kort bericht waarin je dit product aanbeveelt aan een vriend.</w:t>
      </w:r>
    </w:p>
    <w:p/>
    <w:p>
      <w:r>
        <w:t>**Oplossing Oefening 1:**</w:t>
      </w:r>
    </w:p>
    <w:p>
      <w:r>
        <w:t>- Stel dat je het product "Live On Plus Energie Supplement" kiest. Je voordelen kunnen zijn: verhoogt energie, verbetert focus, natuurlijke ingrediënten. Je bericht zou kunnen zijn: "Hey [naam], ik heb laatst het Live On Plus Energie Supplement geprobeerd en ik voel me ongelofelijk energiek en gefocust. Misschien is het ook iets voor jou!"</w:t>
      </w:r>
    </w:p>
    <w:p/>
    <w:p>
      <w:r>
        <w:t>### Dialogen voor Communicatie</w:t>
      </w:r>
    </w:p>
    <w:p/>
    <w:p>
      <w:r>
        <w:t>**WhatsApp Dialoog:**</w:t>
      </w:r>
    </w:p>
    <w:p/>
    <w:p>
      <w:r>
        <w:t>- **Jij:** "Hey [Naam], hoe gaat het? Ik ben onlangs begonnen met het proberen van een nieuw product van Live On Plus en ik ben echt onder de indruk. Zou je graag meer willen weten?"</w:t>
      </w:r>
    </w:p>
    <w:p>
      <w:r>
        <w:t>- **Vriend:** "Hoi! Ja, ik ben wel benieuwd. Wat voor product is het?"</w:t>
      </w:r>
    </w:p>
    <w:p>
      <w:r>
        <w:t>- **Jij:** "Het is een energie supplement dat echt helpt om de dag door te komen met meer energie en focus. Ik kan je wat meer informatie sturen als je wilt."</w:t>
      </w:r>
    </w:p>
    <w:p/>
    <w:p>
      <w:r>
        <w:t>**Email Voorbeeld:**</w:t>
      </w:r>
    </w:p>
    <w:p/>
    <w:p>
      <w:r>
        <w:t>- **Onderwerp:** Ontdek de Voordelen van Live On Plus</w:t>
      </w:r>
    </w:p>
    <w:p>
      <w:r>
        <w:t>- **Bericht:** "Beste [Naam], ik hoop dat alles goed gaat met je. Ik wilde je even informeren over een fantastisch product dat ik recentelijk heb geprobeerd van Live On Plus. Het heeft echt een verschil gemaakt in mijn dagelijkse energielevels. Als je geïnteresseerd bent, laat het me weten en ik stuur je graag meer details. Met vriendelijke groet, [Jouw Naam]"</w:t>
      </w:r>
    </w:p>
    <w:p/>
    <w:p>
      <w:r>
        <w:t>### Veelgemaakte Fouten en Hoe Deze te Vermijden</w:t>
      </w:r>
    </w:p>
    <w:p/>
    <w:p>
      <w:r>
        <w:t>1. **Teveel Focus op Verkoop:** Veel beginners maken de fout te veel nadruk te leggen op de verkoop zonder de relatie op te bouwen. Begin altijd met het opbouwen van een authentieke connectie.</w:t>
      </w:r>
    </w:p>
    <w:p>
      <w:r>
        <w:t xml:space="preserve">   </w:t>
      </w:r>
    </w:p>
    <w:p>
      <w:r>
        <w:t>2. **Onvoldoende Kennis van het Product:** Zorg ervoor dat je alle productdetails kent. Dit geeft je vertrouwen en geloofwaardigheid wanneer je met potentiële klanten spreekt.</w:t>
      </w:r>
    </w:p>
    <w:p/>
    <w:p>
      <w:r>
        <w:t>3. **Gebrek aan Follow-up:** Vergeet niet om op te volgen met je klanten na hun eerste aankoop. Dit laat zien dat je om hun ervaring geeft en creëert loyaliteit.</w:t>
      </w:r>
    </w:p>
    <w:p/>
    <w:p>
      <w:r>
        <w:t>### Culturele Inzichten in Internationaal Zakendoen</w:t>
      </w:r>
    </w:p>
    <w:p/>
    <w:p>
      <w:r>
        <w:t>Als je je team internationaal uitbreidt, is het belangrijk om culturele verschillen te begrijpen. In Nederland waardeert men directheid en eerlijkheid. Dit betekent dat je open en transparant moet zijn over wat je aanbiedt. In andere culturen, zoals in Azië, kan het opbouwen van relaties langer duren en is beleefdheid belangrijker. Pas je communicatiestijl aan op basis van de culturele context.</w:t>
      </w:r>
    </w:p>
    <w:p/>
    <w:p>
      <w:r>
        <w:t>### Conclusie</w:t>
      </w:r>
    </w:p>
    <w:p/>
    <w:p>
      <w:r>
        <w:t>Dit eerste module heeft je geïntroduceerd in de basisprincipes van netwerkmarketing en de specifieke aanpak voor Live On Plus. Door consistent te oefenen en te leren, zul je in staat zijn om je netwerk effectief uit te breiden en te beheren. Vergeet niet dat succes in netwerkmarketing afhankelijk is van het opbouwen van relaties en het delen van authentieke ervaringen. Ga nu verder met de oefeningen en begin met het opbouwen van je eigen netwerk!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