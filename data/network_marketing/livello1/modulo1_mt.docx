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Modulu 1: Introduzzjoni għan-Network Marketing għal Live On Plus</w:t>
      </w:r>
    </w:p>
    <w:p/>
    <w:p>
      <w:r>
        <w:t>### Teorija u Prattika</w:t>
      </w:r>
    </w:p>
    <w:p/>
    <w:p>
      <w:r>
        <w:t>Il-network marketing, magħruf ukoll bħala multi-level marketing (MLM), huwa mudell ta' negozju fejn il-prodotti jew is-servizzi huma promossi permezz ta' netwerk ta' distribuzzjoni. F'dan il-mudell, il-kumpanija tippermetti lill-membri tagħha mhux biss li jbigħu direttament lill-konsumaturi, iżda wkoll li jirreklutaw oħrajn biex jissieħbu fin-netwerk. Live On Plus huwa programm ta' network marketing li jiffoka fuq prodotti ta' kwalità għolja li jappellaw għal firxa wiesgħa ta' konsumaturi.</w:t>
      </w:r>
    </w:p>
    <w:p/>
    <w:p>
      <w:r>
        <w:t>#### Eżempju Prattiku:</w:t>
      </w:r>
    </w:p>
    <w:p/>
    <w:p>
      <w:r>
        <w:t>Immaġina li int membru ta' Live On Plus u qed tippromwovi prodott ġdid tal-kura tal-ġilda. Tibda billi tikkuntattja lill-ħbieb u lill-familja tiegħek biex taqsam l-esperjenza personali tiegħek bl-użu tal-prodott. Permezz ta' WhatsApp jew Telegram, tista' tibgħat messaġġ personali bħal dan:</w:t>
      </w:r>
    </w:p>
    <w:p/>
    <w:p>
      <w:r>
        <w:t>"Ħej [isem], għandi prodott ġdid tal-kura tal-ġilda li għamilni nħossni aqwa! Tgħidli jekk tixtieq tipprova kampjun? Ninsab ċert li tħobb il-benefiċċji tiegħu."</w:t>
      </w:r>
    </w:p>
    <w:p/>
    <w:p>
      <w:r>
        <w:t>### Eserċizzji u Kwiżżijiet</w:t>
      </w:r>
    </w:p>
    <w:p/>
    <w:p>
      <w:r>
        <w:t>**Eżerċizzju 1:**</w:t>
      </w:r>
    </w:p>
    <w:p/>
    <w:p>
      <w:r>
        <w:t>1. Identifika tliet prodotti ta' Live On Plus li taħseb li jkunu ta' interess għall-konsumaturi tiegħek.</w:t>
      </w:r>
    </w:p>
    <w:p>
      <w:r>
        <w:t>2. Oħloq messaġġ ta' promozzjoni li tista' tuża biex tibda konverżazzjoni ma' potenzjali xerrej.</w:t>
      </w:r>
    </w:p>
    <w:p/>
    <w:p>
      <w:r>
        <w:t>**Soluzzjoni Eżerċizzju 1:**</w:t>
      </w:r>
    </w:p>
    <w:p/>
    <w:p>
      <w:r>
        <w:t>1. Prodotti identifikati: Serum tal-wiċċ, Suplimenti ta' enerġija, Te Detox.</w:t>
      </w:r>
    </w:p>
    <w:p>
      <w:r>
        <w:t>2. Messaġġ ta' promozzjoni: "Hello [isem], ninsab eċċitat li naqsmek l-aħħar prodotti ta' Live On Plus! Qatt smajt dwar is-serum tal-wiċċ tagħna li jġedded il-ġilda? Jekk inti interessat, nista' nibgħatlek aktar informazzjoni."</w:t>
      </w:r>
    </w:p>
    <w:p/>
    <w:p>
      <w:r>
        <w:t>### Dialogi Reali għal WhatsApp, Telegram, Zoom, Email</w:t>
      </w:r>
    </w:p>
    <w:p/>
    <w:p>
      <w:r>
        <w:t>**WhatsApp/Telegram:**</w:t>
      </w:r>
    </w:p>
    <w:p/>
    <w:p>
      <w:r>
        <w:t>- **Int:** "Hello [isem], kif int? Għandi xi aħbarijiet eċċitanti dwar prodott ġdid ta' Live On Plus li naħseb li tħobb."</w:t>
      </w:r>
    </w:p>
    <w:p>
      <w:r>
        <w:t>- **Ħabib:** "Hi! X'inhu l-prodott?"</w:t>
      </w:r>
    </w:p>
    <w:p/>
    <w:p>
      <w:r>
        <w:t>**Zoom:**</w:t>
      </w:r>
    </w:p>
    <w:p/>
    <w:p>
      <w:r>
        <w:t>- **Int:** "Grazzi talli ssieħeb magħna llum. Irrid nitkellem dwar kif nistgħu nkabbru n-netwerk tagħna b'mod effettiv u nibnu tim b'saħħtu."</w:t>
      </w:r>
    </w:p>
    <w:p>
      <w:r>
        <w:t>- **Parteċipant:** "Kif nistgħu nibdew?"</w:t>
      </w:r>
    </w:p>
    <w:p/>
    <w:p>
      <w:r>
        <w:t>### Errori Komuni u Kif Tevitahom</w:t>
      </w:r>
    </w:p>
    <w:p/>
    <w:p>
      <w:r>
        <w:t>1. **Komunikazzjoni eċċessiva:** Huwa komuni li tibgħat wisq messaġġi jew emails lill-klijenti potenzjali. Dan jista' jkun tedjanti. Evita dan billi tiffoka fuq kwalità aktar milli kwantità.</w:t>
      </w:r>
    </w:p>
    <w:p>
      <w:r>
        <w:t>2. **Nuqqas ta' għarfien tal-prodott:** Kun żgur li tifhem bis-sħiħ il-prodotti li qed tippromwovi. Dan jagħtik kredibilità u kunfidenza meta titkellem ma' klijenti.</w:t>
      </w:r>
    </w:p>
    <w:p/>
    <w:p>
      <w:r>
        <w:t>### Approfondimenti ta' Kultura Business Internazzjonali</w:t>
      </w:r>
    </w:p>
    <w:p/>
    <w:p>
      <w:r>
        <w:t>Meta taħdem ma' tim internazzjonali, huwa importanti li tifhem id-differenzi kulturali u kif dawn jistgħu jinfluwenzaw l-istil ta' komunikazzjoni u n-negozjati. Pereżempju, f’xi kulturi, tista’ ssib li l-laqgħat jibdew bi ħbiberija u small talk, filwaqt li f’oħrajn jistgħu jkunu mmirati direttament għan-negozju.</w:t>
      </w:r>
    </w:p>
    <w:p/>
    <w:p>
      <w:r>
        <w:t>### Konklużjoni</w:t>
      </w:r>
    </w:p>
    <w:p/>
    <w:p>
      <w:r>
        <w:t>Biex tkun suċċess fil-network marketing ma' Live On Plus, huwa essenzjali li tibni relazzjonijiet sodi, tippromwovi prodotti b'passjoni, u tifhem kemm il-prodott kif ukoll il-kultura tan-negozju internazzjonali. Bl-użu ta' komunikazzjoni effettiva u prattiċi ta' negozju etiċi, tista' mhux biss tiżviluppa negozju profitabbli, iżda wkoll tgħin lil oħrajn jagħmlu l-istess.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