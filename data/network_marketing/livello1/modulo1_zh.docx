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网络营销专业课程 - Live On Plus</w:t>
      </w:r>
    </w:p>
    <w:p/>
    <w:p>
      <w:r>
        <w:t>### 第一模块：网络营销基础</w:t>
      </w:r>
    </w:p>
    <w:p/>
    <w:p>
      <w:r>
        <w:t>欢迎来到Live On Plus的网络营销专业课程！在这个模块中，我们将详细介绍如何在网络营销中建立和管理一个成功的团队。无论你是新手还是有一定经验的从业者，这个模块都将为你提供基础知识和实用技巧。</w:t>
      </w:r>
    </w:p>
    <w:p/>
    <w:p>
      <w:r>
        <w:t>### 理论与实践的深入探讨</w:t>
      </w:r>
    </w:p>
    <w:p/>
    <w:p>
      <w:r>
        <w:t>网络营销，也称为多层次营销（MLM），是一种通过分销商网络进行产品推广的商业模式。该模式的核心在于通过招募新成员来扩大销售网络，从而实现产品销售和团队的增长。</w:t>
      </w:r>
    </w:p>
    <w:p/>
    <w:p>
      <w:r>
        <w:t>首先，我们需要了解网络营销的基本原理：你不仅要销售产品，还要招募其他销售人员。在Live On Plus，你的成功取决于你的网络的增长及其所创造的销售额。</w:t>
      </w:r>
    </w:p>
    <w:p/>
    <w:p>
      <w:r>
        <w:t>#### 理论部分</w:t>
      </w:r>
    </w:p>
    <w:p/>
    <w:p>
      <w:r>
        <w:t>1. **网络结构**：网络营销的基本单位是你的“下线”，即你招募的分销商。你的目标是通过培训和支持这些下线，使他们也能成功销售产品并招募他们自己的下线。</w:t>
      </w:r>
    </w:p>
    <w:p/>
    <w:p>
      <w:r>
        <w:t>2. **产品知识**：了解产品的具体功能和优势是你销售的基础。你需要能够自信地向潜在客户和新下线解释产品的好处和独特卖点。</w:t>
      </w:r>
    </w:p>
    <w:p/>
    <w:p>
      <w:r>
        <w:t>3. **激励机制**：网络营销通常通过佣金和奖金制度来激励分销商。了解这些机制将帮助你和你的团队设定和实现销售目标。</w:t>
      </w:r>
    </w:p>
    <w:p/>
    <w:p>
      <w:r>
        <w:t>#### 实践部分</w:t>
      </w:r>
    </w:p>
    <w:p/>
    <w:p>
      <w:r>
        <w:t>1. **建立联系**：利用社交媒体平台（如微信、QQ、Telegram）与潜在客户和下线进行沟通。分享有价值的内容，建立信任关系。</w:t>
      </w:r>
    </w:p>
    <w:p/>
    <w:p>
      <w:r>
        <w:t>2. **举办线上会议**：利用Zoom或其他视频会议工具，定期与团队成员沟通，分享成功经验和销售技巧。</w:t>
      </w:r>
    </w:p>
    <w:p/>
    <w:p>
      <w:r>
        <w:t>3. **双赢策略**：帮助你的下线成长是你的首要任务，因为他们的成功直接关系到你的成功。</w:t>
      </w:r>
    </w:p>
    <w:p/>
    <w:p>
      <w:r>
        <w:t>### 真实案例分析</w:t>
      </w:r>
    </w:p>
    <w:p/>
    <w:p>
      <w:r>
        <w:t>假设你在Live On Plus工作了一段时间，已经有了一些下线。小王是你的直接下线之一，他对产品非常感兴趣，但在招募新人方面遇到了困难。</w:t>
      </w:r>
    </w:p>
    <w:p/>
    <w:p>
      <w:r>
        <w:t>解决方案：你可以通过以下方式帮助小王：</w:t>
      </w:r>
    </w:p>
    <w:p/>
    <w:p>
      <w:r>
        <w:t>1. **一对一指导**：与小王进行详细的产品培训，并分享一些你自己的成功招募技巧。</w:t>
      </w:r>
    </w:p>
    <w:p>
      <w:r>
        <w:t xml:space="preserve">   </w:t>
      </w:r>
    </w:p>
    <w:p>
      <w:r>
        <w:t>2. **角色扮演**：通过模拟对话，帮助小王提高与潜在客户交谈的自信心。</w:t>
      </w:r>
    </w:p>
    <w:p/>
    <w:p>
      <w:r>
        <w:t>3. **设定目标**：帮助小王制定可实现的小目标，并逐步提高。</w:t>
      </w:r>
    </w:p>
    <w:p/>
    <w:p>
      <w:r>
        <w:t>### 错误与解决方案</w:t>
      </w:r>
    </w:p>
    <w:p/>
    <w:p>
      <w:r>
        <w:t>1. **过于急功近利**：新手容易急于求成，过早地向潜在客户施加压力。解决方案是专注于建立关系而非直接销售。</w:t>
      </w:r>
    </w:p>
    <w:p/>
    <w:p>
      <w:r>
        <w:t>2. **忽视培训**：一些分销商没有充分培训他们的下线，导致团队发展停滞。解决方案是定期举办培训会议，并提供持续支持。</w:t>
      </w:r>
    </w:p>
    <w:p/>
    <w:p>
      <w:r>
        <w:t>### 跨文化商业洞察</w:t>
      </w:r>
    </w:p>
    <w:p/>
    <w:p>
      <w:r>
        <w:t>在国际化的商业环境中，了解不同文化的商业习惯和礼仪非常重要。例如，在亚洲，个人关系和信任是商业成功的关键。因此，花时间建立牢固的关系比马上推销产品更有效。</w:t>
      </w:r>
    </w:p>
    <w:p/>
    <w:p>
      <w:r>
        <w:t>### 练习与测验</w:t>
      </w:r>
    </w:p>
    <w:p/>
    <w:p>
      <w:r>
        <w:t>请阅读以下对话，并判断其是否有效：</w:t>
      </w:r>
    </w:p>
    <w:p/>
    <w:p>
      <w:r>
        <w:t>**对话例子（微信）**</w:t>
      </w:r>
    </w:p>
    <w:p/>
    <w:p>
      <w:r>
        <w:t>- 你：你好，小李！最近怎么样？有没有兴趣了解一下我们公司的新产品？</w:t>
      </w:r>
    </w:p>
    <w:p>
      <w:r>
        <w:t>- 小李：哦，什么产品？</w:t>
      </w:r>
    </w:p>
    <w:p>
      <w:r>
        <w:t>- 你：这是我们最新的健康饮品，能增强免疫力。要不要试试？</w:t>
      </w:r>
    </w:p>
    <w:p/>
    <w:p>
      <w:r>
        <w:t>**问题**：这个对话中有什么可以改进的地方？</w:t>
      </w:r>
    </w:p>
    <w:p/>
    <w:p>
      <w:r>
        <w:t>**解答**：在对话中，应该更多关注小李的个人需求，而不是直接推销产品。可以先询问小李的健康状况，了解他的需求，然后再介绍产品。</w:t>
      </w:r>
    </w:p>
    <w:p/>
    <w:p>
      <w:r>
        <w:t>### 总结</w:t>
      </w:r>
    </w:p>
    <w:p/>
    <w:p>
      <w:r>
        <w:t>在本模块中，我们学习了网络营销的基本原理和实践方法。通过案例分析，我们了解了如何帮助下线成长，以及如何避免常见错误。最后，我们探讨了跨文化的商业技巧，这在国际市场中尤为重要。</w:t>
      </w:r>
    </w:p>
    <w:p/>
    <w:p>
      <w:r>
        <w:t>请继续参加后续模块的学习，以进一步提升你的网络营销技能和领导能力。每个模块都将为你提供更加深入的知识和实用工具，帮助你在Live On Plus取得非凡的成功。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