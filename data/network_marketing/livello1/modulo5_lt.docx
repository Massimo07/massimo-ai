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[1 lygis / 5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