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Професионален мрежен маркетинг курс за живеење на плус, фокусиран на растот на мрежата, регрутирање, продажба, дуплирање, лидерство, меѓународно управување со тимот и обука на деловна активност.</w:t>
      </w:r>
    </w:p>
    <w:p/>
    <w:p/>
    <w:p>
      <w:r>
        <w:t>[Ниво 1 / модул 3 / јазик: македонски]</w:t>
      </w:r>
    </w:p>
    <w:p/>
    <w:p>
      <w:r>
        <w:t>Дидактички цели: Тотално продлабочување - детално објаснување, граматика (доколку е потребно), вистински работен тек за мрежен маркетинг.</w:t>
      </w:r>
    </w:p>
    <w:p/>
    <w:p>
      <w:r>
        <w:t>Теорија, практика, реални дијалози, практични вежби, квиз за верификација, вообичаени грешки, најдобри практики, вокабулар и меѓународна култура.</w:t>
      </w:r>
    </w:p>
    <w:p/>
    <w:p/>
    <w:p>
      <w:r>
        <w:t>(Продолжената содржина што треба да се генерира овде преку АИ или со рака. Секој модул мора да биде комплетен, професионален и да објасни како на вистински универзитетски курс, прилагодена на бизнисот во живо на плус / меѓународен мрежен маркетинг.)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