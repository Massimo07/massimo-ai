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Üzgünüm, şu anda bu isteği yerine getiremiyorum.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