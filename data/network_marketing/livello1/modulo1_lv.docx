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Modulis: Tīkla Mārketinga Pamati</w:t>
      </w:r>
    </w:p>
    <w:p/>
    <w:p>
      <w:r>
        <w:t>### Teorija un Prakse</w:t>
      </w:r>
    </w:p>
    <w:p/>
    <w:p>
      <w:r>
        <w:t>Tīkla mārketings, pazīstams arī kā daudzlīmeņu mārketings (MLM), ir biznesa modelis, kurā produktu vai pakalpojumu izplatīšana notiek, veicinot pārdošanu un attīstot neatkarīgu izplatītāju tīklu. Katrs izplatītājs tiek stimulēts ne tikai pārdot produktus, bet arī piesaistīt jaunus dalībniekus, veidojot viņiem savu komandu.</w:t>
      </w:r>
    </w:p>
    <w:p/>
    <w:p>
      <w:r>
        <w:t>#### Teorija</w:t>
      </w:r>
    </w:p>
    <w:p/>
    <w:p>
      <w:r>
        <w:t>Teorētiski tīkla mārketings balstās uz personiskām attiecībām un uzticēšanos. Tas nozīmē, ka sekmīgai tīkla mārketinga karjerai ir būtiski attīstīt labas komunikācijas prasmes un uzticības veidošanas stratēģijas. Svarīgi ir saprast produkta vai pakalpojuma unikālās priekšrocības un spēt tās efektīvi nodot potenciālajiem klientiem vai komandas biedriem.</w:t>
      </w:r>
    </w:p>
    <w:p/>
    <w:p>
      <w:r>
        <w:t>#### Prakse</w:t>
      </w:r>
    </w:p>
    <w:p/>
    <w:p>
      <w:r>
        <w:t>Praktiski tas nozīmē aktīvi komunicēt ar cilvēkiem, izmantot dažādus saziņas kanālus, piemēram, sociālos tīklus, e-pastu, WhatsApp vai Telegram, lai veidotu attiecības un attīstītu savu tīklu. Svarīgi ir arī regulāri piedalīties apmācībās un semināros, lai pastāvīgi uzlabotu savas prasmes un zināšanas.</w:t>
      </w:r>
    </w:p>
    <w:p/>
    <w:p>
      <w:r>
        <w:t>### Reāli Piemēri</w:t>
      </w:r>
    </w:p>
    <w:p/>
    <w:p>
      <w:r>
        <w:t>Piemēram, Live On Plus piedāvā iespēju darboties kā neatkarīgam izplatītājam, kas pārdod veselības un labsajūtas produktus. Veiksmīgie izplatītāji bieži organizē tiešsaistes tikšanās, kurās viņi dalās savā pieredzē, piedāvā padomus par produktu lietošanu un atbild uz jautājumiem.</w:t>
      </w:r>
    </w:p>
    <w:p/>
    <w:p>
      <w:r>
        <w:t>### E-pasta Komunikācijas Piemērs</w:t>
      </w:r>
    </w:p>
    <w:p/>
    <w:p>
      <w:r>
        <w:t>**Tēma:** Iepazīties ar Live On Plus Iespēju</w:t>
      </w:r>
    </w:p>
    <w:p/>
    <w:p>
      <w:r>
        <w:t>Sveiki, [Vārds],</w:t>
      </w:r>
    </w:p>
    <w:p/>
    <w:p>
      <w:r>
        <w:t>Es ceru, ka Jums viss ir labi! Es vēlējos dalīties ar Jums aizraujošu iespēju, kas ir mainījusi manu dzīvi. Live On Plus piedāvā izcilus produktus veselības uzlabošanai, un esmu pārliecināts, ka Jūs arī varētu būt ieinteresēts(-a) uzzināt vairāk.</w:t>
      </w:r>
    </w:p>
    <w:p/>
    <w:p>
      <w:r>
        <w:t>Vai būtu iespējams sarunāt īsu 15 minūšu zvanu nākamnedēļ? Es labprāt pastāstītu vairāk par šo iespēju.</w:t>
      </w:r>
    </w:p>
    <w:p/>
    <w:p>
      <w:r>
        <w:t>Paldies un lai Jums jauka diena!</w:t>
      </w:r>
    </w:p>
    <w:p/>
    <w:p>
      <w:r>
        <w:t>Ar cieņu,</w:t>
      </w:r>
    </w:p>
    <w:p>
      <w:r>
        <w:t>[Jūsu Vārds]</w:t>
      </w:r>
    </w:p>
    <w:p/>
    <w:p>
      <w:r>
        <w:t>### Biežākās Kļūdas un Kā Tās Izvairīties</w:t>
      </w:r>
    </w:p>
    <w:p/>
    <w:p>
      <w:r>
        <w:t>#### Kļūda: Neefektīva Komunikācija</w:t>
      </w:r>
    </w:p>
    <w:p/>
    <w:p>
      <w:r>
        <w:t>Daudzi iesācēji neizmanto pietiekami efektīvas komunikācijas metodes. Viņi var būt pārāk uzstājīgi vai, gluži pretēji, pārāk pasīvi. Efektīva komunikācija ir līdzsvara atrašana starp pārliecību un empātiju.</w:t>
      </w:r>
    </w:p>
    <w:p/>
    <w:p>
      <w:r>
        <w:t>**Risinājums:** Praktizējiet aktīvu klausīšanos un pielāgojiet savu pieeju, pamatojoties uz sarunu biedra reakcijām un vajadzībām.</w:t>
      </w:r>
    </w:p>
    <w:p/>
    <w:p>
      <w:r>
        <w:t>#### Kļūda: Neizpratne par Produktu</w:t>
      </w:r>
    </w:p>
    <w:p/>
    <w:p>
      <w:r>
        <w:t>Daudzi jauni izplatītāji nepietiekami izprot produktus, kurus viņi pārdod, kas var novest pie neefektīvas pārdošanas.</w:t>
      </w:r>
    </w:p>
    <w:p/>
    <w:p>
      <w:r>
        <w:t>**Risinājums:** Pavadiet laiku, lai rūpīgi izpētītu produktus, piedaloties apmācībās un izmēģinot produktus pašiem.</w:t>
      </w:r>
    </w:p>
    <w:p/>
    <w:p>
      <w:r>
        <w:t>### Starptautiskā Biznesa Kultūras Padziļinājumi</w:t>
      </w:r>
    </w:p>
    <w:p/>
    <w:p>
      <w:r>
        <w:t>Darbojoties tīkla mārketingā starptautiskā līmenī, ir svarīgi izprast dažādas kultūras nianses. Atcerieties, ka dažādās valstīs cilvēki var uztvert jūsu piedāvājumus dažādi, un ir būtiski pielāgot savu pieeju, lai tā būtu piemērota konkrētajai auditorijai.</w:t>
      </w:r>
    </w:p>
    <w:p/>
    <w:p>
      <w:r>
        <w:t>#### Piemērs:</w:t>
      </w:r>
    </w:p>
    <w:p/>
    <w:p>
      <w:r>
        <w:t>Āzijas valstīs ir svarīgi izrādīt cieņu un pacietību, veidojot ilgtermiņa attiecības, kas var būt izšķirošas veiksmīgai biznesa attīstībai.</w:t>
      </w:r>
    </w:p>
    <w:p/>
    <w:p>
      <w:r>
        <w:t>### Vingrinājumi un Tests</w:t>
      </w:r>
    </w:p>
    <w:p/>
    <w:p>
      <w:r>
        <w:t>1. **Uzdevums:** Izveidojiet sarakstu ar pieciem potenciālajiem klientiem vai komandas biedriem, ar kuriem jūs vēlētos sazināties šonedēļ. Izstrādājiet personalizētu ziņojumu katram no viņiem, ņemot vērā viņu intereses un vajadzības.</w:t>
      </w:r>
    </w:p>
    <w:p/>
    <w:p>
      <w:r>
        <w:t>2. **Tests:**</w:t>
      </w:r>
    </w:p>
    <w:p>
      <w:r>
        <w:t xml:space="preserve">   a) Kas ir tīkla mārketings un kā tas atšķiras no tradicionālās pārdošanas?</w:t>
      </w:r>
    </w:p>
    <w:p>
      <w:r>
        <w:t xml:space="preserve">   b) Nosauciet vienu efektīvas komunikācijas stratēģiju tīkla mārketingā.</w:t>
      </w:r>
    </w:p>
    <w:p/>
    <w:p>
      <w:r>
        <w:t>#### Risinājumi:</w:t>
      </w:r>
    </w:p>
    <w:p/>
    <w:p>
      <w:r>
        <w:t>1. **Uzdevuma Risinājums:** Izveidojiet sarakstu un ziņojumus, kā aprakstīts, un sazinieties ar katru personu.</w:t>
      </w:r>
    </w:p>
    <w:p>
      <w:r>
        <w:t>2. **Testa Atbildes:**</w:t>
      </w:r>
    </w:p>
    <w:p>
      <w:r>
        <w:t xml:space="preserve">   a) Tīkla mārketings ir biznesa modelis, kurā ienākumi tiek gūti gan no paša veikto pārdošanu, gan piesaistīto izplatītāju veikto pārdošanu.</w:t>
      </w:r>
    </w:p>
    <w:p>
      <w:r>
        <w:t xml:space="preserve">   b) Viena efektīva stratēģija ir aktīva klausīšanās un empātiska pieeja sarunās.</w:t>
      </w:r>
    </w:p>
    <w:p/>
    <w:p>
      <w:r>
        <w:t>Šis modulis ir ievads tīkla mārketinga pamatprincipiem. Turpiniet praktizēt un attīstīt savas prasmes, lai kļūtu par veiksmīgu Live On Plus izplatītāju.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