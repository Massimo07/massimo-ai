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Uvod v Network Marketing za Live On Plus**</w:t>
      </w:r>
    </w:p>
    <w:p/>
    <w:p>
      <w:r>
        <w:t>Dobrodošli v prvem modulu našega profesionalnega tečaja o mrežnem marketingu, posebej zasnovanega za Live On Plus. Ta modul je namenjen popolnim začetnikom, ki želijo zgraditi močno osnovo v mrežnem marketingu, zlasti v kontekstu Live On Plus. Podrobno bomo raziskali teorijo in prakso, da boste lahko začeli svojo pot uspešno in samozavestno.</w:t>
      </w:r>
    </w:p>
    <w:p/>
    <w:p>
      <w:r>
        <w:t>**1. Razumevanje Mrežnega Marketinga: Teorija in Praksa**</w:t>
      </w:r>
    </w:p>
    <w:p/>
    <w:p>
      <w:r>
        <w:t>Mrežni marketing, znan tudi kot večnivojski marketing (MLM), je poslovni model, ki temelji na neposredni prodaji izdelkov potrošnikom prek personalizirane mreže distributerjev. V Live On Plus, ta model omogoča posameznikom, da postanejo neodvisni distributerji, gradijo lastne prodajne ekipe in tako ustvarjajo dohodke.</w:t>
      </w:r>
    </w:p>
    <w:p/>
    <w:p>
      <w:r>
        <w:t>Teoretično, mrežni marketing deluje na principu širjenja mreže: več ljudi kot vključite v svojo mrežo, večji je potencial vaših prihodkov. Praktično, to pomeni aktivno sodelovanje pri iskanju novih članov, treniranju in motiviranju vaše ekipe ter razvijanju strategij za učinkovito prodajo izdelkov.</w:t>
      </w:r>
    </w:p>
    <w:p/>
    <w:p>
      <w:r>
        <w:t>**2. Primeri iz Resničnega Življenja: Live On Plus**</w:t>
      </w:r>
    </w:p>
    <w:p/>
    <w:p>
      <w:r>
        <w:t>Recimo, da ste se pravkar pridružili Live On Plus. Vaša prva naloga je, da razumete izdelke, ki jih ponujate. Predstavljajte si, da imate izdelek, ki izboljšuje kakovost spanja. Prvi korak je, da sami preizkusite izdelek, da boste lahko iz prve roke delili svoje izkušnje.</w:t>
      </w:r>
    </w:p>
    <w:p/>
    <w:p>
      <w:r>
        <w:t>Nato začnite z majhnimi koraki - priporočite izdelek prijateljem ali družini in zabeležite njihove odzive. Uporabite te izkušnje, da izboljšate svojo predstavitev izdelka novim potencialnim strankam ali članom ekipe.</w:t>
      </w:r>
    </w:p>
    <w:p/>
    <w:p>
      <w:r>
        <w:t>**3. Naloge in Kvizi**</w:t>
      </w:r>
    </w:p>
    <w:p/>
    <w:p>
      <w:r>
        <w:t>Naloga: Sestavite seznam petih ljudi v vašem življenju, ki bi lahko imeli koristi od vašega izdelka. Pripravite kratko predstavitev, kako bi jim izdelek lahko pomagal.</w:t>
      </w:r>
    </w:p>
    <w:p/>
    <w:p>
      <w:r>
        <w:t>Kvizi:</w:t>
      </w:r>
    </w:p>
    <w:p>
      <w:r>
        <w:t>1. Kaj je glavni cilj mrežnega marketinga?</w:t>
      </w:r>
    </w:p>
    <w:p>
      <w:r>
        <w:t>2. Kako lahko izdelek Live On Plus izboljša življenje vaših strank?</w:t>
      </w:r>
    </w:p>
    <w:p/>
    <w:p>
      <w:r>
        <w:t>**Rešitve:**</w:t>
      </w:r>
    </w:p>
    <w:p>
      <w:r>
        <w:t>1. Glavni cilj je širjenje vaše prodajne mreže za povečanje prihodkov.</w:t>
      </w:r>
    </w:p>
    <w:p>
      <w:r>
        <w:t>2. Izdelek izboljša kakovost spanja, kar pozitivno vpliva na splošno zdravje in dobro počutje.</w:t>
      </w:r>
    </w:p>
    <w:p/>
    <w:p>
      <w:r>
        <w:t>**4. Dialogi za Komunikacijo**</w:t>
      </w:r>
    </w:p>
    <w:p/>
    <w:p>
      <w:r>
        <w:t>**WhatsApp/Telegram:**</w:t>
      </w:r>
    </w:p>
    <w:p>
      <w:r>
        <w:t>Vi: "Živjo [ime]! Upam, da si dobro. Pravkar sem preizkusil odličen izdelek Live On Plus, ki mi je res pomagal pri boljšem spanju. Bi te zanimalo izvedeti več o njem?"</w:t>
      </w:r>
    </w:p>
    <w:p/>
    <w:p>
      <w:r>
        <w:t>**Zoom:**</w:t>
      </w:r>
    </w:p>
    <w:p>
      <w:r>
        <w:t>Vi: "Hvala, ker ste se mi pridružili danes. Rad bi vam predstavil izdelek, ki je izboljšal moje spanje. Ali imate kakšna vprašanja, preden začnemo?"</w:t>
      </w:r>
    </w:p>
    <w:p/>
    <w:p>
      <w:r>
        <w:t>**Email:**</w:t>
      </w:r>
    </w:p>
    <w:p>
      <w:r>
        <w:t>Zadeva: Izboljšajte svoje spanje z Live On Plus</w:t>
      </w:r>
    </w:p>
    <w:p/>
    <w:p>
      <w:r>
        <w:t>Pozdravljeni [ime],</w:t>
      </w:r>
    </w:p>
    <w:p/>
    <w:p>
      <w:r>
        <w:t>Upam, da vas to sporočilo najde dobro. Želel sem deliti z vami nekaj informacij o izdelku, ki mi je resnično pomagal izboljšati kakovost spanja. Mislim, da bi vas lahko zanimalo, zato sem pripravil več informacij, ki so na voljo v prilogi.</w:t>
      </w:r>
    </w:p>
    <w:p/>
    <w:p>
      <w:r>
        <w:t>Najlepša hvala za vaš čas.</w:t>
      </w:r>
    </w:p>
    <w:p/>
    <w:p>
      <w:r>
        <w:t>Lep pozdrav,</w:t>
      </w:r>
    </w:p>
    <w:p>
      <w:r>
        <w:t>[Vaše ime]</w:t>
      </w:r>
    </w:p>
    <w:p/>
    <w:p>
      <w:r>
        <w:t>**5. Pogoste Napake in Kako se Jim Izogniti**</w:t>
      </w:r>
    </w:p>
    <w:p/>
    <w:p>
      <w:r>
        <w:t>Ena najpogostejših napak pri mrežnem marketingu je preveč agresivna prodaja, ki lahko odvrne potencialne stranke. Namesto tega se osredotočite na gradnjo odnosov in ponujanje prave vrednosti. Poslušajte potrebe vaših strank in prilagodite svojo predstavitev glede na njihove interese.</w:t>
      </w:r>
    </w:p>
    <w:p/>
    <w:p>
      <w:r>
        <w:t>**6. Mednarodna Poslovna Kultura**</w:t>
      </w:r>
    </w:p>
    <w:p/>
    <w:p>
      <w:r>
        <w:t>V mednarodnem mrežnem marketingu je pomembno razumeti kulturne razlike. Na primer, v nekaterih kulturah je osebni stik in gradnja zaupanja ključnega pomena, medtem ko v drugih lahko bolj cenijo neposrednost in učinkovitost. Upoštevajte te razlike pri komunikaciji in prilagajanju pristopa.</w:t>
      </w:r>
    </w:p>
    <w:p/>
    <w:p>
      <w:r>
        <w:t>**Zaključek**</w:t>
      </w:r>
    </w:p>
    <w:p/>
    <w:p>
      <w:r>
        <w:t>Ta modul je le začetek vaše poti v svetu mrežnega marketinga z Live On Plus. Pomembno je, da se nenehno učite, prilagajate in rastete. Zgradite trdne temelje, postavljajte vprašanja, prakticirajte svoje veščine in ne pozabite, da je uspeh v mrežnem marketingu dosegljiv z vztrajnostjo in predanostjo.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