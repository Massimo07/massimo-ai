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Модул 1: Основи на Network Marketing во Live On Plus</w:t>
      </w:r>
    </w:p>
    <w:p/>
    <w:p>
      <w:r>
        <w:t>Добредојдовте на првиот модул од вашиот курс за професионален развој во Network Marketing за Live On Plus. Овој модул е дизајниран да ви помогне да ги поставите темелите за вашата кариера во оваа динамична индустрија, со фокус на раст на мрежата, регрутирање, продажба, дупликација, лидерство и управување со меѓународен тим. Ќе ги разгледаме теоретските аспекти како и практичните примери кои ќе ви овозможат да ги разберете основите и да започнете со успех.</w:t>
      </w:r>
    </w:p>
    <w:p/>
    <w:p>
      <w:r>
        <w:t>## Теорија на Network Marketing</w:t>
      </w:r>
    </w:p>
    <w:p/>
    <w:p>
      <w:r>
        <w:t>Network marketing, познат и како мулти-левел маркетинг (MLM), е стратегија на продажба каде што компанијата ги наградува своите дистрибутери не само за продажбата што самите ја остваруваат, туку и за продажбата на други дистрибутери кои тие ги регрутираат. Ова создава хиерархиска структура или "мрежа" на дистрибутери, што е клучот за успех во оваа индустрија.</w:t>
      </w:r>
    </w:p>
    <w:p/>
    <w:p>
      <w:r>
        <w:t>Во Live On Plus, мрежниот маркетинг е основа на нашиот бизнис модел. Вашата улога како дистрибутер е да создадете и да водите сопствена мрежа на дистрибутери, кои ќе ги промовираат и продаваат производите на компанијата.</w:t>
      </w:r>
    </w:p>
    <w:p/>
    <w:p>
      <w:r>
        <w:t>## Практика и Примери</w:t>
      </w:r>
    </w:p>
    <w:p/>
    <w:p>
      <w:r>
        <w:t>### Раст на мрежата и регрутирање</w:t>
      </w:r>
    </w:p>
    <w:p/>
    <w:p>
      <w:r>
        <w:t>Започнете со листа на потенцијални клиенти и соработници. Ова може да бидат луѓе од вашата лична мрежа, како пријатели и семејство, но и нови контакти што ќе ги создадете преку социјални мрежи и професионални настани.</w:t>
      </w:r>
    </w:p>
    <w:p/>
    <w:p>
      <w:r>
        <w:t>**Пример:** Ќе започнете со креирање на листа од 50 луѓе што ги познавате и мислите дека би биле заинтересирани за производите или можноста за заработка со Live On Plus. Започнете со контакт преку WhatsApp или телефонски повик, објаснувајќи им за можностите и користите од нашите производи.</w:t>
      </w:r>
    </w:p>
    <w:p/>
    <w:p>
      <w:r>
        <w:t>### Продажба и Дупликација</w:t>
      </w:r>
    </w:p>
    <w:p/>
    <w:p>
      <w:r>
        <w:t>Продажбата не е само за продуктите, туку и за самата можност. Обидете се да продадете и идејата за станување дел од вашиот тим. Дупликацијата е процес каде што вашите нови членови учат од вас и ги применуваат истите техники за регрутирање и продажба.</w:t>
      </w:r>
    </w:p>
    <w:p/>
    <w:p>
      <w:r>
        <w:t>**Пример:** Кога регрутирате нов член, одржете обука преку Zoom каде што ќе ги научите основните техники на продажба и регрутирање. Ова ќе им помогне да ги разберат основите и да започнат самостојно да градат нивна мрежа.</w:t>
      </w:r>
    </w:p>
    <w:p/>
    <w:p>
      <w:r>
        <w:t>## Вежби и Квизови</w:t>
      </w:r>
    </w:p>
    <w:p/>
    <w:p>
      <w:r>
        <w:t>### Вежба</w:t>
      </w:r>
    </w:p>
    <w:p/>
    <w:p>
      <w:r>
        <w:t>1. Направете листа од 10 потенцијални клиенти.</w:t>
      </w:r>
    </w:p>
    <w:p>
      <w:r>
        <w:t>2. За секој од нив, запишете како ќе ги контактирате и каква стратегија на продажба ќе користите.</w:t>
      </w:r>
    </w:p>
    <w:p>
      <w:r>
        <w:t>3. Пробајте да регрутирате најмалку еден нов член во вашиот тим.</w:t>
      </w:r>
    </w:p>
    <w:p/>
    <w:p>
      <w:r>
        <w:t>### Квиз</w:t>
      </w:r>
    </w:p>
    <w:p/>
    <w:p>
      <w:r>
        <w:t>**Прашање:** Што е клучно за успех во network marketing?</w:t>
      </w:r>
    </w:p>
    <w:p/>
    <w:p>
      <w:r>
        <w:t xml:space="preserve">a) Само продажба на производи  </w:t>
      </w:r>
    </w:p>
    <w:p>
      <w:r>
        <w:t xml:space="preserve">b) Регрутирање и обука на нови членови  </w:t>
      </w:r>
    </w:p>
    <w:p>
      <w:r>
        <w:t>c) Само рекламирање на социјални мрежи</w:t>
      </w:r>
    </w:p>
    <w:p/>
    <w:p>
      <w:r>
        <w:t>**Решение:** b) Регрутирање и обука на нови членови</w:t>
      </w:r>
    </w:p>
    <w:p/>
    <w:p>
      <w:r>
        <w:t>## Дијалози за WhatsApp, Telegram, Zoom, Email</w:t>
      </w:r>
    </w:p>
    <w:p/>
    <w:p>
      <w:r>
        <w:t>**WhatsApp Дијалог:**</w:t>
      </w:r>
    </w:p>
    <w:p/>
    <w:p>
      <w:r>
        <w:t>- Вие: "Здраво [име]! Како си? Сакав да споделам нешто возбудливо со тебе. Дали си слушнал за Live On Plus?"</w:t>
      </w:r>
    </w:p>
    <w:p>
      <w:r>
        <w:t>- Потенцијален член: "Не сум, што е тоа?"</w:t>
      </w:r>
    </w:p>
    <w:p>
      <w:r>
        <w:t>- Вие: "Тоа е можност за заработка преку мрежен маркетинг со одлични производи. Дали би бил заинтересиран за кратка презентација?"</w:t>
      </w:r>
    </w:p>
    <w:p/>
    <w:p>
      <w:r>
        <w:t>## Чести грешки и како да ги избегнете</w:t>
      </w:r>
    </w:p>
    <w:p/>
    <w:p>
      <w:r>
        <w:t>Една од најчестите грешки е фокусирање само на личната продажба без да се инвестира време во изградба и обука на тимот. Запомнете дека вашата мрежа е вашиот најголем ресурс. Инвестирајте време во обука и поддршка на вашите членови.</w:t>
      </w:r>
    </w:p>
    <w:p/>
    <w:p>
      <w:r>
        <w:t>## Културни аспекти на меѓународниот бизнис</w:t>
      </w:r>
    </w:p>
    <w:p/>
    <w:p>
      <w:r>
        <w:t>Кога работите со меѓународен тим, важно е да ги разберете културните разлики и како тие влијаат на комуникацијата и бизнис практиките. Прифатете различни стилови на работа и се обидете да бидете флексибилни и отворени за нови идеи.</w:t>
      </w:r>
    </w:p>
    <w:p/>
    <w:p>
      <w:r>
        <w:t>Со завршување на овој модул, сега сте подготвени да го направите првиот чекор во вашата кариера во network marketing. Запомнете, успешноста зависи од вашата посветеност и способност да учите и да се адаптирате. Со среќа!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