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Módulo 1: Fundamentos do Network Marketing para Live On Plus</w:t>
      </w:r>
    </w:p>
    <w:p/>
    <w:p>
      <w:r>
        <w:t>## Introdução ao Network Marketing</w:t>
      </w:r>
    </w:p>
    <w:p/>
    <w:p>
      <w:r>
        <w:t>O Network Marketing, também conhecido como marketing multinível, é uma estratégia de vendas em que os vendedores são recompensados não apenas pelas vendas que geram, mas também pelas vendas feitas por outros vendedores que recrutam. Este modelo de negócio é amplamente utilizado por empresas como Live On Plus para expandir a sua rede de vendas de forma eficiente e escalável.</w:t>
      </w:r>
    </w:p>
    <w:p/>
    <w:p>
      <w:r>
        <w:t>### Teoria e Prática</w:t>
      </w:r>
    </w:p>
    <w:p/>
    <w:p>
      <w:r>
        <w:t>**Teoria:** No núcleo do Network Marketing está a ideia de alavancagem. Cada participante é incentivado a recrutar outros para se juntarem à rede, criando uma equipe de vendedores que juntos aumentam o volume de vendas. Isso cria um efeito de bola de neve, onde não só as vendas diretas são recompensadas, mas também as vendas indiretas através de comissões.</w:t>
      </w:r>
    </w:p>
    <w:p/>
    <w:p>
      <w:r>
        <w:t>**Prática:** Para ter sucesso no Network Marketing com Live On Plus, é essencial entender os produtos que você está promovendo, saber como se conectar com potenciais clientes e recrutas, e desenvolver habilidades de liderança para gerenciar e motivar sua equipe.</w:t>
      </w:r>
    </w:p>
    <w:p/>
    <w:p>
      <w:r>
        <w:t>### Exemplos Reais</w:t>
      </w:r>
    </w:p>
    <w:p/>
    <w:p>
      <w:r>
        <w:t>**Exemplo 1:** Imagine que você começou como um representante da Live On Plus. Inicialmente, você faz uma venda direta de um produto de saúde e bem-estar para um amigo. Esse é o seu primeiro nível de venda. Em seguida, você recruta esse amigo para se juntar à sua equipe. Agora, quando ele faz uma venda, você também ganha uma comissão. Isso continua à medida que ele recruta mais pessoas, e assim por diante.</w:t>
      </w:r>
    </w:p>
    <w:p/>
    <w:p>
      <w:r>
        <w:t>**Exemplo 2:** Um exemplo prático de sucesso em Live On Plus pode ser Maria, que começou a trabalhar meio período enquanto cuidava dos filhos. Ela começou vendendo produtos para amigos e familiares e gradualmente expandiu sua rede através de eventos online e networking em redes sociais. Hoje, ela lidera uma equipe internacional e gera uma renda significativa.</w:t>
      </w:r>
    </w:p>
    <w:p/>
    <w:p>
      <w:r>
        <w:t>### Exercícios e Quiz</w:t>
      </w:r>
    </w:p>
    <w:p/>
    <w:p>
      <w:r>
        <w:t>**Exercício 1:** Liste cinco pessoas próximas a você que poderiam se interessar pelos produtos da Live On Plus. Pense em como você abordaria cada uma delas de maneira personalizada.</w:t>
      </w:r>
    </w:p>
    <w:p/>
    <w:p>
      <w:r>
        <w:t xml:space="preserve">**Quiz:**  </w:t>
      </w:r>
    </w:p>
    <w:p>
      <w:r>
        <w:t>1. O que é alavancagem no contexto do Network Marketing?</w:t>
      </w:r>
    </w:p>
    <w:p>
      <w:r>
        <w:t xml:space="preserve">   - A) Uso de produtos pesados.</w:t>
      </w:r>
    </w:p>
    <w:p>
      <w:r>
        <w:t xml:space="preserve">   - B) Recrutar outros para expandir sua rede de vendas.</w:t>
      </w:r>
    </w:p>
    <w:p>
      <w:r>
        <w:t xml:space="preserve">   - C) Fazer vendas em lojas físicas.</w:t>
      </w:r>
    </w:p>
    <w:p/>
    <w:p>
      <w:r>
        <w:t>**Solução:** A resposta correta é B) Recrutar outros para expandir sua rede de vendas.</w:t>
      </w:r>
    </w:p>
    <w:p/>
    <w:p>
      <w:r>
        <w:t>### Diálogos Reais</w:t>
      </w:r>
    </w:p>
    <w:p/>
    <w:p>
      <w:r>
        <w:t xml:space="preserve">**WhatsApp:**  </w:t>
      </w:r>
    </w:p>
    <w:p>
      <w:r>
        <w:t>Você: Oi [Nome], como você está? Tenho uma oportunidade incrível com a Live On Plus que acho que pode te interessar. Podemos conversar sobre isso?</w:t>
      </w:r>
    </w:p>
    <w:p/>
    <w:p>
      <w:r>
        <w:t xml:space="preserve">**Email:**  </w:t>
      </w:r>
    </w:p>
    <w:p>
      <w:r>
        <w:t>Assunto: Oportunidade de Crescimento com Live On Plus</w:t>
      </w:r>
    </w:p>
    <w:p/>
    <w:p>
      <w:r>
        <w:t>Caro [Nome],</w:t>
      </w:r>
    </w:p>
    <w:p/>
    <w:p>
      <w:r>
        <w:t>Espero que esta mensagem te encontre bem. Estou entrando em contato para compartilhar uma oportunidade empolgante com a Live On Plus que pode ser uma excelente adição à sua jornada profissional. Adoraria discutir como isso pode beneficiar você. Podemos agendar uma chamada para falar mais a respeito?</w:t>
      </w:r>
    </w:p>
    <w:p/>
    <w:p>
      <w:r>
        <w:t xml:space="preserve">Atenciosamente,  </w:t>
      </w:r>
    </w:p>
    <w:p>
      <w:r>
        <w:t>[Seu Nome]</w:t>
      </w:r>
    </w:p>
    <w:p/>
    <w:p>
      <w:r>
        <w:t>### Erros Comuns e Como Evitá-los</w:t>
      </w:r>
    </w:p>
    <w:p/>
    <w:p>
      <w:r>
        <w:t>**Erro 1:** Não entender completamente os produtos que está vendendo. Solução: Estude os produtos da Live On Plus, use-os pessoalmente e esteja preparado para responder a perguntas.</w:t>
      </w:r>
    </w:p>
    <w:p/>
    <w:p>
      <w:r>
        <w:t>**Erro 2:** Ser excessivamente persistente. Solução: Aprenda a ler o interesse dos seus prospectos e seja respeitoso. O Network Marketing é sobre construir relacionamentos, não apenas vendas rápidas.</w:t>
      </w:r>
    </w:p>
    <w:p/>
    <w:p>
      <w:r>
        <w:t>### Cultura de Negócios Internacional</w:t>
      </w:r>
    </w:p>
    <w:p/>
    <w:p>
      <w:r>
        <w:t>No ambiente de negócios internacional, especialmente no Network Marketing, é vital entender e respeitar diferentes culturas. Cada país pode ter normas diferentes sobre como conduzir reuniões de negócios, negociar e vender. Por exemplo, em alguns países, pode ser comum iniciar reuniões com conversas informais, enquanto em outros, um enfoque direto nos negócios é mais apreciado.</w:t>
      </w:r>
    </w:p>
    <w:p/>
    <w:p>
      <w:r>
        <w:t>**Dica Cultural:** Quando lidar com equipes internacionais, aprenda sobre as práticas culturais e adaptação do seu estilo de comunicação para se alinhar melhor com seus parceiros globais. Isso não só ajuda a evitar mal-entendidos, mas também constrói uma base de respeito e confiança.</w:t>
      </w:r>
    </w:p>
    <w:p/>
    <w:p>
      <w:r>
        <w:t>### Conclusão</w:t>
      </w:r>
    </w:p>
    <w:p/>
    <w:p>
      <w:r>
        <w:t>Este primeiro módulo introduziu os fundamentos do Network Marketing, focando na importância da alavancagem, prática de vendas e recrutas, e gestão de equipes para o sucesso com a Live On Plus. Lembre-se de que, enquanto o conhecimento teórico é essencial, a prática e a adaptação são chaves para o sucesso. Pratique suas habilidades de comunicação, entenda seus produtos e esteja sempre aberto a aprender com sua rede. Esse é apenas o começo de uma jornada emocionante no mundo do Network Marketing.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