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1 / Ενότητα 6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στη ζωντανή επιχείρηση Plus / International Network Marketing.)</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