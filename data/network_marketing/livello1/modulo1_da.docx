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Introduktion til Network Marketing og Live On Plus**</w:t>
      </w:r>
    </w:p>
    <w:p/>
    <w:p>
      <w:r>
        <w:t>Velkommen til det første modul af vores "Professionelle Kursus i Network Marketing for Live On Plus". Dette modul er designet til at give dig en grundlæggende forståelse af network marketing, med et særligt fokus på Live On Plus-platformen. Vi vil dække både den teoretiske og praktiske side af network marketing, gennemgå eksempler og give dig konkrete øvelser. Vores mål er at udstyre dig med de nødvendige værktøjer til at opbygge og lede et succesfuldt team.</w:t>
      </w:r>
    </w:p>
    <w:p/>
    <w:p>
      <w:r>
        <w:t>**Teori og Praksis i Network Marketing**</w:t>
      </w:r>
    </w:p>
    <w:p/>
    <w:p>
      <w:r>
        <w:t>Network marketing, også kendt som multi-level marketing (MLM), er en forretningsmodel, der er afhængig af en netværk af distributører til at vokse. Det unikke ved denne model er, at du ikke kun tjener på dine egne salg, men også på salgene fra det team, du rekrutterer og træner. Dette skaber et potentiale for betydelig passiv indkomst, når dit team vokser.</w:t>
      </w:r>
    </w:p>
    <w:p/>
    <w:p>
      <w:r>
        <w:t>For at blive succesfuld i network marketing kræver det en forståelse af både produktet, som i dette tilfælde er Live On Plus-tjenesterne, og de mennesker, du vil interagere med. Live On Plus fokuserer på digitale tjenester, der hjælper virksomheder med at optimere deres online tilstedeværelse. For at sælge disse effektivt, skal du først forstå, hvordan de kan gavne potentielle kunder.</w:t>
      </w:r>
    </w:p>
    <w:p/>
    <w:p>
      <w:r>
        <w:t>**Reelle Eksempler og Scenarier i Network Marketing**</w:t>
      </w:r>
    </w:p>
    <w:p/>
    <w:p>
      <w:r>
        <w:t>Forestil dig, at du har tilmeldt dig som distributør for Live On Plus. Dit første skridt er at lære produktet at kende. Gennemgå alle tilgængelige materialer og deltag i træningssessioner. For eksempel, lad os sige, at du taler med en lokal virksomhedsejer, der ønsker at øge sin online synlighed. Du kan præsentere Live On Plus som en løsning ved at fremhæve funktioner som SEO-optimering og sociale medieværktøjer.</w:t>
      </w:r>
    </w:p>
    <w:p/>
    <w:p>
      <w:r>
        <w:t>**Øvelser og Quiz**</w:t>
      </w:r>
    </w:p>
    <w:p/>
    <w:p>
      <w:r>
        <w:t>Øvelse: Skriv en kort præsentation (max 200 ord) om, hvordan Live On Plus kan hjælpe en fiktiv virksomhed. Overvej virksomhedens behov og hvordan specifikke funktioner i Live On Plus kan opfylde disse.</w:t>
      </w:r>
    </w:p>
    <w:p/>
    <w:p>
      <w:r>
        <w:t>Quiz Spørgsmål:</w:t>
      </w:r>
    </w:p>
    <w:p>
      <w:r>
        <w:t>1. Hvad er en af de største fordele ved network marketing?</w:t>
      </w:r>
    </w:p>
    <w:p>
      <w:r>
        <w:t>2. Hvordan kan du bedst præsentere et produkt til en potentiel kunde?</w:t>
      </w:r>
    </w:p>
    <w:p/>
    <w:p>
      <w:r>
        <w:t>Løsninger:</w:t>
      </w:r>
    </w:p>
    <w:p>
      <w:r>
        <w:t>1. Den største fordel er potentialet for passiv indkomst gennem teamets salg.</w:t>
      </w:r>
    </w:p>
    <w:p>
      <w:r>
        <w:t>2. Lær kundens behov at kende og tilpas din præsentation til at vise, hvordan produktet opfylder disse behov.</w:t>
      </w:r>
    </w:p>
    <w:p/>
    <w:p>
      <w:r>
        <w:t>**Dialoger til Kommunikation**</w:t>
      </w:r>
    </w:p>
    <w:p/>
    <w:p>
      <w:r>
        <w:t>WhatsApp:</w:t>
      </w:r>
    </w:p>
    <w:p>
      <w:r>
        <w:t>A: "Hej [Navn], jeg har netop opdaget nogle fantastiske værktøjer fra Live On Plus, der kunne være en fordel for din virksomhed. Har du tid til en hurtig chat?"</w:t>
      </w:r>
    </w:p>
    <w:p>
      <w:r>
        <w:t>B: "Hej! Ja, det lyder interessant. Hvornår kan vi tale?"</w:t>
      </w:r>
    </w:p>
    <w:p/>
    <w:p>
      <w:r>
        <w:t>Zoom:</w:t>
      </w:r>
    </w:p>
    <w:p>
      <w:r>
        <w:t>A: "Tak for at deltage i dette møde. Jeg vil gerne vise dig, hvordan Live On Plus kan forbedre din online synlighed. Kan jeg dele min skærm?"</w:t>
      </w:r>
    </w:p>
    <w:p>
      <w:r>
        <w:t>B: "Selvfølgelig, jeg er spændt på at se, hvad det kan tilbyde."</w:t>
      </w:r>
    </w:p>
    <w:p/>
    <w:p>
      <w:r>
        <w:t>Email:</w:t>
      </w:r>
    </w:p>
    <w:p>
      <w:r>
        <w:t>Emne: "Optimer Din Online Tilstedeværelse med Live On Plus"</w:t>
      </w:r>
    </w:p>
    <w:p>
      <w:r>
        <w:t>Kære [Navn],</w:t>
      </w:r>
    </w:p>
    <w:p>
      <w:r>
        <w:t>Jeg håber, du har det godt. Jeg skriver for at introducere dig til Live On Plus, en førende platform inden for digital optimering. Jeg ville elske at diskutere, hvordan vi kan hjælpe din virksomhed med at vokse online.</w:t>
      </w:r>
    </w:p>
    <w:p>
      <w:r>
        <w:t>Ser frem til at høre fra dig.</w:t>
      </w:r>
    </w:p>
    <w:p>
      <w:r>
        <w:t>Bedste hilsner,</w:t>
      </w:r>
    </w:p>
    <w:p>
      <w:r>
        <w:t>[Dit Navn]</w:t>
      </w:r>
    </w:p>
    <w:p/>
    <w:p>
      <w:r>
        <w:t>**Almindelige Fejl og Hvordan man Undgår Dem**</w:t>
      </w:r>
    </w:p>
    <w:p/>
    <w:p>
      <w:r>
        <w:t>En almindelig fejl er at være for aggressiv i salgsfremstødet. Det er vigtigt at opbygge tillid og relationer før du forsøger at sælge. Lyt til potentielle kunders behov og vis ægte interesse i at hjælpe dem. En anden fejl er at ignorere træning og udvikling. Hold dig opdateret med de nyeste Live On Plus-opdateringer og forbedringer.</w:t>
      </w:r>
    </w:p>
    <w:p/>
    <w:p>
      <w:r>
        <w:t>**Kulturelle Overvejelser i Internationalt Business**</w:t>
      </w:r>
    </w:p>
    <w:p/>
    <w:p>
      <w:r>
        <w:t>Når du arbejder med et internationalt team, er det essentielt at forstå og respektere kulturelle forskelle. Kommuniker klart og vær opmærksom på, hvordan forskellige kulturer opfatter autoritet og samarbejde. Dette kan forbedre dit teams dynamik og effektivitet.</w:t>
      </w:r>
    </w:p>
    <w:p/>
    <w:p>
      <w:r>
        <w:t>Vi håber, at dette modul har givet dig en solid start på din rejse inden for network marketing med Live On Plus. Husk, at succes kræver dedikation, læring og en vilje til at tilpasse sig. Vi ser frem til at følge din udvikling gennem de kommende moduler.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