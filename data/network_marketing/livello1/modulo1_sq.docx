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**Moduli Didaktik për Kursin e Rrjetit të Marketingut për Live On Plus**</w:t>
      </w:r>
    </w:p>
    <w:p/>
    <w:p>
      <w:r>
        <w:t>**Hyrje në Network Marketing**</w:t>
      </w:r>
    </w:p>
    <w:p/>
    <w:p>
      <w:r>
        <w:t>Në këtë modul do të bëjmë një prezantim të detajuar të Network Marketing dhe si ai integrohet në platformën Live On Plus. Qëllimi është t'ju ofrojmë një kuptim të thellë teorik dhe praktik të koncepteve bazë, si dhe t'ju përgatisim për ndërtimin e një rrjeti të suksesshëm.</w:t>
      </w:r>
    </w:p>
    <w:p/>
    <w:p>
      <w:r>
        <w:t>**Çfarë është Network Marketing?**</w:t>
      </w:r>
    </w:p>
    <w:p/>
    <w:p>
      <w:r>
        <w:t>Network Marketing, i njohur gjithashtu si Multi-Level Marketing (MLM), është një model biznesi ku individët veprojnë si distributerë të produkteve ose shërbimeve për një kompani të caktuar. Në vend që të përdorë kanalet tradicionale të shitjes, kompania mbështetet tek distributerët për të promovuar dhe shitur produktet direkt tek konsumatorët. Në këtë proces, distributerët gjithashtu rekrutojnë dhe trajnojnë të tjerë për t'u bashkuar në rrjetin e tyre.</w:t>
      </w:r>
    </w:p>
    <w:p/>
    <w:p>
      <w:r>
        <w:t>**Teoria dhe Praktika e Network Marketing**</w:t>
      </w:r>
    </w:p>
    <w:p/>
    <w:p>
      <w:r>
        <w:t>1. **Kuptimi i Strukturës së Rrjetit**</w:t>
      </w:r>
    </w:p>
    <w:p/>
    <w:p>
      <w:r>
        <w:t xml:space="preserve">   - **Themelimi i Rrjetit**: Çdo distributer fillon me ndërtimin e një baze të vogël klientësh personalë. Kjo përfshin miq, familje dhe kontakte të tjera personale.</w:t>
      </w:r>
    </w:p>
    <w:p>
      <w:r>
        <w:t xml:space="preserve">   </w:t>
      </w:r>
    </w:p>
    <w:p>
      <w:r>
        <w:t xml:space="preserve">   - **Rekrutimi**: Pasi të keni themeluar një bazë iniciale, hapi i ardhshëm është të rekrutoni të tjerë që të bëhen pjesë e rrjetit tuaj. Këta individë do të quhen "downline", ndërsa ju do të jeni "upline" i tyre.</w:t>
      </w:r>
    </w:p>
    <w:p/>
    <w:p>
      <w:r>
        <w:t>2. **Live On Plus dhe Mundësitë e Tij**</w:t>
      </w:r>
    </w:p>
    <w:p/>
    <w:p>
      <w:r>
        <w:t xml:space="preserve">   - **Produkti**: Është e rëndësishme të kuptoni produktet ose shërbimet që ofron Live On Plus. Njohuria e thellë për to do t'ju ndihmojë të bëheni më bindës në procesin e shitjes dhe rekrutimit.</w:t>
      </w:r>
    </w:p>
    <w:p>
      <w:r>
        <w:t xml:space="preserve">   </w:t>
      </w:r>
    </w:p>
    <w:p>
      <w:r>
        <w:t xml:space="preserve">   - **Platforma**: Shfrytëzoni të gjitha mjetet dhe burimet që Live On Plus ofron për të lehtësuar proceset e menaxhimit të rrjetit.</w:t>
      </w:r>
    </w:p>
    <w:p/>
    <w:p>
      <w:r>
        <w:t>**Shembuj Praktikë dhe Dialogë**</w:t>
      </w:r>
    </w:p>
    <w:p/>
    <w:p>
      <w:r>
        <w:t>**Shembull i Rekrutimit përmes WhatsApp:**</w:t>
      </w:r>
    </w:p>
    <w:p/>
    <w:p>
      <w:r>
        <w:t>*Ti*: Përshëndetje [Emri], si po shkon? Kam zbuluar diçka të re dhe emocionuese që mendoj se mund të jetë me interes për ty. A do të kesh pak kohë për të diskutuar?</w:t>
      </w:r>
    </w:p>
    <w:p/>
    <w:p>
      <w:r>
        <w:t>*Kolegu*: Përshëndetje! Sigurisht, çfarë është?</w:t>
      </w:r>
    </w:p>
    <w:p/>
    <w:p>
      <w:r>
        <w:t>*Ti*: Është një mundësi për të punuar me Live On Plus, ku mund të fitosh një të ardhur shtesë duke shitur produkte cilësore dhe duke ndërtuar një ekip tëndin. A do të dëshiroje të mësosh më shumë?</w:t>
      </w:r>
    </w:p>
    <w:p/>
    <w:p>
      <w:r>
        <w:t>**Evitimi i Gabimeve të Përbashkëta**</w:t>
      </w:r>
    </w:p>
    <w:p/>
    <w:p>
      <w:r>
        <w:t>- **Mos Premtoni Fitime të Shpejta**: Shumë fillestarë bëjnë gabimin e premtimit të fitimeve të shpejta dhe të mëdha. Është e rëndësishme të jeni realist dhe të theksoni që suksesi kërkon kohë dhe përpjekje.</w:t>
      </w:r>
    </w:p>
    <w:p/>
    <w:p>
      <w:r>
        <w:t>- **Komunikimi i Paqartë**: Sigurohuni që komunikimi juaj të jetë i qartë dhe i drejtpërdrejtë. Shpjegoni qartë përfitimet dhe kërkesat e angazhimit në rrjet.</w:t>
      </w:r>
    </w:p>
    <w:p/>
    <w:p>
      <w:r>
        <w:t>**Kultura e Biznesit Ndërkombëtar**</w:t>
      </w:r>
    </w:p>
    <w:p/>
    <w:p>
      <w:r>
        <w:t>Nëse dëshironi të zgjeroni rrjetin tuaj në nivel ndërkombëtar, është thelbësore të kuptoni dhe respektoni kulturat e ndryshme. Çdo treg ka karakteristikat e tij unike, dhe adaptimi i qasjeve tuaja ndaj kulturës lokale mund të jetë çelësi i suksesit.</w:t>
      </w:r>
    </w:p>
    <w:p/>
    <w:p>
      <w:r>
        <w:t>**Ushtrime dhe Kuize**</w:t>
      </w:r>
    </w:p>
    <w:p/>
    <w:p>
      <w:r>
        <w:t>1. **Ushtrim Praktik**: Provoni të rekrutoni një mik ose të afërm duke përdorur një nga strategjitë e mësuara.</w:t>
      </w:r>
    </w:p>
    <w:p/>
    <w:p>
      <w:r>
        <w:t>2. **Kuiz**: Çfarë përfaqëson termi "upline" dhe "downline"? Përgjigja e saktë është: Upline është personi që ju ka rekrutuar në rrjet, ndërsa downline janë ata që ju rekrutoni.</w:t>
      </w:r>
    </w:p>
    <w:p/>
    <w:p>
      <w:r>
        <w:t>**Përfundim**</w:t>
      </w:r>
    </w:p>
    <w:p/>
    <w:p>
      <w:r>
        <w:t>Ky modul ka ofruar një hyrje të plotë në botën e network marketing dhe si të filloni me Live On Plus. Duke kuptuar bazat dhe duke praktikuar strategjitë e mësuara, ju do të jeni në gjendje të ndërtoni një rrjet të suksesshëm dhe të qëndrueshëm. Kujtoni që suksesi kërkon kohë dhe përkushtim, por me përpjekje të vazhdueshme, mund të arrini qëllimet tuaja në këtë fushë dinamike.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