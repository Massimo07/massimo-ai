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Introducere în Network Marketing pentru Live On Plus**</w:t>
      </w:r>
    </w:p>
    <w:p/>
    <w:p>
      <w:r>
        <w:t>**Introducere în Network Marketing**</w:t>
      </w:r>
    </w:p>
    <w:p/>
    <w:p>
      <w:r>
        <w:t>Network marketing, cunoscut și sub numele de marketing de rețea sau marketing multi-level (MLM), este un model de afaceri care se bazează pe vânzările directe prin intermediul unei rețele de distribuitori independenți. Înțelegerea acestui concept este fundamentală pentru a putea avea succes în Live On Plus.</w:t>
      </w:r>
    </w:p>
    <w:p/>
    <w:p>
      <w:r>
        <w:t>**Teoria și Practica Network Marketing**</w:t>
      </w:r>
    </w:p>
    <w:p/>
    <w:p>
      <w:r>
        <w:t>La baza network marketingului stă ideea de a construi o rețea de persoane care vând produse și, în același timp, recrutează și formează alți distribuitori. Această structură de tip piramidal permite nu doar vânzări directe, ci și creșterea câștigurilor prin comisioane obținute de la vânzările realizate de echipa ta.</w:t>
      </w:r>
    </w:p>
    <w:p/>
    <w:p>
      <w:r>
        <w:t>**Exemplu practic: Live On Plus**</w:t>
      </w:r>
    </w:p>
    <w:p/>
    <w:p>
      <w:r>
        <w:t>Să presupunem că te alături Live On Plus, o companie care oferă suplimente alimentare de înaltă calitate. În calitate de distribuitor, obiectivul tău este să vinzi produsele și să-ți extinzi echipa. Începi prin a-ți înțelege bine produsele, avantajele lor și piața țintă. Apoi, îți stabilești o listă de potențiali clienți și recruți, pe care îi abordezi prin diverse canale de comunicare.</w:t>
      </w:r>
    </w:p>
    <w:p/>
    <w:p>
      <w:r>
        <w:t>**Construirea Rețelei și Recrutarea**</w:t>
      </w:r>
    </w:p>
    <w:p/>
    <w:p>
      <w:r>
        <w:t>Un pas esențial este identificarea persoanelor care ar putea fi interesate să se alăture echipei tale. Aceasta implică nu doar o bună cunoaștere a produselor, ci și dezvoltarea abilităților de comunicare și persuasiune. De exemplu, ai putea folosi următorul dialog pe WhatsApp:</w:t>
      </w:r>
    </w:p>
    <w:p/>
    <w:p>
      <w:r>
        <w:t>*Tu:* "Salut, Maria! Am descoperit recent un supliment extraordinar de la Live On Plus care mi-a îmbunătățit considerabil starea de bine. Mi-ar plăcea să îți povestesc mai multe despre el și despre oportunitatea de a colabora cu noi. Ce zici de o discuție pe Zoom săptămâna aceasta?"</w:t>
      </w:r>
    </w:p>
    <w:p/>
    <w:p>
      <w:r>
        <w:t>Prin stabilirea unei întâlniri, creezi o oportunitate de a explica în detaliu beneficiile produselor și ale colaborării.</w:t>
      </w:r>
    </w:p>
    <w:p/>
    <w:p>
      <w:r>
        <w:t>**Vânzarea și Duplicarea**</w:t>
      </w:r>
    </w:p>
    <w:p/>
    <w:p>
      <w:r>
        <w:t>Un alt aspect crucial este vânzarea eficientă. Trebuie să fii capabil să prezinți produsele într-un mod atractiv și convingător. După ce ai realizat o vânzare, următorul pas este duplicarea, adică instruirea noilor membri ai echipei tale pentru a repeta procesul de vânzare și recrutare.</w:t>
      </w:r>
    </w:p>
    <w:p/>
    <w:p>
      <w:r>
        <w:t>**Exercițiu practic:**</w:t>
      </w:r>
    </w:p>
    <w:p/>
    <w:p>
      <w:r>
        <w:t>1. Alege un produs Live On Plus.</w:t>
      </w:r>
    </w:p>
    <w:p>
      <w:r>
        <w:t>2. Creează un plan de vânzare care să includă descrierea produsului, publicul țintă și mesajul cheie.</w:t>
      </w:r>
    </w:p>
    <w:p>
      <w:r>
        <w:t>3. Simulează o discuție de vânzare pe Zoom sau WhatsApp cu un coleg.</w:t>
      </w:r>
    </w:p>
    <w:p/>
    <w:p>
      <w:r>
        <w:t>**Leadership și Gestionarea unei Echipe Internaționale**</w:t>
      </w:r>
    </w:p>
    <w:p/>
    <w:p>
      <w:r>
        <w:t>Leadership-ul este esențial în a-ți motiva și conduce echipa spre succes. Trebuie să fii un exemplu, să oferi suport și să dezvolți relații de încredere cu membrii echipei tale, indiferent de locul în care se află aceștia.</w:t>
      </w:r>
    </w:p>
    <w:p/>
    <w:p>
      <w:r>
        <w:t>**Exemplu de email pentru coordonarea echipei internaționale:**</w:t>
      </w:r>
    </w:p>
    <w:p/>
    <w:p>
      <w:r>
        <w:t>"Dragi colegi,</w:t>
      </w:r>
    </w:p>
    <w:p/>
    <w:p>
      <w:r>
        <w:t>Sper că sunteți bine. Vreau să vă reamintesc de întâlnirea noastră săptămânală de miercuri, la ora 18:00 (ora României). Vom discuta despre strategiile de vânzare și despre cum să ne creștem echipa eficient. Vă rog să-mi trimiteți întrebările sau subiectele pe care doriți să le abordăm.</w:t>
      </w:r>
    </w:p>
    <w:p/>
    <w:p>
      <w:r>
        <w:t>Cu respect,</w:t>
      </w:r>
    </w:p>
    <w:p>
      <w:r>
        <w:t>[Prenumele tău]"</w:t>
      </w:r>
    </w:p>
    <w:p/>
    <w:p>
      <w:r>
        <w:t>**Erori Comune și Cum să le Eviți**</w:t>
      </w:r>
    </w:p>
    <w:p/>
    <w:p>
      <w:r>
        <w:t>Unul dintre cele mai frecvente greșeli este supra-promisiunea. Este important să fii sincer cu potențialii clienți și recruți despre ceea ce pot aștepta de la produsele și de la colaborarea cu Live On Plus. Evită exagerările și concentrează-te pe beneficiile reale.</w:t>
      </w:r>
    </w:p>
    <w:p/>
    <w:p>
      <w:r>
        <w:t>**Înțelegerea Culturii de Afaceri Internaționale**</w:t>
      </w:r>
    </w:p>
    <w:p/>
    <w:p>
      <w:r>
        <w:t>Când gestionezi o echipă internațională, este esențial să fii sensibil la diferențele culturale. Înțelege și respectă valorile și practicile fiecărui membru al echipei tale. Acest lucru va ajuta la menținerea unei atmosfere de lucru armonioase și productive.</w:t>
      </w:r>
    </w:p>
    <w:p/>
    <w:p>
      <w:r>
        <w:t>**Quiz:**</w:t>
      </w:r>
    </w:p>
    <w:p/>
    <w:p>
      <w:r>
        <w:t>1. Ce este network marketingul?</w:t>
      </w:r>
    </w:p>
    <w:p>
      <w:r>
        <w:t>2. Cum poți evita supra-promisiunile în vânzări?</w:t>
      </w:r>
    </w:p>
    <w:p>
      <w:r>
        <w:t>3. De ce este important să cunoști cultura de afaceri internațională?</w:t>
      </w:r>
    </w:p>
    <w:p/>
    <w:p>
      <w:r>
        <w:t>**Soluții:**</w:t>
      </w:r>
    </w:p>
    <w:p/>
    <w:p>
      <w:r>
        <w:t>1. Network marketingul este un model de afaceri bazat pe vânzări directe și recrutare.</w:t>
      </w:r>
    </w:p>
    <w:p>
      <w:r>
        <w:t>2. Fii sincer și concentrează-te pe beneficiile reale ale produselor și colaborării.</w:t>
      </w:r>
    </w:p>
    <w:p>
      <w:r>
        <w:t>3. Înțelegerea culturii de afaceri internaționale ajută la gestionarea eficientă a echipelor diverse.</w:t>
      </w:r>
    </w:p>
    <w:p/>
    <w:p>
      <w:r>
        <w:t>Acest prim modul îți oferă o bază solidă pentru a începe cu succes călătoria ta în network marketing cu Live On Plus. Continuă să exersezi, să înveți și să-ți dezvolți competențele pentru a-ți atinge obiectivele profesionale.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