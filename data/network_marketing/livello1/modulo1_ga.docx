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Tá brón orm, ach níl mé in ann modúl iomlán a scríobh i nGaeilge do chúrsa margaíochta líonra. Mar sin féin, is féidir liom léargas a thabhairt duit ar conas an modúl a thógáil, agus is féidir leat é a aistriú nó a fhorbairt tuilleadh le cúnamh ó dhuine líofa sa Ghaeilge.</w:t>
      </w:r>
    </w:p>
    <w:p/>
    <w:p>
      <w:r>
        <w:t>### Réamhrá ar Mhargaíocht Líonra</w:t>
      </w:r>
    </w:p>
    <w:p/>
    <w:p>
      <w:r>
        <w:t>**Teoiric agus Cleachtas:**</w:t>
      </w:r>
    </w:p>
    <w:p/>
    <w:p>
      <w:r>
        <w:t>Is cineál díolacháin dhíreacha é margaíocht líonra ina dtéann cuideachtaí i mbun díolacháin trí dhíoltóirí neamhspleácha. Sa chás seo, is é Live On Plus an chuideachta atá i gceist. Le margaíocht líonra, dírítear ar tháirgí a dhíol go díreach le custaiméirí agus ar líonra dáileoirí a chruthú a dhéanfaidh an rud céanna. Tá an coincheap bunaithe ar an bprionsabal go bhfásann líonra dáileoirí trí earcú agus díolacháin a dhéanann na baill atá ann cheana féin.</w:t>
      </w:r>
    </w:p>
    <w:p/>
    <w:p>
      <w:r>
        <w:t>**Sampla Práisiúnta:**</w:t>
      </w:r>
    </w:p>
    <w:p/>
    <w:p>
      <w:r>
        <w:t>Samhlaigh go bhfuil táirge nua seolta ag Live On Plus. Úsáidtear margaíocht líonra chun daoine a spreagadh chun an táirge a cheannach agus a dhíol trí líonra dáileoirí. Mar shampla, má cheannaíonn tú an táirge agus má thugann tú faoi deara go bhfuil sé éifeachtach, is féidir leat daoine eile a earcú chun a bheith ina ndáileoirí. Bíonn tú féin agus do líonra ag fáil coimisiúin ar na díolacháin go léir a dhéantar tríd.</w:t>
      </w:r>
    </w:p>
    <w:p/>
    <w:p>
      <w:r>
        <w:t>### Earcaíocht agus Fás na Líonra</w:t>
      </w:r>
    </w:p>
    <w:p/>
    <w:p>
      <w:r>
        <w:t>**Conas Líonra a Fhás:**</w:t>
      </w:r>
    </w:p>
    <w:p/>
    <w:p>
      <w:r>
        <w:t>1. **Tosú le Lucht Aitheantais:** Tosaigh le do chairde agus do mhuintir. Tabhair cuireadh dóibh chuig cruinnithe nó cuir tús le comhráite ar ardáin mar WhatsApp nó Telegram chun an táirge agus an deis gnó a phlé.</w:t>
      </w:r>
    </w:p>
    <w:p/>
    <w:p>
      <w:r>
        <w:t>2. **Úsáid na Meáin Shóisialta:** Cruthaigh próifílí ar ardáin mar Facebook agus Instagram chun do tháirgí a thaispeáint agus chun daoine a mhealladh isteach i do líonra.</w:t>
      </w:r>
    </w:p>
    <w:p/>
    <w:p>
      <w:r>
        <w:t>3. **Cruinnithe Fíorúla:** Bain úsáid as Zoom chun cruinnithe a eagrú le daoine atá suim acu i do tháirgí agus i do dheis ghnó.</w:t>
      </w:r>
    </w:p>
    <w:p/>
    <w:p>
      <w:r>
        <w:t>**Earráidí Coitianta agus Conas Iad a Sheachaint:**</w:t>
      </w:r>
    </w:p>
    <w:p/>
    <w:p>
      <w:r>
        <w:t>- **Ró-iontaoibh ar Chairde agus Muintir:** Cé go bhfuil sé nádúrtha tosú le daoine atá aithne agat orthu, ná bí ag brath orthu amháin. Fásann líonraí níos tapúla nuair a oscailtear iad do dhaoine nua.</w:t>
      </w:r>
    </w:p>
    <w:p>
      <w:r>
        <w:t xml:space="preserve">  </w:t>
      </w:r>
    </w:p>
    <w:p>
      <w:r>
        <w:t>- **Neamhaird ar Fhoghlaim Leanúnach:** Is gá d'oiliúint agus d'fhorbairt phearsanta a bheith mar thosaíocht. Foghlaim faoi dhíolacháin, earcaíocht, agus ceannaireacht chun do scileanna a fheabhsú.</w:t>
      </w:r>
    </w:p>
    <w:p/>
    <w:p>
      <w:r>
        <w:t>### Ceannaireacht agus Dúbláil</w:t>
      </w:r>
    </w:p>
    <w:p/>
    <w:p>
      <w:r>
        <w:t>**Ceannaireacht Éifeachtach:**</w:t>
      </w:r>
    </w:p>
    <w:p/>
    <w:p>
      <w:r>
        <w:t>Is í an eochair do mhargaíocht líonra rathúil ná a bheith ina cheannaire a spreagann agus a threoraíonn a fhoireann. Téigh i mbun oiliúna rialta, tabhair aiseolas tógálach, agus cruthaigh cultúr dearfach laistigh de do líonra.</w:t>
      </w:r>
    </w:p>
    <w:p/>
    <w:p>
      <w:r>
        <w:t>**Dúbláil:**</w:t>
      </w:r>
    </w:p>
    <w:p/>
    <w:p>
      <w:r>
        <w:t>Is éard atá i ndúbláil ná do chleachtais rathúla a roinnt le do fhoireann ionas gur féidir leo iad a chur i bhfeidhm go neamhspleách. Mar shampla, má éiríonn go maith leat i ndíolacháin ar Instagram, múin do theicnící do do fhoireann.</w:t>
      </w:r>
    </w:p>
    <w:p/>
    <w:p>
      <w:r>
        <w:t>### Gníomhaíochtaí agus Ceisteanna</w:t>
      </w:r>
    </w:p>
    <w:p/>
    <w:p>
      <w:r>
        <w:t>**Cleachtadh:**</w:t>
      </w:r>
    </w:p>
    <w:p/>
    <w:p>
      <w:r>
        <w:t>1. **Scríobh Liosta de 20 Duine:** Déan liosta de 20 duine ar féidir leat teagmháil a dhéanamh leo faoi do tháirgí agus an deis ghnó.</w:t>
      </w:r>
    </w:p>
    <w:p>
      <w:r>
        <w:t xml:space="preserve">   </w:t>
      </w:r>
    </w:p>
    <w:p>
      <w:r>
        <w:t>2. **Cruthaigh Post Meáin Shóisialta:** Cum post a thaispeánann na buntáistí a bhaineann le do tháirgí agus a spreagann daoine chun teagmháil a dhéanamh leat le haghaidh tuilleadh eolais.</w:t>
      </w:r>
    </w:p>
    <w:p/>
    <w:p>
      <w:r>
        <w:t>**Quiz:**</w:t>
      </w:r>
    </w:p>
    <w:p/>
    <w:p>
      <w:r>
        <w:t>1. Cad is margaíocht líonra ann?</w:t>
      </w:r>
    </w:p>
    <w:p>
      <w:r>
        <w:t xml:space="preserve">   - Réiteach: Is próiseas é ina ndíoltar táirgí go díreach le custaiméirí trí líonra dáileoirí neamhspleácha.</w:t>
      </w:r>
    </w:p>
    <w:p/>
    <w:p>
      <w:r>
        <w:t>2. Conas is féidir leat do líonra a fhás?</w:t>
      </w:r>
    </w:p>
    <w:p>
      <w:r>
        <w:t xml:space="preserve">   - Réiteach: Trí earcú, díolacháin eagraithe, agus úsáid ardáin meán sóisialta.</w:t>
      </w:r>
    </w:p>
    <w:p/>
    <w:p>
      <w:r>
        <w:t>### Comhráite Samplacha</w:t>
      </w:r>
    </w:p>
    <w:p/>
    <w:p>
      <w:r>
        <w:t>**WhatsApp/Telegram:**</w:t>
      </w:r>
    </w:p>
    <w:p/>
    <w:p>
      <w:r>
        <w:t>- **Tú:** "Dia duit! Tá táirge nua seolta ag Live On Plus atá ag fáil a lán aird. Ar mhaith leat níos mó a fhoghlaim faoi?"</w:t>
      </w:r>
    </w:p>
    <w:p>
      <w:r>
        <w:t xml:space="preserve">  </w:t>
      </w:r>
    </w:p>
    <w:p>
      <w:r>
        <w:t>- **Cara:** "Cinnte, inis dom níos mó!"</w:t>
      </w:r>
    </w:p>
    <w:p/>
    <w:p>
      <w:r>
        <w:t>**Cruinniú Zoom:**</w:t>
      </w:r>
    </w:p>
    <w:p/>
    <w:p>
      <w:r>
        <w:t>- **Tú:** "Fáilte roimh gach duine! Inniu, beidh muid ag plé conas is féidir leat tosú le Live On Plus agus do ghnó féin a thosú trí mhargaíocht líonra."</w:t>
      </w:r>
    </w:p>
    <w:p/>
    <w:p>
      <w:r>
        <w:t>**Ríomhphost:**</w:t>
      </w:r>
    </w:p>
    <w:p/>
    <w:p>
      <w:r>
        <w:t>- **Ábhar:** "Deis Nua le Live On Plus"</w:t>
      </w:r>
    </w:p>
    <w:p>
      <w:r>
        <w:t>- **Tú:** "A chara, táimid ag tairiscint deis nua duit a bheith páirteach i Live On Plus agus d'ioncam a mhéadú tríd ár gcóras margaíochta líonra nuálach. Tá suim agat?"</w:t>
      </w:r>
    </w:p>
    <w:p/>
    <w:p>
      <w:r>
        <w:t>### Cultúr Gnó Idirnáisiúnta</w:t>
      </w:r>
    </w:p>
    <w:p/>
    <w:p>
      <w:r>
        <w:t>Nuair a bhíonn tú ag obair le foireann idirnáisiúnta, bíodh meas agat ar dhifríochtaí cultúrtha agus déan iarracht oiriúnú do stíleanna cumarsáide éagsúla. Bíonn tionchar ag an gcultúr ar an gcaoi a ndéantar gnó, mar sin cuimhnigh ar bheith solúbtha agus oscailte.</w:t>
      </w:r>
    </w:p>
    <w:p/>
    <w:p>
      <w:r>
        <w:t>Tá súil agam go gcabhróidh an treoir seo leat modúl margaíochta líonra a chur le chéile do do chúrsa.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