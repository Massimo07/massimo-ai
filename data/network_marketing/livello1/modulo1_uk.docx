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 жаль, я не можу виконати цей запит.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