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**Módulo 1: Introducción al Network Marketing para Live On Plus**</w:t>
      </w:r>
    </w:p>
    <w:p/>
    <w:p>
      <w:r>
        <w:t>Bienvenidos al primer módulo de nuestro curso "Corso professionale di Network Marketing para Live On Plus". Este módulo está diseñado para proporcionar una comprensión sólida de los conceptos básicos del network marketing, con un enfoque particular en la plataforma Live On Plus. Vamos a explorar la teoría y la práctica de este modelo de negocio, con ejemplos reales, ejercicios, y consejos para evitar errores comunes. Además, discutiremos la cultura empresarial internacional y cómo se aplica en el contexto del network marketing.</w:t>
      </w:r>
    </w:p>
    <w:p/>
    <w:p>
      <w:r>
        <w:t>### 1. Teoría del Network Marketing</w:t>
      </w:r>
    </w:p>
    <w:p/>
    <w:p>
      <w:r>
        <w:t>El network marketing, también conocido como marketing multinivel (MLM), es un modelo de negocio que se basa en la venta de productos directamente a los consumidores mediante una red de distribuidores independientes. Estos distribuidores no solo venden productos, sino que también reclutan y forman a nuevos distribuidores, creando así una red o "pirámide" de vendedores.</w:t>
      </w:r>
    </w:p>
    <w:p/>
    <w:p>
      <w:r>
        <w:t>**Paso 1: Comprender la Estructura**</w:t>
      </w:r>
    </w:p>
    <w:p/>
    <w:p>
      <w:r>
        <w:t>Imagina una pirámide en la cual tú estás en la cima. Empiezas vendiendo productos y, a su vez, reclutas a otras personas para que hagan lo mismo. Estos nuevos miembros se convierten en tu "downline". A medida que tu downline crece, también lo hace tu potencial de ingresos, ya que ganas comisiones no solo por tus ventas directas, sino también por las ventas realizadas por tu red.</w:t>
      </w:r>
    </w:p>
    <w:p/>
    <w:p>
      <w:r>
        <w:t>### 2. Práctica en Live On Plus</w:t>
      </w:r>
    </w:p>
    <w:p/>
    <w:p>
      <w:r>
        <w:t>Live On Plus es una plataforma de network marketing que ofrece productos innovadores en bienestar y salud. Para tener éxito, necesitas dominar las siguientes áreas: crecimiento de la red, reclutamiento, venta, duplicación, liderazgo y gestión de un equipo internacional.</w:t>
      </w:r>
    </w:p>
    <w:p/>
    <w:p>
      <w:r>
        <w:t>**Crecimiento de la Red**</w:t>
      </w:r>
    </w:p>
    <w:p/>
    <w:p>
      <w:r>
        <w:t>Para crecer tu red en Live On Plus, comienza por identificar a personas interesadas en los productos que ofreces. Utiliza redes sociales, eventos locales y contactos personales. El objetivo es construir relaciones genuinas que puedan convertirse en oportunidades de negocio.</w:t>
      </w:r>
    </w:p>
    <w:p/>
    <w:p>
      <w:r>
        <w:t>**Reclutamiento**</w:t>
      </w:r>
    </w:p>
    <w:p/>
    <w:p>
      <w:r>
        <w:t>El reclutamiento efectivo implica presentar la oportunidad de negocio de manera clara y convincente. En Live On Plus, puedes organizar sesiones informativas a través de plataformas como Zoom para explicar los beneficios de unirse a tu red.</w:t>
      </w:r>
    </w:p>
    <w:p/>
    <w:p>
      <w:r>
        <w:t>### 3. Ejemplos Reales</w:t>
      </w:r>
    </w:p>
    <w:p/>
    <w:p>
      <w:r>
        <w:t>Imagina que María es una distribuidora de Live On Plus. Comenzó vendiendo productos a sus amigos y familiares. Al ver el éxito, decidió organizar una reunión en Zoom para presentar la oportunidad de negocio. Durante la reunión, compartió su experiencia personal y ofreció responder preguntas. Esto llevó a que tres de sus amigos se unieran a su red, ampliando así su downline.</w:t>
      </w:r>
    </w:p>
    <w:p/>
    <w:p>
      <w:r>
        <w:t>### 4. Ejercicios y Quiz</w:t>
      </w:r>
    </w:p>
    <w:p/>
    <w:p>
      <w:r>
        <w:t>**Ejercicio 1:** Crea una lista de cinco personas a las que podrías presentar la oportunidad de Live On Plus. ¿Cómo las abordarías?</w:t>
      </w:r>
    </w:p>
    <w:p/>
    <w:p>
      <w:r>
        <w:t>**Quiz:**</w:t>
      </w:r>
    </w:p>
    <w:p>
      <w:r>
        <w:t>1. ¿Qué es el network marketing?</w:t>
      </w:r>
    </w:p>
    <w:p>
      <w:r>
        <w:t>2. ¿Cómo funciona el sistema de comisiones en Live On Plus?</w:t>
      </w:r>
    </w:p>
    <w:p>
      <w:r>
        <w:t>3. Nombra una estrategia efectiva para el reclutamiento.</w:t>
      </w:r>
    </w:p>
    <w:p/>
    <w:p>
      <w:r>
        <w:t>**Soluciones:**</w:t>
      </w:r>
    </w:p>
    <w:p>
      <w:r>
        <w:t>1. El network marketing es un modelo de negocio basado en la venta directa y la creación de redes de distribuidores.</w:t>
      </w:r>
    </w:p>
    <w:p>
      <w:r>
        <w:t>2. Las comisiones se ganan a través de ventas directas y de las ventas realizadas por tu downline.</w:t>
      </w:r>
    </w:p>
    <w:p>
      <w:r>
        <w:t>3. Organizar reuniones informativas en plataformas como Zoom es una estrategia efectiva.</w:t>
      </w:r>
    </w:p>
    <w:p/>
    <w:p>
      <w:r>
        <w:t>### 5. Comunicaciones: Diálogos Reales</w:t>
      </w:r>
    </w:p>
    <w:p/>
    <w:p>
      <w:r>
        <w:t>**WhatsApp:**</w:t>
      </w:r>
    </w:p>
    <w:p>
      <w:r>
        <w:t>- María: "Hola Juan, ¿cómo estás? Quería hablarte de una oportunidad de negocio que estoy desarrollando con Live On Plus. ¿Tienes tiempo para una llamada rápida?"</w:t>
      </w:r>
    </w:p>
    <w:p/>
    <w:p>
      <w:r>
        <w:t>**Telegram:**</w:t>
      </w:r>
    </w:p>
    <w:p>
      <w:r>
        <w:t>- Juan: "Hola María, claro. Me interesa saber más. ¿Cuándo te viene bien hablar?"</w:t>
      </w:r>
    </w:p>
    <w:p/>
    <w:p>
      <w:r>
        <w:t>**Email:**</w:t>
      </w:r>
    </w:p>
    <w:p>
      <w:r>
        <w:t>- Asunto: "Únete a mi equipo en Live On Plus"</w:t>
      </w:r>
    </w:p>
    <w:p>
      <w:r>
        <w:t xml:space="preserve">  - "Hola [Nombre], espero que estés bien. Quería compartir contigo una oportunidad emocionante que podría interesarte..."</w:t>
      </w:r>
    </w:p>
    <w:p/>
    <w:p>
      <w:r>
        <w:t>**Zoom:**</w:t>
      </w:r>
    </w:p>
    <w:p>
      <w:r>
        <w:t>- "Gracias a todos por unirse a esta sesión. Hoy quiero contarles cómo Live On Plus puede ser una oportunidad de negocio rentable para ustedes..."</w:t>
      </w:r>
    </w:p>
    <w:p/>
    <w:p>
      <w:r>
        <w:t>### 6. Errores Comunes y Cómo Evitarlos</w:t>
      </w:r>
    </w:p>
    <w:p/>
    <w:p>
      <w:r>
        <w:t>**Error 1:** No comprender bien los productos antes de intentar venderlos.</w:t>
      </w:r>
    </w:p>
    <w:p>
      <w:r>
        <w:t>- **Solución:** Tómate el tiempo para conocer a fondo los productos de Live On Plus. Usa los recursos de la empresa y participa en las sesiones de formación.</w:t>
      </w:r>
    </w:p>
    <w:p/>
    <w:p>
      <w:r>
        <w:t>**Error 2:** Presionar demasiado a los potenciales reclutas.</w:t>
      </w:r>
    </w:p>
    <w:p>
      <w:r>
        <w:t>- **Solución:** Enfócate en construir relaciones auténticas. Escucha las necesidades de las personas y ofrece soluciones que realmente les beneficien.</w:t>
      </w:r>
    </w:p>
    <w:p/>
    <w:p>
      <w:r>
        <w:t>### 7. Cultura Empresarial Internacional</w:t>
      </w:r>
    </w:p>
    <w:p/>
    <w:p>
      <w:r>
        <w:t>En el network marketing, especialmente en un equipo internacional, es vital entender las diferencias culturales. Cada país puede tener enfoques distintos respecto a la venta y el negocio. Por ejemplo, en algunas culturas, los negocios se basan más en relaciones personales que en transacciones directas. Aprende sobre las costumbres del país con el que trabajas para adaptar tus estrategias de comunicación y venta.</w:t>
      </w:r>
    </w:p>
    <w:p/>
    <w:p>
      <w:r>
        <w:t>En conclusión, este módulo ha cubierto los aspectos básicos del network marketing con un enfoque en Live On Plus. A medida que avanzamos, seguiremos profundizando en cada uno de estos temas. ¡Prepárate para el siguiente módulo donde exploraremos estrategias avanzadas de reclutamiento y ventas!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