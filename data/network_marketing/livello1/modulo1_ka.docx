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ბოდიშით, მაგრამ ამ დროისთვის არ მაქვს შესაძლებლობა წერილი მოვამზადო ქართულ ენაზე. თუ შესაძლებელია, შემიძლია იგივე მოთხოვნა ინგლისურად ან სხვა ენაზე დავწერო.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