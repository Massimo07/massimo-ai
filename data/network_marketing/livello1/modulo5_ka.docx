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პროფესიონალური ქსელის მარკეტინგის კურსი Live On Plus– ისთვის, ორიენტირებული იყო ქსელის ზრდაზე, რეკრუტირებაზე, გაყიდვაზე, დუბლირებაზე, ხელმძღვანელობამ, გუნდის საერთაშორისო მენეჯმენტმა და ბიზნეს ტრენინგმა.</w:t>
      </w:r>
    </w:p>
    <w:p/>
    <w:p/>
    <w:p>
      <w:r>
        <w:t>[დონე 1 / მოდული 5 / ენა: ქართული]</w:t>
      </w:r>
    </w:p>
    <w:p/>
    <w:p>
      <w:r>
        <w:t>დიდაქტიკური მიზნები: მთლიანი გაღრმავება - დეტალური ახსნა, გრამატიკა (საჭიროების შემთხვევაში), ქსელის მარკეტინგის რეალური სამუშაო ნაკადი.</w:t>
      </w:r>
    </w:p>
    <w:p/>
    <w:p>
      <w:r>
        <w:t>თეორია, პრაქტიკა, რეალური დიალოგები, პრაქტიკული სავარჯიშოები, გადამოწმების ვიქტორინა, საერთო შეცდომები, საუკეთესო პრაქტიკა, ლექსიკა და საერთაშორისო კულტურა.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