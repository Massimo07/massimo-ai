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**Modul: Alapvető Ismeretek a Network Marketingben és a Live On Plus Alapjai**</w:t>
      </w:r>
    </w:p>
    <w:p/>
    <w:p>
      <w:r>
        <w:t>Üdvözöljük a "Network Marketing Professzionális Tanfolyam" első modulján, amely a kezdők számára készült. Ebben a modulban részletesen megvizsgáljuk a network marketing alapjait, különös tekintettel a Live On Plus-ra. Célunk, hogy megértsük a hálózatépítés, a toborzás, az értékesítés, a másolhatóság, a vezetés és a nemzetközi csapatkezelés alapjait.</w:t>
      </w:r>
    </w:p>
    <w:p/>
    <w:p>
      <w:r>
        <w:t>**1. A Network Marketing Alapjai**</w:t>
      </w:r>
    </w:p>
    <w:p/>
    <w:p>
      <w:r>
        <w:t>A network marketing, vagy hálózati marketing, egy üzleti modell, amely lehetővé teszi az egyének számára, hogy jövedelmet generáljanak azáltal, hogy termékeket vagy szolgáltatásokat értékesítenek, valamint új tagokat toboroznak a hálózatukba. A hálózatépítés során nemcsak a saját eladásaidból származó bevételből részesülsz, hanem az általad toborzott tagok értékesítéseiből is.</w:t>
      </w:r>
    </w:p>
    <w:p/>
    <w:p>
      <w:r>
        <w:t>**2. Live On Plus és az Ő Sajátos Modellje**</w:t>
      </w:r>
    </w:p>
    <w:p/>
    <w:p>
      <w:r>
        <w:t>A Live On Plus egy specifikus network marketing cég, amely különböző termékeket kínál, és jutalékokat kínál az eladások és toborzások után. A cég stratégiája a közösségépítésen és a személyes fejlődésen alapul. Fontos megérteni, hogy a Live On Plus rendszere hogyan működik, és hogyan illeszkedik egy szélesebb network marketing kontextusba.</w:t>
      </w:r>
    </w:p>
    <w:p/>
    <w:p>
      <w:r>
        <w:t>**3. Toborzás és Hálózatépítés**</w:t>
      </w:r>
    </w:p>
    <w:p/>
    <w:p>
      <w:r>
        <w:t>A toborzás a network marketing egyik kulcseleme. Fontos, hogy képes legyél azonosítani azokat az embereket, akik érdeklődhetnek a termékek vagy a lehetőség iránt. Ahhoz, hogy hatékonyan toborozz, először is alaposan ismerned kell a termékeket és a cég filozófiáját. Egy hatékony toborzási beszélgetés például így hangozhat:</w:t>
      </w:r>
    </w:p>
    <w:p/>
    <w:p>
      <w:r>
        <w:t>*WhatsApp példa:*</w:t>
      </w:r>
    </w:p>
    <w:p/>
    <w:p>
      <w:r>
        <w:t>- Te: "Szia, Anna! Gondolkodtál már valaha azon, hogy extra jövedelmet szerezz egy rugalmas munkalehetőségből? A Live On Plus lehetőséget ad arra, hogy a saját ütemedben dolgozz, és közben fejlődj."</w:t>
      </w:r>
    </w:p>
    <w:p/>
    <w:p>
      <w:r>
        <w:t>- Anna: "Érdekel, mesélj róla többet!"</w:t>
      </w:r>
    </w:p>
    <w:p/>
    <w:p>
      <w:r>
        <w:t>- Te: "A Live On Plus egy fantasztikus közösség, amely nemcsak anyagi növekedést kínál, hanem a személyes fejlődésedet is támogatja. Szeretnél többet megtudni az indulásról?"</w:t>
      </w:r>
    </w:p>
    <w:p/>
    <w:p>
      <w:r>
        <w:t>**4. Értékesítés és Duplicáció**</w:t>
      </w:r>
    </w:p>
    <w:p/>
    <w:p>
      <w:r>
        <w:t>Az értékesítés nem pusztán a termékek eladásáról szól, hanem arról is, hogy hogyan tudod átadni a lelkesedésedet másoknak. A másolhatóság, vagyis a duplicáció, azt jelenti, hogy a tevékenységeid könnyen taníthatóak és megismételhetőek mások által.</w:t>
      </w:r>
    </w:p>
    <w:p/>
    <w:p>
      <w:r>
        <w:t>**5. Vezetés és Csapatkezelés**</w:t>
      </w:r>
    </w:p>
    <w:p/>
    <w:p>
      <w:r>
        <w:t>Egy sikeres network marketing üzletben elengedhetetlen a vezetői képességek fejlesztése. Ez magában foglalja a csapattagok motiválását, a célok kitűzését és elérését, valamint a konfliktusok kezelését.</w:t>
      </w:r>
    </w:p>
    <w:p/>
    <w:p>
      <w:r>
        <w:t>*Zoom példa egy csapatmegbeszélésre:*</w:t>
      </w:r>
    </w:p>
    <w:p/>
    <w:p>
      <w:r>
        <w:t>- Te: "Köszöntelek benneteket, csapat! Ma a hónap céljairól és a személyes fejlődés lehetőségeiről fogunk beszélni. Kérlek írjátok be a chatbe, hogy milyen célokat tűztetek ki magatoknak erre a hónapra."</w:t>
      </w:r>
    </w:p>
    <w:p/>
    <w:p>
      <w:r>
        <w:t>**6. Nemzetközi Üzleti Kultúra**</w:t>
      </w:r>
    </w:p>
    <w:p/>
    <w:p>
      <w:r>
        <w:t>A nemzetközi csapatkezelés során fontos megérteni a különböző kultúrák közötti különbségeket és hasonlóságokat. Egy nemzetközi csapat irányítása során figyelembe kell venni a kulturális érzékenységet és a kommunikációs stílusokat.</w:t>
      </w:r>
    </w:p>
    <w:p/>
    <w:p>
      <w:r>
        <w:t>**7. Gyakori Hibák és Elkerülésük**</w:t>
      </w:r>
    </w:p>
    <w:p/>
    <w:p>
      <w:r>
        <w:t>- Túlzott agresszivitás a toborzás során: Az emberek gyakran elutasítják az agresszív megközelítést. Ehelyett fókuszálj a kapcsolatépítésre és a bizalom kialakítására.</w:t>
      </w:r>
    </w:p>
    <w:p>
      <w:r>
        <w:t>- Nem megfelelő termékismeret: Győződj meg róla, hogy alaposan ismered a termékeket, mielőtt másoknak ajánlanád őket.</w:t>
      </w:r>
    </w:p>
    <w:p>
      <w:r>
        <w:t>- Nem következetes cselekvés: Az üzletépítés következetességet igényel. Tarts be egy napi rutint, és folyamatosan dolgozz a céljaid elérése érdekében.</w:t>
      </w:r>
    </w:p>
    <w:p/>
    <w:p>
      <w:r>
        <w:t>**8. Gyakorlatok és Kvíz**</w:t>
      </w:r>
    </w:p>
    <w:p/>
    <w:p>
      <w:r>
        <w:t>*Gyakorlat:*</w:t>
      </w:r>
    </w:p>
    <w:p/>
    <w:p>
      <w:r>
        <w:t>Írj egy rövid bemutatkozó szöveget magadról, amelyet potenciális toborzottaknak küldhetsz el. Figyelj arra, hogy a szöveg informatív, mégis személyes legyen.</w:t>
      </w:r>
    </w:p>
    <w:p/>
    <w:p>
      <w:r>
        <w:t>*Kvíz:*</w:t>
      </w:r>
    </w:p>
    <w:p/>
    <w:p>
      <w:r>
        <w:t>1. Mi a network marketing legfontosabb eleme?</w:t>
      </w:r>
    </w:p>
    <w:p>
      <w:r>
        <w:t>2. Hogyan magyaráznád el egy érdeklődőnek a Live On Plus lehetőségeit?</w:t>
      </w:r>
    </w:p>
    <w:p>
      <w:r>
        <w:t>3. Miért fontos a vezetés a network marketingben?</w:t>
      </w:r>
    </w:p>
    <w:p/>
    <w:p>
      <w:r>
        <w:t>**Megoldások:**</w:t>
      </w:r>
    </w:p>
    <w:p/>
    <w:p>
      <w:r>
        <w:t>1. Hálózatépítés és toborzás.</w:t>
      </w:r>
    </w:p>
    <w:p>
      <w:r>
        <w:t>2. A Live On Plus lehetőséget ad arra, hogy rugalmasan dolgozz és fejlődj, miközben jövedelmet generálsz.</w:t>
      </w:r>
    </w:p>
    <w:p>
      <w:r>
        <w:t>3. Mert segít motiválni és irányítani a csapatot a siker elérése érdekében.</w:t>
      </w:r>
    </w:p>
    <w:p/>
    <w:p>
      <w:r>
        <w:t>Ez a modul remélhetőleg segített megérteni a network marketing alapjait és a Live On Plus működését. Folytassuk a következő modulban, ahol mélyebben elmerülünk a stratégiákban és a gyakorlati alkalmazásokban.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