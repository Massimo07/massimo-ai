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[Poziom 1 / moduł 4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