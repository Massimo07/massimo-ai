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Grunnleggende Prinsipper for Network Marketing og Live On Plus</w:t>
      </w:r>
    </w:p>
    <w:p/>
    <w:p>
      <w:r>
        <w:t>#### Introduksjon til Network Marketing</w:t>
      </w:r>
    </w:p>
    <w:p/>
    <w:p>
      <w:r>
        <w:t>Network marketing, også kjent som multi-level marketing (MLM), er en forretningsmodell hvor inntekt genereres både fra direkte salg av produkter og fra rekruttering av nye selgere. Live On Plus er en spesifikk plattform som tilbyr unike muligheter for vekst innen denne sektoren. I dette modulen skal vi dykke dypt inn i hvordan du kan bygge og administrere et effektivt nettverk.</w:t>
      </w:r>
    </w:p>
    <w:p/>
    <w:p>
      <w:r>
        <w:t>#### Teori og Praksis</w:t>
      </w:r>
    </w:p>
    <w:p/>
    <w:p>
      <w:r>
        <w:t>**Teori:** Network marketing er avhengig av konseptet om nettverksbygging. Det betyr at din suksess ikke bare måles ut fra hvor mye du selger, men også ut fra hvor effektivt du kan utvide ditt nettverk ved å rekruttere og utvikle nye teammedlemmer. Dette krever en forståelse av både salgsteknikker og lederskap.</w:t>
      </w:r>
    </w:p>
    <w:p/>
    <w:p>
      <w:r>
        <w:t>**Praksis:** I praksis innebærer dette å identifisere potensielle kunder og partnere, bygge relasjoner, og kontinuerlig støtte og motivere ditt team. For eksempel, i Live On Plus, kan du arrangere ukentlige Zoom-møter for å holde kontakten med teamet ditt, dele suksesshistorier og tilby opplæring.</w:t>
      </w:r>
    </w:p>
    <w:p/>
    <w:p>
      <w:r>
        <w:t>#### Eksempel fra Virkeligheten</w:t>
      </w:r>
    </w:p>
    <w:p/>
    <w:p>
      <w:r>
        <w:t>La oss si at du nettopp har startet med Live On Plus. Din første oppgave er å bli kjent med produktene og selskapets verdier. Deretter kan du begynne å lage en liste over potensielle kunder og partnere. En effektiv metode er å bruke sosiale medier som LinkedIn og Facebook for å nå ut til folk som allerede viser interesse for lignende produkter. Ved å dele informative innlegg og delta i relevante diskusjoner kan du tiltrekke deg oppmerksomhet og begynne å bygge ditt nettverk.</w:t>
      </w:r>
    </w:p>
    <w:p/>
    <w:p>
      <w:r>
        <w:t>#### Øvelser og Quiz</w:t>
      </w:r>
    </w:p>
    <w:p/>
    <w:p>
      <w:r>
        <w:t>**Øvelse:** Lag en liste over 10 personer du kjenner som kan være interessert i Live On Plus. Tenk på hvordan du vil introdusere produktene for dem og hvordan du kan overbevise dem om å bli med i ditt team.</w:t>
      </w:r>
    </w:p>
    <w:p/>
    <w:p>
      <w:r>
        <w:t>**Quiz:** Hva er de to primære inntektsstrømmene i network marketing?</w:t>
      </w:r>
    </w:p>
    <w:p/>
    <w:p>
      <w:r>
        <w:t>**Løsning:** Direkte salg av produkter og rekruttering av nye selgere.</w:t>
      </w:r>
    </w:p>
    <w:p/>
    <w:p>
      <w:r>
        <w:t>#### Dialoger for Kommunikasjon</w:t>
      </w:r>
    </w:p>
    <w:p/>
    <w:p>
      <w:r>
        <w:t>**WhatsApp-dialog:**</w:t>
      </w:r>
    </w:p>
    <w:p/>
    <w:p>
      <w:r>
        <w:t>- *Du:* Hei [Navn], jeg har nettopp startet med noe spennende hos Live On Plus, og jeg tror det kan være av interesse for deg. Har du noen minutter til en prat?</w:t>
      </w:r>
    </w:p>
    <w:p>
      <w:r>
        <w:t xml:space="preserve">  </w:t>
      </w:r>
    </w:p>
    <w:p>
      <w:r>
        <w:t>- *Potensiell Kunde:* Hei! Ja, det høres interessant ut. Hva handler det om?</w:t>
      </w:r>
    </w:p>
    <w:p/>
    <w:p>
      <w:r>
        <w:t>- *Du:* Det er en mulighet til å jobbe med et innovativt produkt og samtidig bygge din egen forretning. Kan vi ta en prat på Zoom senere i dag?</w:t>
      </w:r>
    </w:p>
    <w:p/>
    <w:p>
      <w:r>
        <w:t>**E-post:**</w:t>
      </w:r>
    </w:p>
    <w:p/>
    <w:p>
      <w:r>
        <w:t>Emne: Utforsk Nye Muligheter med Live On Plus</w:t>
      </w:r>
    </w:p>
    <w:p/>
    <w:p>
      <w:r>
        <w:t>Hei [Navn],</w:t>
      </w:r>
    </w:p>
    <w:p/>
    <w:p>
      <w:r>
        <w:t>Jeg håper alt er bra med deg. Jeg vil gjerne dele noe spennende jeg har begynt med - Live On Plus. Det gir en unik mulighet til å vokse både personlig og profesjonelt. Er du interessert i å vite mer?</w:t>
      </w:r>
    </w:p>
    <w:p/>
    <w:p>
      <w:r>
        <w:t xml:space="preserve">Med vennlig hilsen,  </w:t>
      </w:r>
    </w:p>
    <w:p>
      <w:r>
        <w:t>[Ditt Navn]</w:t>
      </w:r>
    </w:p>
    <w:p/>
    <w:p>
      <w:r>
        <w:t>#### Vanlige Feil og Hvordan Unngå Dem</w:t>
      </w:r>
    </w:p>
    <w:p/>
    <w:p>
      <w:r>
        <w:t>En vanlig feil i network marketing er å overpromisere og underlevere. Det er viktig å være ærlig om hva produktene og mulighetene kan tilby. Unngå å presse folk til å kjøpe eller bli med, da dette kan skade relasjonene du bygger.</w:t>
      </w:r>
    </w:p>
    <w:p/>
    <w:p>
      <w:r>
        <w:t>En annen feil er å ikke tilby tilstrekkelig støtte til teammedlemmer. Husk at deres suksess er din suksess. Sørg for å gi regelmessig opplæring og være tilgjengelig for spørsmål.</w:t>
      </w:r>
    </w:p>
    <w:p/>
    <w:p>
      <w:r>
        <w:t>#### Internasjonal Forretningskultur</w:t>
      </w:r>
    </w:p>
    <w:p/>
    <w:p>
      <w:r>
        <w:t>Når du jobber med et internasjonalt team, er det viktig å være bevisst på kulturelle forskjeller. For eksempel, i noen kulturer er det vanlig å bruke mer tid på å bygge relasjoner før man diskuterer forretninger. Å forstå og respektere disse forskjellene kan hjelpe deg med å bygge et sterkere og mer sammenhengende team.</w:t>
      </w:r>
    </w:p>
    <w:p/>
    <w:p>
      <w:r>
        <w:t>#### Oppsummering</w:t>
      </w:r>
    </w:p>
    <w:p/>
    <w:p>
      <w:r>
        <w:t>Network marketing med Live On Plus gir en dynamisk og potensielt lukrativ mulighet hvis du er villig til å investere tid og innsats. Husk å bygge sterke relasjoner, tilby verdi, og kontinuerlig støtte ditt team. Med riktig tilnærming kan du oppnå stor suksess i denne spennende bransjen.</w:t>
      </w:r>
    </w:p>
    <w:p/>
    <w:p>
      <w:r>
        <w:t>Dette var modul 1 av vårt "Profesjonelle Nettverksmarkedsføringskurs for Live On Plus". Gjennom denne modulen har vi dekket de grunnleggende prinsippene for hvordan du kan begynne å bygge ditt nettverk effektivt. I neste modul vil vi fokusere på avanserte strategier for rekruttering og salg.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