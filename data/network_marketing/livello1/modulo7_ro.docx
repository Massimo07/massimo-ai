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 de marketing de rețea profesională pentru Live On Plus, axat pe creșterea rețelei, recrutarea, vânzarea, duplicarea, leadershipul, managementul echipei internaționale și formarea în afaceri.</w:t>
      </w:r>
    </w:p>
    <w:p/>
    <w:p/>
    <w:p>
      <w:r>
        <w:t>[Nivelul 1 / Modulul 7 / Limba: România]</w:t>
      </w:r>
    </w:p>
    <w:p/>
    <w:p>
      <w:r>
        <w:t>Obiective didactice: aprofundare totală - explicație detaliată, gramatică (dacă este nevoie), flux de lucru real pentru marketingul în rețea.</w:t>
      </w:r>
    </w:p>
    <w:p/>
    <w:p>
      <w:r>
        <w:t>Teorie, practică, dialoguri reale, exerciții practice, test de verificare, erori comune, cele mai bune practici, vocabular și cultură internațională.</w:t>
      </w:r>
    </w:p>
    <w:p/>
    <w:p/>
    <w:p>
      <w:r>
        <w:t>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