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**Модуль 1: Уводзіны ў сеткавы маркетынг для Live On Plus**</w:t>
      </w:r>
    </w:p>
    <w:p/>
    <w:p>
      <w:r>
        <w:t>**Тэорыя і практыка сеткавага маркетынгу**</w:t>
      </w:r>
    </w:p>
    <w:p/>
    <w:p>
      <w:r>
        <w:t>Сеткавы маркетынг, вядомы таксама як шматузроўневы маркетынг (MLM), - гэта бізнес-мадэль, якая ўключае прасоўванне прадуктаў ці паслуг праз сетку незалежных прадстаўнікоў. Ключавая ідэя заключаецца ў стварэнні і падтрымцы сеткі спажыўцоў і партнёраў, якія таксама могуць стаць часткай вашай каманды. У Live On Plus мы засяроджваемся на натуральных сродках для здароўя і дабрабыту, прапаноўваючы магчымасць не толькі паляпшаць якасць жыцця, але і ствараць свой уласны бізнес.</w:t>
      </w:r>
    </w:p>
    <w:p/>
    <w:p>
      <w:r>
        <w:t>**Практычны прыклад:**</w:t>
      </w:r>
    </w:p>
    <w:p/>
    <w:p>
      <w:r>
        <w:t>Уявім сабе, што вы пачалі працаваць у Live On Plus. Першы крок - гэта вывучэнне прадуктаў, якія мы прапануем, каб мець магчымасць іх эфектыўна прасоўваць. Дапусцім, вы выбралі наш бэстсэлер - вітамінны комплекс. Вы можаце пачаць рэкламаваць яго сярод сваіх знаёмых і сяброў, запрашаючы іх на сустрэчы або вэбінары, дзе вы падрабязна распавядаеце пра карысць гэтага прадукту.</w:t>
      </w:r>
    </w:p>
    <w:p/>
    <w:p>
      <w:r>
        <w:t>**Рэкрутинг і стварэнне сеткі**</w:t>
      </w:r>
    </w:p>
    <w:p/>
    <w:p>
      <w:r>
        <w:t>Рэкрутинг - гэта працэс прыцягнення новых партнёраў у вашу сетку. Тут важна мець стратэгію і навыкі камунікацыі. Запрашэнне павінна быць асабістым і праўдзівым. Напрыклад, вы можаце напісаць паведамленне ў WhatsApp: "Прывітанне, Марыя! Я пачаў працаваць у кампаніі, якая прапаноўвае выдатныя прадукты для здароўя. Ці табе было б цікава даведацца больш?"</w:t>
      </w:r>
    </w:p>
    <w:p/>
    <w:p>
      <w:r>
        <w:t>**Выпрацоўка навыкаў продажаў**</w:t>
      </w:r>
    </w:p>
    <w:p/>
    <w:p>
      <w:r>
        <w:t>Продажы - гэта мастацтва пераканання. Вы павінны ведаць прадукт, разумець патрэбы кліента і прапаноўваць рашэнні. Напрыклад, калі ваш кліент шукае спосабы павысіць энергію, вы можаце прапанаваць наш вітамінны комплекс, падкрэсліваючы яго натуральнасць і эфектыўнасць.</w:t>
      </w:r>
    </w:p>
    <w:p/>
    <w:p>
      <w:r>
        <w:t>**Дубляванне і лідэрства**</w:t>
      </w:r>
    </w:p>
    <w:p/>
    <w:p>
      <w:r>
        <w:t>Дубляванне - гэта працэс навучання вашых партнёраў рабіць тое ж, што і вы. Гэта ўключае ў сябе навучанне, падтрымку і матывацыю. Лідэрства тут мае вырашальнае значэнне. Вы павінны быць прыкладам для сваёй каманды, дапамагаць ім у дасягненні мэтаў і ствараць пазітыўную атмасферу.</w:t>
      </w:r>
    </w:p>
    <w:p/>
    <w:p>
      <w:r>
        <w:t>**Кіраванне міжнароднай камандай**</w:t>
      </w:r>
    </w:p>
    <w:p/>
    <w:p>
      <w:r>
        <w:t>Калі ваша сетка пачынае расці на міжнародным узроўні, важна разумець культурныя адрозненні і адаптаваць стратэгіі ўзаемадзеяння. Напрыклад, у розных краінах могуць быць розныя перавагі адносна стыляў камунікацыі. У ЗША часта аддаюць перавагу прамым і адкрытым дыскусіям, тады як у Японіі могуць быць больш пашанаваныя фармальныя стасункі.</w:t>
      </w:r>
    </w:p>
    <w:p/>
    <w:p>
      <w:r>
        <w:t>**Прыклад дыялогу ў Zoom:**</w:t>
      </w:r>
    </w:p>
    <w:p/>
    <w:p>
      <w:r>
        <w:t>Вы: "Дзякуй, што далучыліся да нашай сустрэчы, Джон! Як ты думаеш, якія прадукты Live On Plus маглі б зацікавіць тваю сетку?"</w:t>
      </w:r>
    </w:p>
    <w:p/>
    <w:p>
      <w:r>
        <w:t>Джон: "Я думаю, што наш комплекс вітамінаў можа быць вельмі папулярны сярод маіх кліентаў, якія шукаюць натуральныя рашэнні."</w:t>
      </w:r>
    </w:p>
    <w:p/>
    <w:p>
      <w:r>
        <w:t>Вы: "Гэта выдатна! Я магу даць табе ўсе неабходныя матэрыялы для прасоўвання. Калі табе патрэбна дапамога, дай ведаць!"</w:t>
      </w:r>
    </w:p>
    <w:p/>
    <w:p>
      <w:r>
        <w:t>**Частыя памылкі і як іх пазбегнуць**</w:t>
      </w:r>
    </w:p>
    <w:p/>
    <w:p>
      <w:r>
        <w:t>1. **Неправільная камунікацыя:** Не спрабуйце прадаць прадукт, не разумеючы патрэбы кліента. Пазбягайце агрэсіўных стратэгій продажаў.</w:t>
      </w:r>
    </w:p>
    <w:p/>
    <w:p>
      <w:r>
        <w:t>2. **Адсутнасць навучання партнёраў:** Вашы партнёры павінны ведаць, як эфектыўна працаваць. Працягвайце навучанне і падтрымку.</w:t>
      </w:r>
    </w:p>
    <w:p/>
    <w:p>
      <w:r>
        <w:t>**Культура бізнесу ў міжнародным кантэксце**</w:t>
      </w:r>
    </w:p>
    <w:p/>
    <w:p>
      <w:r>
        <w:t>Калі вы працуеце з міжнароднай камандай, важна разумець культурныя адрозненні. У некаторых культурах можа быць больш прынята працаваць у фармальных умовах, у той час як у іншых могуць аддаваць перавагу нефармальным падыходам. Напрыклад, у Германіі можа быць важна дакладнае планаванне і структура, у той час як у Бразіліі могуць цаніць больш гнуткія падыходы.</w:t>
      </w:r>
    </w:p>
    <w:p/>
    <w:p>
      <w:r>
        <w:t>**Практыкаванне:**</w:t>
      </w:r>
    </w:p>
    <w:p/>
    <w:p>
      <w:r>
        <w:t>1. Напішыце паведамленне для запрашэння новага партнёра ў вашу сетку.</w:t>
      </w:r>
    </w:p>
    <w:p>
      <w:r>
        <w:t>2. Стварыце план навучання для новага партнёра, уключаючы асноўныя тэмы, якія трэба ахапіць.</w:t>
      </w:r>
    </w:p>
    <w:p/>
    <w:p>
      <w:r>
        <w:t>**Рашэнні:**</w:t>
      </w:r>
    </w:p>
    <w:p/>
    <w:p>
      <w:r>
        <w:t>1. "Прывітанне, Аляксандр! Я пачаў супрацоўнічаць з кампаніяй, якая прапаноўвае выдатныя прадукты для здароўя. Ці табе было б цікава даведацца больш?"</w:t>
      </w:r>
    </w:p>
    <w:p/>
    <w:p>
      <w:r>
        <w:t>2. План навучання:</w:t>
      </w:r>
    </w:p>
    <w:p>
      <w:r>
        <w:t xml:space="preserve">   - Увядзенне ў прадукты Live On Plus</w:t>
      </w:r>
    </w:p>
    <w:p>
      <w:r>
        <w:t xml:space="preserve">   - Асновы рэкрутынгу і камунікацыі</w:t>
      </w:r>
    </w:p>
    <w:p>
      <w:r>
        <w:t xml:space="preserve">   - Стратэгіі продажаў і прасоўвання</w:t>
      </w:r>
    </w:p>
    <w:p>
      <w:r>
        <w:t xml:space="preserve">   - Дубляванне і развіццё лідэрскіх навыкаў</w:t>
      </w:r>
    </w:p>
    <w:p/>
    <w:p>
      <w:r>
        <w:t>Гэты модуль прызначаны для таго, каб даць вам асновы сеткавага маркетынгу ў кантэксце Live On Plus. Памятайце, што поспех патрабуе часу, намаганняў і пастаяннага навучання.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