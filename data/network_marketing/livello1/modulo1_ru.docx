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**Модуль 1: Введение в сетевой маркетинг для компании Live On Plus**</w:t>
      </w:r>
    </w:p>
    <w:p/>
    <w:p>
      <w:r>
        <w:t>Сетевой маркетинг или MLM (многоуровневый маркетинг) — это бизнес-модель, основанная на прямых продажах, где прибыль создается благодаря сети независимых дистрибьюторов. В этом модуле мы подробно разберем основы сетевого маркетинга, специфические аспекты работы с Live On Plus, и научимся строить успешные команды.</w:t>
      </w:r>
    </w:p>
    <w:p/>
    <w:p>
      <w:r>
        <w:t>### Теория и практика сетевого маркетинга</w:t>
      </w:r>
    </w:p>
    <w:p/>
    <w:p>
      <w:r>
        <w:t>Сетевой маркетинг отличается от традиционных моделей продаж тем, что дистрибьюторы могут зарабатывать не только на продажах продуктов, но и на привлечении новых участников в свою сеть. Это создает эффект "снежного кома", где каждый новый участник может привлечь других, расширяя сеть и увеличивая доходы всех участников.</w:t>
      </w:r>
    </w:p>
    <w:p/>
    <w:p>
      <w:r>
        <w:t>Для начала важно понять, что вы продаете не просто продукт, а возможность. Это ключевой момент, который вы должны донести до потенциальных клиентов и партнеров. В Live On Plus ваш основной продукт — это не только товары, которые вы предлагаете, но и бизнес-возможность, которую вы представляете.</w:t>
      </w:r>
    </w:p>
    <w:p/>
    <w:p>
      <w:r>
        <w:t>### Пример реальной ситуации</w:t>
      </w:r>
    </w:p>
    <w:p/>
    <w:p>
      <w:r>
        <w:t>Представьте, что вы только что присоединились к Live On Plus. Ваш первый шаг — это изучение продуктов компании, их преимуществ и уникальностей. Затем вы начинаете делиться этой информацией с друзьями и родственниками, предлагая им не просто купить продукт, а присоединиться к бизнесу и стать частью вашей команды.</w:t>
      </w:r>
    </w:p>
    <w:p/>
    <w:p>
      <w:r>
        <w:t>### Этапы построения сети</w:t>
      </w:r>
    </w:p>
    <w:p/>
    <w:p>
      <w:r>
        <w:t>1. **Изучение продуктов и философии компании**: Это поможет вам уверенно говорить о преимуществах и возможностях Live On Plus.</w:t>
      </w:r>
    </w:p>
    <w:p>
      <w:r>
        <w:t xml:space="preserve">   </w:t>
      </w:r>
    </w:p>
    <w:p>
      <w:r>
        <w:t>2. **Создание списка потенциальных клиентов и партнеров**: Запишите всех, кто может быть заинтересован в продукте или бизнесе.</w:t>
      </w:r>
    </w:p>
    <w:p/>
    <w:p>
      <w:r>
        <w:t>3. **Установление контакта**: Начните с простого общения. Используйте WhatsApp, Telegram или другие мессенджеры для первых контактов. Например, сообщение может выглядеть так:</w:t>
      </w:r>
    </w:p>
    <w:p/>
    <w:p>
      <w:r>
        <w:t xml:space="preserve">   ```</w:t>
      </w:r>
    </w:p>
    <w:p>
      <w:r>
        <w:t xml:space="preserve">   Привет, [Имя]! Я недавно начал сотрудничать с компанией Live On Plus, и у меня есть для тебя интересное предложение. Мы занимаемся [Краткое описание продукта/услуги]. Давай встретимся или созвонимся, чтобы я мог рассказать подробнее!</w:t>
      </w:r>
    </w:p>
    <w:p>
      <w:r>
        <w:t xml:space="preserve">   ```</w:t>
      </w:r>
    </w:p>
    <w:p/>
    <w:p>
      <w:r>
        <w:t>4. **Презентация возможностей**: Используйте Zoom для презентации бизнеса и продуктов. Подготовьте заранее материал, который покажет все преимущества.</w:t>
      </w:r>
    </w:p>
    <w:p/>
    <w:p>
      <w:r>
        <w:t>5. **Заключение сделки и поддержка**: После того, как человек решил присоединиться, важно поддерживать его, обучать и мотивировать.</w:t>
      </w:r>
    </w:p>
    <w:p/>
    <w:p>
      <w:r>
        <w:t>### Ошибки и как их избежать</w:t>
      </w:r>
    </w:p>
    <w:p/>
    <w:p>
      <w:r>
        <w:t>Одна из распространенных ошибок новичков — это агрессивные продажи. Не пытайтесь сразу продавать продукт или бизнес-возможность. Начинайте с установления доверительных отношений. Также избегайте обещания быстрых доходов без усилий — это может подорвать доверие к вам и компании.</w:t>
      </w:r>
    </w:p>
    <w:p/>
    <w:p>
      <w:r>
        <w:t>### Упражнение</w:t>
      </w:r>
    </w:p>
    <w:p/>
    <w:p>
      <w:r>
        <w:t>1. **Создайте список из 20 потенциальных клиентов и партнеров.**</w:t>
      </w:r>
    </w:p>
    <w:p>
      <w:r>
        <w:t>2. **Напишите и отправьте 5 сообщений с приглашением на презентацию.**</w:t>
      </w:r>
    </w:p>
    <w:p>
      <w:r>
        <w:t>3. **Организуйте 3 встречи или созвона на платформе Zoom.**</w:t>
      </w:r>
    </w:p>
    <w:p/>
    <w:p>
      <w:r>
        <w:t>### Квиз</w:t>
      </w:r>
    </w:p>
    <w:p/>
    <w:p>
      <w:r>
        <w:t>1. Какое основное преимущество сетевого маркетинга?</w:t>
      </w:r>
    </w:p>
    <w:p>
      <w:r>
        <w:t xml:space="preserve">   - Ответ: Возможность построения пассивного дохода через сеть.</w:t>
      </w:r>
    </w:p>
    <w:p/>
    <w:p>
      <w:r>
        <w:t>2. Что важно помнить при первой встрече с потенциальным клиентом?</w:t>
      </w:r>
    </w:p>
    <w:p>
      <w:r>
        <w:t xml:space="preserve">   - Ответ: Установление доверительных отношений и акцент на потребностях клиента.</w:t>
      </w:r>
    </w:p>
    <w:p/>
    <w:p>
      <w:r>
        <w:t>### Культурные особенности международного бизнеса</w:t>
      </w:r>
    </w:p>
    <w:p/>
    <w:p>
      <w:r>
        <w:t>Работая с международной командой, важно учитывать культурные различия. Например, в некоторых странах более предпочтительны личные встречи, в то время как в других — цифровое общение. Изучайте культурные особенности стран, с которыми вы работаете, чтобы выстраивать более эффективные коммуникации.</w:t>
      </w:r>
    </w:p>
    <w:p/>
    <w:p>
      <w:r>
        <w:t>Каждый шаг в сетевом маркетинге требует терпения и настойчивости. С помощью этого модуля вы узнали, как начать строить свою сеть с Live On Plus. В следующем модуле мы углубимся в стратегии рекрутинга и развития вашей команды.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