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Live On Plus, focado no crescimento da rede, recrutamento, venda, duplicação, liderança, gerenciamento de equipes internacionais e treinamento de negócios.</w:t>
      </w:r>
    </w:p>
    <w:p/>
    <w:p/>
    <w:p>
      <w:r>
        <w:t>[Nível 1 / Módulo 3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