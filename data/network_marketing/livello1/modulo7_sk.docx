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Kurz profesionálneho sieťového marketingu pre Live On Plus, zameraný na rast siete, nábor, predaj, duplikáciu, vedenie, medzinárodné riadenie tímov a obchodné školenie.</w:t>
      </w:r>
    </w:p>
    <w:p/>
    <w:p/>
    <w:p>
      <w:r>
        <w:t>[Úroveň 1 / modul 7 / jazyk: Slovak]</w:t>
      </w:r>
    </w:p>
    <w:p/>
    <w:p>
      <w:r>
        <w:t>Didaktické ciele: úplné prehlbovanie - podrobné vysvetlenie, gramatika (v prípade potreby), skutočný pracovný tok pre sieťový marketing.</w:t>
      </w:r>
    </w:p>
    <w:p/>
    <w:p>
      <w:r>
        <w:t>Teória, prax, skutočné dialógy, praktické cvičenia, kvíz overovania, bežné chyby, osvedčené postupy, slovná zásoba a medzinárodná kultúra.</w:t>
      </w:r>
    </w:p>
    <w:p/>
    <w:p/>
    <w:p>
      <w:r>
        <w:t>(Rozšírený obsah, ktorý sa má vygenerovať tu prostredníctvom AI alebo ručne. Každý modul musí byť kompletný, profesionálny a vysvetliť, ako v skutočnom univerzitnom kurze, prispôsobený obchodu Live On Plus / Medzinárodný sieťový marketing.)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