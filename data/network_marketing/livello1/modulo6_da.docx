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Professionelt netværksmarkedsføringskursus for Live On Plus, fokuseret på væksten i netværket, rekruttering, salg, duplikering, ledelse, international teamledelse og erhvervsuddannelse.</w:t>
      </w:r>
    </w:p>
    <w:p/>
    <w:p/>
    <w:p>
      <w:r>
        <w:t>[Niveau 1 / modul 6 / sprog: dansk]</w:t>
      </w:r>
    </w:p>
    <w:p/>
    <w:p>
      <w:r>
        <w:t>Didaktiske mål: Total uddybning - detaljeret forklaring, grammatik (hvis nødvendigt), reel arbejdsgang til netværksmarkedsføring.</w:t>
      </w:r>
    </w:p>
    <w:p/>
    <w:p>
      <w:r>
        <w:t>Teori, praksis, virkelige dialoger, praktiske øvelser, verifikationsquiz, fælles fejl, bedste praksis, ordforråd og international kultur.</w:t>
      </w:r>
    </w:p>
    <w:p/>
    <w:p/>
    <w:p>
      <w:r>
        <w:t>(Udvidet indhold, der skal genereres her via AI eller for hånd. Hvert modul skal være komplet, professionelt og forklares, hvordan i et rigtigt universitetskursus tilpasset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