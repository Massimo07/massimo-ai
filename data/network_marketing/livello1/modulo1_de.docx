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Einführung in das Network Marketing mit Live On Plus**</w:t>
      </w:r>
    </w:p>
    <w:p/>
    <w:p>
      <w:r>
        <w:t>**Einleitung:**</w:t>
      </w:r>
    </w:p>
    <w:p/>
    <w:p>
      <w:r>
        <w:t>Network Marketing, auch bekannt als Multi-Level-Marketing (MLM), ist ein Geschäftsmodell, das auf dem Aufbau eines Netzwerks von Vertriebspartnern basiert. Bei Live On Plus geht es darum, Produkte nicht nur direkt zu verkaufen, sondern auch ein Team von Partnern zu rekrutieren, die ebenfalls verkaufen und das Netzwerk weiter aufbauen. In diesem Modul werden wir die Grundlagen des Network Marketings verstehen, einschließlich Wachstumsstrategien, Rekrutierung, Verkauf, Duplikation, Führung und der Verwaltung eines internationalen Teams.</w:t>
      </w:r>
    </w:p>
    <w:p/>
    <w:p>
      <w:r>
        <w:t>**Theorie und Praxis des Network Marketings:**</w:t>
      </w:r>
    </w:p>
    <w:p/>
    <w:p>
      <w:r>
        <w:t>Theoretisch basiert Network Marketing auf der Idee, dass jeder Vertriebspartner nicht nur für den Verkauf von Produkten, sondern auch für die Rekrutierung neuer Partner verantwortlich ist. Dies führt zu einem exponentiellen Wachstum des Netzwerks. In der Praxis bedeutet dies, dass Sie sowohl ein Verkäufer als auch ein Mentor sind.</w:t>
      </w:r>
    </w:p>
    <w:p/>
    <w:p>
      <w:r>
        <w:t>Zum Beispiel: Wenn Sie bei Live On Plus beginnen, könnten Sie zunächst lernen, wie das Produkt funktioniert und welche Vorteile es bietet. Dann verkaufen Sie es an Freunde oder Familie. Wenn diese ebenfalls daran interessiert sind, Partner zu werden, haben Sie die Möglichkeit, sie in Ihr Team aufzunehmen und zu schulen.</w:t>
      </w:r>
    </w:p>
    <w:p/>
    <w:p>
      <w:r>
        <w:t>**Beispiel:**</w:t>
      </w:r>
    </w:p>
    <w:p/>
    <w:p>
      <w:r>
        <w:t>Anna beginnt bei Live On Plus und verkauft ihre ersten Produkte an ihre Familie. Sie erklärt ihnen die Vorteile und zeigt, wie das Produkt ihr eigenes Leben verbessert hat. Ihre Schwester Maria ist so beeindruckt, dass sie auch Partnerin werden möchte. Anna hilft Maria, ihre ersten Schritte im Verkauf zu machen, und zeigt ihr, wie sie selbst ein Team aufbauen kann.</w:t>
      </w:r>
    </w:p>
    <w:p/>
    <w:p>
      <w:r>
        <w:t>**Rekrutierung und Aufbau eines Netzwerks:**</w:t>
      </w:r>
    </w:p>
    <w:p/>
    <w:p>
      <w:r>
        <w:t xml:space="preserve">Rekrutierung ist ein wesentlicher Bestandteil des Network Marketings. Es geht darum, die richtigen Personen zu finden, die nicht nur am Verkauf interessiert sind, sondern auch bereit sind, ein Netzwerk aufzubauen. </w:t>
      </w:r>
    </w:p>
    <w:p/>
    <w:p>
      <w:r>
        <w:t>Ein häufiger Fehler ist es, jeden ohne Unterscheidung zu rekrutieren. Stattdessen sollte man sich auf Personen konzentrieren, die wirklich motiviert und engagiert sind.</w:t>
      </w:r>
    </w:p>
    <w:p/>
    <w:p>
      <w:r>
        <w:t>**Übung:**</w:t>
      </w:r>
    </w:p>
    <w:p/>
    <w:p>
      <w:r>
        <w:t>Erstellen Sie eine Liste von 10 Personen in Ihrem Umfeld, die Ihrer Meinung nach für das Network Marketing geeignet sein könnten. Überlegen Sie, welche Eigenschaften diese Personen mitbringen und wie sie in Ihr Team passen könnten.</w:t>
      </w:r>
    </w:p>
    <w:p/>
    <w:p>
      <w:r>
        <w:t>**Verkauf und Duplikation:**</w:t>
      </w:r>
    </w:p>
    <w:p/>
    <w:p>
      <w:r>
        <w:t>Verkaufen ist der erste Schritt, aber der Schlüssel zum Erfolg liegt in der Duplikation. Duplikation bedeutet, dass Ihre Teammitglieder in der Lage sind, denselben Verkaufs- und Rekrutierungsprozess zu wiederholen.</w:t>
      </w:r>
    </w:p>
    <w:p/>
    <w:p>
      <w:r>
        <w:t>**Dialogbeispiel für WhatsApp:**</w:t>
      </w:r>
    </w:p>
    <w:p/>
    <w:p>
      <w:r>
        <w:t>Anna: "Hallo Maria! Ich hoffe, es geht dir gut. Ich wollte dir von einer tollen Möglichkeit erzählen, die ich entdeckt habe. Hast du schon von Live On Plus gehört? Es hat nicht nur meine Gesundheit verbessert, sondern bietet auch eine großartige Einkommensquelle. Hast du Interesse, mehr zu erfahren?"</w:t>
      </w:r>
    </w:p>
    <w:p/>
    <w:p>
      <w:r>
        <w:t>Maria: "Hi Anna! Das klingt interessant. Erzähl mir mehr darüber!"</w:t>
      </w:r>
    </w:p>
    <w:p/>
    <w:p>
      <w:r>
        <w:t>Anna: "Super! Lass uns einen Zoom-Call machen, damit ich dir alles im Detail zeigen kann."</w:t>
      </w:r>
    </w:p>
    <w:p/>
    <w:p>
      <w:r>
        <w:t>**Führung und Teammanagement:**</w:t>
      </w:r>
    </w:p>
    <w:p/>
    <w:p>
      <w:r>
        <w:t>Als Führungskraft ist es wichtig, Ihr Team zu motivieren und zu unterstützen. Das bedeutet, regelmäßig mit ihnen in Kontakt zu bleiben und ihnen bei Herausforderungen zu helfen.</w:t>
      </w:r>
    </w:p>
    <w:p/>
    <w:p>
      <w:r>
        <w:t>**Kulturelle Unterschiede im internationalen Geschäft:**</w:t>
      </w:r>
    </w:p>
    <w:p/>
    <w:p>
      <w:r>
        <w:t>Beim Aufbau eines internationalen Teams ist es wichtig, sich der kulturellen Unterschiede bewusst zu sein. Dies kann die Art und Weise betreffen, wie Geschäfte gemacht werden, sowie Kommunikationsstile und Erwartungen.</w:t>
      </w:r>
    </w:p>
    <w:p/>
    <w:p>
      <w:r>
        <w:t>**Quiz:**</w:t>
      </w:r>
    </w:p>
    <w:p/>
    <w:p>
      <w:r>
        <w:t>1. Was ist der Hauptunterschied zwischen direktem Verkauf und Network Marketing?</w:t>
      </w:r>
    </w:p>
    <w:p>
      <w:r>
        <w:t>2. Warum ist Duplikation im Network Marketing wichtig?</w:t>
      </w:r>
    </w:p>
    <w:p>
      <w:r>
        <w:t>3. Nennen Sie zwei Eigenschaften, die eine gute Führungskraft im Network Marketing haben sollte.</w:t>
      </w:r>
    </w:p>
    <w:p/>
    <w:p>
      <w:r>
        <w:t>**Lösungen:**</w:t>
      </w:r>
    </w:p>
    <w:p/>
    <w:p>
      <w:r>
        <w:t>1. Direkter Verkauf konzentriert sich auf den Verkauf von Produkten an Kunden, während Network Marketing auch den Aufbau eines Vertriebspartnernetzwerks umfasst.</w:t>
      </w:r>
    </w:p>
    <w:p>
      <w:r>
        <w:t>2. Duplikation ermöglicht es, dass das Netzwerk exponentiell wächst, indem Teammitglieder den Verkaufs- und Rekrutierungsprozess wiederholen.</w:t>
      </w:r>
    </w:p>
    <w:p>
      <w:r>
        <w:t>3. Eine gute Führungskraft sollte motivierend und unterstützend sein.</w:t>
      </w:r>
    </w:p>
    <w:p/>
    <w:p>
      <w:r>
        <w:t>**Fehler vermeiden:**</w:t>
      </w:r>
    </w:p>
    <w:p/>
    <w:p>
      <w:r>
        <w:t>Ein häufiger Fehler ist, den Fokus nur auf den Verkauf zu legen, ohne das Team zu unterstützen. Ein weiteres Problem kann die Vernachlässigung der Schulung neuer Teammitglieder sein, was zu schlechter Leistung und hoher Fluktuation führt.</w:t>
      </w:r>
    </w:p>
    <w:p/>
    <w:p>
      <w:r>
        <w:t>Insgesamt ist Network Marketing eine dynamische und potenziell lukrative Geschäftsmöglichkeit, die jedoch Engagement, Strategie und effektive Führung erfordert. Nutzen Sie diese Grundlagen, um bei Live On Plus erfolgreich zu starten und Ihr Netzwerk nachhaltig auszubauen.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