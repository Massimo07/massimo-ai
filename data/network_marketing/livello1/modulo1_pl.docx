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Moduł 1: Wprowadzenie do Network Marketingu z Live On Plus</w:t>
      </w:r>
    </w:p>
    <w:p/>
    <w:p>
      <w:r>
        <w:t>#### Teoria Network Marketingu</w:t>
      </w:r>
    </w:p>
    <w:p/>
    <w:p>
      <w:r>
        <w:t>Network marketing, znany również jako marketing wielopoziomowy (MLM), to strategia biznesowa, w której sprzedaż produktów lub usług jest oparta na sieci niezależnych dystrybutorów. W Live On Plus, Twoim zadaniem jest nie tylko sprzedaż produktów, ale także budowanie i zarządzanie zespołem, który powiela Twoje działania.</w:t>
      </w:r>
    </w:p>
    <w:p/>
    <w:p>
      <w:r>
        <w:t>**Podstawy Network Marketingu:**</w:t>
      </w:r>
    </w:p>
    <w:p/>
    <w:p>
      <w:r>
        <w:t>1. **Budowa Sieci:** Podstawowym celem jest rozwijanie sieci dystrybutorów, którzy będą sprzedawać produkty i rekrutować nowych członków.</w:t>
      </w:r>
    </w:p>
    <w:p>
      <w:r>
        <w:t xml:space="preserve">   </w:t>
      </w:r>
    </w:p>
    <w:p>
      <w:r>
        <w:t>2. **Rekrutacja:** Proces pozyskiwania nowych członków do Twojej sieci. Skuteczna rekrutacja wymaga umiejętności komunikacyjnych i zrozumienia potrzeb potencjalnych członków.</w:t>
      </w:r>
    </w:p>
    <w:p/>
    <w:p>
      <w:r>
        <w:t>3. **Sprzedaż:** Bezpośrednia sprzedaż produktów do klientów. Musisz dobrze znać produkty Live On Plus i umieć je prezentować w atrakcyjny sposób.</w:t>
      </w:r>
    </w:p>
    <w:p/>
    <w:p>
      <w:r>
        <w:t>4. **Duplikacja:** Proces, w którym Twoi rekrutowani członkowie zaczynają budować własne zespoły, kopiując Twoje działania.</w:t>
      </w:r>
    </w:p>
    <w:p/>
    <w:p>
      <w:r>
        <w:t>5. **Przywództwo:** Kierowanie zespołem, motywowanie go oraz wspieranie jego członków w osiąganiu celów.</w:t>
      </w:r>
    </w:p>
    <w:p/>
    <w:p>
      <w:r>
        <w:t>#### Praktyka w Network Marketingu</w:t>
      </w:r>
    </w:p>
    <w:p/>
    <w:p>
      <w:r>
        <w:t>**Budowanie Sieci i Rekrutacja:**</w:t>
      </w:r>
    </w:p>
    <w:p/>
    <w:p>
      <w:r>
        <w:t>Aby skutecznie budować swoją sieć w Live On Plus, musisz być proaktywny w nawiązywaniu kontaktów. Wypróbuj te kroki krok po kroku:</w:t>
      </w:r>
    </w:p>
    <w:p/>
    <w:p>
      <w:r>
        <w:t>1. **Zidentyfikuj swoje kręgi wpływów:** Sporządź listę znajomych, rodziny i kontaktów zawodowych. Oceniaj ich potencjał jako klientów lub członków zespołu.</w:t>
      </w:r>
    </w:p>
    <w:p/>
    <w:p>
      <w:r>
        <w:t>2. **Inicjuj rozmowy:** Na przykład, na WhatsAppie możesz napisać: "Cześć [Imię], chciałem podzielić się z Tobą czymś, co myślę, że może Cię zainteresować. Czy masz chwilę na rozmowę?"</w:t>
      </w:r>
    </w:p>
    <w:p/>
    <w:p>
      <w:r>
        <w:t>3. **Spotkania na żywo i online:** Używaj Zooma do organizowania spotkań informacyjnych. Przygotuj prezentację o Live On Plus i korzyściach, jakie niesie za sobą dołączenie do Twojej sieci.</w:t>
      </w:r>
    </w:p>
    <w:p/>
    <w:p>
      <w:r>
        <w:t>#### Przykłady Rzeczywiste</w:t>
      </w:r>
    </w:p>
    <w:p/>
    <w:p>
      <w:r>
        <w:t>**Przykład Rekrutacji:**</w:t>
      </w:r>
    </w:p>
    <w:p/>
    <w:p>
      <w:r>
        <w:t>Przemek rozpoczął swoją przygodę z Live On Plus przez zaproszenie znajomego na kawę. Podczas spotkania omówił korzyści płynące z produktów oraz możliwości zarobkowe. Znajomy był zainteresowany, a Przemek zaprosił go na prezentację online, gdzie zdobył więcej informacji i dołączył do zespołu.</w:t>
      </w:r>
    </w:p>
    <w:p/>
    <w:p>
      <w:r>
        <w:t>**Przykład Sprzedaży:**</w:t>
      </w:r>
    </w:p>
    <w:p/>
    <w:p>
      <w:r>
        <w:t>Ania korzysta z mediów społecznościowych do promowania produktów Live On Plus. Regularnie publikuje posty z recenzjami produktów i nagrywa filmy instruktażowe, co zwiększa zainteresowanie wśród jej znajomych.</w:t>
      </w:r>
    </w:p>
    <w:p/>
    <w:p>
      <w:r>
        <w:t>#### Ćwiczenia i Quizy</w:t>
      </w:r>
    </w:p>
    <w:p/>
    <w:p>
      <w:r>
        <w:t>**Ćwiczenie:**</w:t>
      </w:r>
    </w:p>
    <w:p/>
    <w:p>
      <w:r>
        <w:t>Stwórz listę 20 potencjalnych kontaktów, z którymi możesz nawiązać rozmowę o Live On Plus. Zapisz, jak zamierzasz do nich podejść i jakie informacje chcesz przekazać.</w:t>
      </w:r>
    </w:p>
    <w:p/>
    <w:p>
      <w:r>
        <w:t>**Quiz:**</w:t>
      </w:r>
    </w:p>
    <w:p/>
    <w:p>
      <w:r>
        <w:t>1. Co to jest duplikacja w network marketingu?</w:t>
      </w:r>
    </w:p>
    <w:p>
      <w:r>
        <w:t xml:space="preserve">   </w:t>
      </w:r>
    </w:p>
    <w:p>
      <w:r>
        <w:t xml:space="preserve">   a) Proces sprzedaży produktów</w:t>
      </w:r>
    </w:p>
    <w:p>
      <w:r>
        <w:t xml:space="preserve">   </w:t>
      </w:r>
    </w:p>
    <w:p>
      <w:r>
        <w:t xml:space="preserve">   b) Proces kopiowania działań rekrutacyjnych przez członków zespołu</w:t>
      </w:r>
    </w:p>
    <w:p/>
    <w:p>
      <w:r>
        <w:t xml:space="preserve">   c) Proces tworzenia nowych produktów</w:t>
      </w:r>
    </w:p>
    <w:p/>
    <w:p>
      <w:r>
        <w:t xml:space="preserve">   **Prawidłowa odpowiedź:** b) Proces kopiowania działań rekrutacyjnych przez członków zespołu</w:t>
      </w:r>
    </w:p>
    <w:p/>
    <w:p>
      <w:r>
        <w:t>#### Dialogi</w:t>
      </w:r>
    </w:p>
    <w:p/>
    <w:p>
      <w:r>
        <w:t>**Dialog WhatsApp:**</w:t>
      </w:r>
    </w:p>
    <w:p/>
    <w:p>
      <w:r>
        <w:t>Ty: "Cześć, Aniu! Ostatnio zaczęłam współpracę z Live On Plus i myślę, że mogłoby Cię to zainteresować. Czy możemy porozmawiać?"</w:t>
      </w:r>
    </w:p>
    <w:p/>
    <w:p>
      <w:r>
        <w:t>Ania: "Cześć! Jasne, jestem ciekawa, o co chodzi. Kiedy masz czas?"</w:t>
      </w:r>
    </w:p>
    <w:p/>
    <w:p>
      <w:r>
        <w:t>**Dialog Email:**</w:t>
      </w:r>
    </w:p>
    <w:p/>
    <w:p>
      <w:r>
        <w:t>Temat: Możliwość współpracy z Live On Plus</w:t>
      </w:r>
    </w:p>
    <w:p/>
    <w:p>
      <w:r>
        <w:t>Cześć [Imię],</w:t>
      </w:r>
    </w:p>
    <w:p/>
    <w:p>
      <w:r>
        <w:t>Mam nadzieję, że u Ciebie wszystko w porządku. Chciałem Cię zaprosić do zapoznania się z możliwościami, jakie daje współpraca z Live On Plus. Wierzę, że mogłaby to być interesująca opcja dla Ciebie. Daj mi znać, kiedy możemy porozmawiać.</w:t>
      </w:r>
    </w:p>
    <w:p/>
    <w:p>
      <w:r>
        <w:t>Pozdrawiam,</w:t>
      </w:r>
    </w:p>
    <w:p>
      <w:r>
        <w:t>[Twoje imię]</w:t>
      </w:r>
    </w:p>
    <w:p/>
    <w:p>
      <w:r>
        <w:t>#### Błędy i Jak Ich Unikać</w:t>
      </w:r>
    </w:p>
    <w:p/>
    <w:p>
      <w:r>
        <w:t>1. **Założenie, że każdy jest zainteresowany:** Nie zakładaj, że wszyscy chcą dołączyć do Twojego zespołu. Zamiast tego, skup się na zrozumieniu indywidualnych potrzeb.</w:t>
      </w:r>
    </w:p>
    <w:p/>
    <w:p>
      <w:r>
        <w:t>2. **Zbyt agresywna sprzedaż:** Unikaj zbyt nachalnych technik sprzedaży. Zamiast tego, buduj relacje i przedstawiaj korzyści w sposób naturalny.</w:t>
      </w:r>
    </w:p>
    <w:p/>
    <w:p>
      <w:r>
        <w:t>#### Kultura Biznesu Międzynarodowego</w:t>
      </w:r>
    </w:p>
    <w:p/>
    <w:p>
      <w:r>
        <w:t>Zrozumienie różnic kulturowych jest kluczowe w zarządzaniu międzynarodowym zespołem. Na przykład, w niektórych kulturach, takich jak japońska, bezpośrednie podejście może być postrzegane jako niegrzeczne. Ważne jest, aby dostosować styl komunikacji do kultury odbiorcy.</w:t>
      </w:r>
    </w:p>
    <w:p/>
    <w:p>
      <w:r>
        <w:t>### Podsumowanie</w:t>
      </w:r>
    </w:p>
    <w:p/>
    <w:p>
      <w:r>
        <w:t>Network marketing w Live On Plus to nie tylko sprzedaż, ale przede wszystkim budowanie trwałych relacji i zespołów. Pamiętaj o znaczeniu duplikacji i przywództwa w rozwijaniu swojej sieci. Praktyka i konsekwencja są kluczowe do osiągnięcia sukcesu.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