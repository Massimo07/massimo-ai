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Profesionālā tīkla mārketinga kurss tiešraidē plus, koncentrējoties uz tīkla izaugsmi, vervēšanu, pārdošanu, kopēšanu, vadību, starptautisko komandu vadību un biznesa apmācību.</w:t>
      </w:r>
    </w:p>
    <w:p/>
    <w:p/>
    <w:p>
      <w:r>
        <w:t>[1. līmenis / 5. modulis / valoda: latvija]</w:t>
      </w:r>
    </w:p>
    <w:p/>
    <w:p>
      <w:r>
        <w:t>Didaktiskie mērķi: Total padziļināšana - detalizēts skaidrojums, gramatika (ja nepieciešams), reāla darbplūsma tīkla mārketingam.</w:t>
      </w:r>
    </w:p>
    <w:p/>
    <w:p>
      <w:r>
        <w:t>Teorija, prakse, reāli dialogi, praktiski vingrinājumi, verifikācijas viktorīna, kopīgas kļūdas, labākā prakse, vārdu krājums un starptautiskā kultūra.</w:t>
      </w:r>
    </w:p>
    <w:p/>
    <w:p/>
    <w:p>
      <w:r>
        <w:t>(Paplašināts saturs, kas šeit jāveido, izmantojot AI vai ar rokām. Katram modulim jābūt pilnīgam, profesionālam un jāpaskaidro, kā reālā universitātes kursā ir pielāgots tiešraides plus / starptautiskajam tīkla mārketinga biznesam.)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