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Osnove Network Marketinga za Live On Plus**</w:t>
      </w:r>
    </w:p>
    <w:p/>
    <w:p>
      <w:r>
        <w:t>Dobrodošli na prvi modul našeg kursa "Profesionalni kurs Network Marketinga za Live On Plus". U ovom modulu fokusiraćemo se na osnove network marketinga, uključujući rast mreže, regrutovanje, prodaju, duplikaciju, liderstvo i upravljanje međunarodnim timom. Ovaj modul je dizajniran za apsolutne početnike i pruža detaljan vodič korak po korak.</w:t>
      </w:r>
    </w:p>
    <w:p/>
    <w:p>
      <w:r>
        <w:t>### Teorija Network Marketinga</w:t>
      </w:r>
    </w:p>
    <w:p/>
    <w:p>
      <w:r>
        <w:t>**Šta je Network Marketing?**</w:t>
      </w:r>
    </w:p>
    <w:p/>
    <w:p>
      <w:r>
        <w:t>Network marketing, poznat i kao multi-level marketing (MLM), je poslovni model gde prodavci zarađuju proviziju ne samo od prodaje proizvoda koje oni sami vrše, već i od prodaje koju vrše članovi mreže koje su oni regrutovali. U Live On Plus, cilj je da izgradite mrežu distributera koji efikasno prodaju proizvode i regrutuju nove članove.</w:t>
      </w:r>
    </w:p>
    <w:p/>
    <w:p>
      <w:r>
        <w:t>**Osnovni Principi:**</w:t>
      </w:r>
    </w:p>
    <w:p/>
    <w:p>
      <w:r>
        <w:t>1. **Rast Mreže:** Glavni fokus je na rastu mreže distributera. To uključuje regrutovanje novih članova i obuku da postanu uspešni prodavci.</w:t>
      </w:r>
    </w:p>
    <w:p>
      <w:r>
        <w:t xml:space="preserve">   </w:t>
      </w:r>
    </w:p>
    <w:p>
      <w:r>
        <w:t>2. **Prodaja:** Prodaja proizvoda ili usluga je ključna. U Live On Plus, razumevanje proizvoda i njihove prednosti je ključno za ubedljivu prodaju.</w:t>
      </w:r>
    </w:p>
    <w:p/>
    <w:p>
      <w:r>
        <w:t>3. **Duplikacija:** Kreiranje sistema koji se lako može kopirati je bitno. Svaki član mreže treba da bude sposoban da ponovi uspešne metode prodaje i regrutovanja.</w:t>
      </w:r>
    </w:p>
    <w:p/>
    <w:p>
      <w:r>
        <w:t>4. **Liderstvo:** Efikasno vođenje tima uključuje motivaciju članova, obezbeđivanje resursa i podrške. Dobri lideri inspirišu druge da postignu svoje ciljeve.</w:t>
      </w:r>
    </w:p>
    <w:p/>
    <w:p>
      <w:r>
        <w:t>5. **Upravljanje Međunarodnim Timom:** Razumevanje i prilagođavanje različitim kulturama je ključno za uspešno vođenje međunarodnog tima.</w:t>
      </w:r>
    </w:p>
    <w:p/>
    <w:p>
      <w:r>
        <w:t>### Praktična Primena</w:t>
      </w:r>
    </w:p>
    <w:p/>
    <w:p>
      <w:r>
        <w:t>**Regrutovanje i Izgradnja Mreže:**</w:t>
      </w:r>
    </w:p>
    <w:p/>
    <w:p>
      <w:r>
        <w:t>1. **Identifikujte Potencijalne Članove:** Počnite sa osobama koje poznajete. Napravite listu prijatelja, porodice i poznanika koji bi mogli biti zainteresovani za proizvode ili poslovnu priliku.</w:t>
      </w:r>
    </w:p>
    <w:p/>
    <w:p>
      <w:r>
        <w:t>2. **Komunicirajte Efikasno:** Koristite platforme kao što su WhatsApp, Telegram, i Zoom za vođenje razgovora. Na primer, možete započeti razgovor putem WhatsApp-a ovako:</w:t>
      </w:r>
    </w:p>
    <w:p/>
    <w:p>
      <w:r>
        <w:t xml:space="preserve">    **Primer dijaloga:**</w:t>
      </w:r>
    </w:p>
    <w:p>
      <w:r>
        <w:t xml:space="preserve">    - Vi: "Zdravo [ime]! Nadam se da si dobro. Nedavno sam se uključio u zanimljiv projekat sa Live On Plus i mislio sam da bi mogao biti zainteresovan da čuješ više o tome. Imaš li vremena za kratak razgovor?"</w:t>
      </w:r>
    </w:p>
    <w:p/>
    <w:p>
      <w:r>
        <w:t>3. **Prezentujte Informacije:** Kada dobijete saglasnost, organizujte online sastanak putem Zoom-a gde možete detaljno predstaviti poslovnu priliku i proizvode.</w:t>
      </w:r>
    </w:p>
    <w:p/>
    <w:p>
      <w:r>
        <w:t>**Prodaja i Duplikacija:**</w:t>
      </w:r>
    </w:p>
    <w:p/>
    <w:p>
      <w:r>
        <w:t>1. **Razumevanje Proizvoda:** Uverite se da dobro poznajete proizvode Live On Plus kako biste ih ubedljivo predstavili potencijalnim kupcima.</w:t>
      </w:r>
    </w:p>
    <w:p/>
    <w:p>
      <w:r>
        <w:t>2. **Obuka Novih Članova:** Razvijte jednostavan i jasan sistem obuke koji novi članovi mogu lako pratiti i duplikovati. Na primer, stvorite vodiče ili video tutorijale koji objašnjavaju korake prodaje i regrutovanja.</w:t>
      </w:r>
    </w:p>
    <w:p/>
    <w:p>
      <w:r>
        <w:t>**Liderstvo i Upravljanje:**</w:t>
      </w:r>
    </w:p>
    <w:p/>
    <w:p>
      <w:r>
        <w:t>1. **Motivišite Tim:** Redovno komunicirajte sa članovima tima, postavljajte ciljeve i priznajte njihove uspehe. Kultura otvorene komunikacije i podrške je ključna.</w:t>
      </w:r>
    </w:p>
    <w:p/>
    <w:p>
      <w:r>
        <w:t>2. **Prilagodite se Kulturnim Razlikama:** Kada radite sa međunarodnim timom, budite svesni kulturnih razlika i prilagodite pristup. Na primer, stil komunikacije i očekivanja mogu se razlikovati u zavisnosti od kulture.</w:t>
      </w:r>
    </w:p>
    <w:p/>
    <w:p>
      <w:r>
        <w:t>### Uobičajene Greške i Kako Ih Izbeći</w:t>
      </w:r>
    </w:p>
    <w:p/>
    <w:p>
      <w:r>
        <w:t>- **Previše Agresivno Regrutovanje:** Izbegavajte preterano agresivan pristup u regrutovanju. Fokusirajte se na izgradnju odnosa i razumevanje potreba potencijalnih članova.</w:t>
      </w:r>
    </w:p>
    <w:p/>
    <w:p>
      <w:r>
        <w:t>- **Nedostatak Obuke:** Ne ostavljajte nove članove bez podrške. Osigurajte da imaju sve potrebne resurse i obuku za uspeh.</w:t>
      </w:r>
    </w:p>
    <w:p/>
    <w:p>
      <w:r>
        <w:t>- **Zanemarivanje Kulturnih Razlika:** Kada radite sa međunarodnim timom, poštujte i prilagodite se različitim kulturnim normama i praksama.</w:t>
      </w:r>
    </w:p>
    <w:p/>
    <w:p>
      <w:r>
        <w:t>### Vežbe i Kviz</w:t>
      </w:r>
    </w:p>
    <w:p/>
    <w:p>
      <w:r>
        <w:t>**Vežba:**</w:t>
      </w:r>
    </w:p>
    <w:p/>
    <w:p>
      <w:r>
        <w:t>Napravite listu od 20 potencijalnih kontakata koje biste mogli regrutovati. Započnite razgovor sa bar 5 njih koristeći platformu po vašem izboru.</w:t>
      </w:r>
    </w:p>
    <w:p/>
    <w:p>
      <w:r>
        <w:t>**Kviz:**</w:t>
      </w:r>
    </w:p>
    <w:p/>
    <w:p>
      <w:r>
        <w:t>1. Šta je osnovni cilj network marketinga?</w:t>
      </w:r>
    </w:p>
    <w:p>
      <w:r>
        <w:t>2. Koje su ključne komponente duplikacije?</w:t>
      </w:r>
    </w:p>
    <w:p>
      <w:r>
        <w:t>3. Kako liderstvo utiče na uspeh tima?</w:t>
      </w:r>
    </w:p>
    <w:p/>
    <w:p>
      <w:r>
        <w:t>**Rešenja:**</w:t>
      </w:r>
    </w:p>
    <w:p/>
    <w:p>
      <w:r>
        <w:t>1. Osnovni cilj je rast mreže i povećanje prodaje kroz mrežu distributera.</w:t>
      </w:r>
    </w:p>
    <w:p>
      <w:r>
        <w:t>2. Ključne komponente su jednostavnost, jasnoća i mogućnost ponavljanja uspešnih praksi.</w:t>
      </w:r>
    </w:p>
    <w:p>
      <w:r>
        <w:t>3. Liderstvo motiviše i inspiriše tim, poboljšava komunikaciju i omogućava postizanje ciljeva.</w:t>
      </w:r>
    </w:p>
    <w:p/>
    <w:p>
      <w:r>
        <w:t>### Zaključak</w:t>
      </w:r>
    </w:p>
    <w:p/>
    <w:p>
      <w:r>
        <w:t>U ovom modulu smo pokrili osnove network marketinga za Live On Plus. Razumeli smo važnost regrutovanja, prodaje, duplikacije, liderstva i upravljanja međunarodnim timom. Kroz praktične savete i primere, postavili smo temelje za vaš uspeh u ovom dinamičnom poslovnom modelu. U sledećem modulu, produbićemo ove teme i istražiti napredne strategije za izgradnju još uspešnijeg poslovanja.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