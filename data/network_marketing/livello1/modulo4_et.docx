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[1. tase / moodul 4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