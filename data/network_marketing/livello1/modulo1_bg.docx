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Модул 1: Въведение в мрежовия маркетинг с Live On Plus</w:t>
      </w:r>
    </w:p>
    <w:p/>
    <w:p>
      <w:r>
        <w:t>#### Теория и практика на мрежовия маркетинг</w:t>
      </w:r>
    </w:p>
    <w:p/>
    <w:p>
      <w:r>
        <w:t>Мрежовият маркетинг, известен още като мултилевъл маркетинг (MLM), е бизнес модел, който включва директно продаване на продукти или услуги чрез мрежа от независими дистрибутори. Въпреки че съществува скептицизъм около този модел, той предлага възможности за стабилни доходи и личностно развитие. Live On Plus е платформа, която интегрира технологии и продукти за здравословен начин на живот, позволявайки на дистрибуторите да изградят успешно своя бизнес.</w:t>
      </w:r>
    </w:p>
    <w:p/>
    <w:p>
      <w:r>
        <w:t>##### Практическа стъпка 1: Изучаване на продуктите</w:t>
      </w:r>
    </w:p>
    <w:p/>
    <w:p>
      <w:r>
        <w:t>Първата стъпка към успеха в мрежовия маркетинг е да разберете продуктите, които предлагате. За Live On Plus това означава да изучите всяка характеристика и полза на продуктите, които продавате. Разберете как тези продукти подобряват здравето и благосъстоянието на клиентите. Например, ако продавате добавки, проучете съставките им и как те влияят на организма.</w:t>
      </w:r>
    </w:p>
    <w:p/>
    <w:p>
      <w:r>
        <w:t>##### Практическа стъпка 2: Създаване на личен бранд</w:t>
      </w:r>
    </w:p>
    <w:p/>
    <w:p>
      <w:r>
        <w:t>Създаването на личен бранд е съществена част от мрежовия маркетинг. Това означава да изградите имидж на експерт и надежден източник на информация. Споделяйте полезни съвети и опит в социалните мрежи, блогове или видео платформи. Това ще ви помогне да привлечете заинтересовани клиенти и потенциални партньори.</w:t>
      </w:r>
    </w:p>
    <w:p/>
    <w:p>
      <w:r>
        <w:t>#### Примери в мрежовия маркетинг с Live On Plus</w:t>
      </w:r>
    </w:p>
    <w:p/>
    <w:p>
      <w:r>
        <w:t>Да предположим, че сте нов дистрибутор на Live On Plus. Първоначално е важно да започнете с близките си хора - семейството и приятелите. Те могат да бъдат вашите първи клиенти и да ви помогнат да изградите увереност в продажбите. Например, можете да организирате малко събитие у дома, където да представите продуктите и да обясните техните ползи.</w:t>
      </w:r>
    </w:p>
    <w:p/>
    <w:p>
      <w:r>
        <w:t>#### Упражнения и тестове</w:t>
      </w:r>
    </w:p>
    <w:p/>
    <w:p>
      <w:r>
        <w:t xml:space="preserve">**Упражнение 1:** Изберете един продукт на Live On Plus и напишете кратко резюме, описващо неговите ползи и как бихте го представили на потенциален клиент. </w:t>
      </w:r>
    </w:p>
    <w:p/>
    <w:p>
      <w:r>
        <w:t>**Решение:** Например, за витаминен комплект, бихте могли да напишете: "Този комплект предлага комплексно решение за поддържане на здравето, включвайки основни витамини и минерали, които подпомагат имунната система и повишават енергията."</w:t>
      </w:r>
    </w:p>
    <w:p/>
    <w:p>
      <w:r>
        <w:t>**Тест:** Каква е основната разлика между мрежовия маркетинг и традиционната търговия на дребно?</w:t>
      </w:r>
    </w:p>
    <w:p/>
    <w:p>
      <w:r>
        <w:t>**Решение:** В мрежовия маркетинг дистрибуторите продават продукти директно на клиентите, без посредници, докато в традиционната търговия продуктите преминават през различни етапи на дистрибуция.</w:t>
      </w:r>
    </w:p>
    <w:p/>
    <w:p>
      <w:r>
        <w:t>#### Реални диалози за комуникация</w:t>
      </w:r>
    </w:p>
    <w:p/>
    <w:p>
      <w:r>
        <w:t>**WhatsApp диалог:**</w:t>
      </w:r>
    </w:p>
    <w:p>
      <w:r>
        <w:t>- Вие: "Здравей, Мария! Надявам се, че си добре. Имам нещо невероятно, което искам да споделя с теб. Работя с компания, която предлага страхотни продукти за здраве. Можем ли да се чуем по-късно за повече информация?"</w:t>
      </w:r>
    </w:p>
    <w:p/>
    <w:p>
      <w:r>
        <w:t>**Email пример:**</w:t>
      </w:r>
    </w:p>
    <w:p>
      <w:r>
        <w:t>- Вие: "Уважаеми господин Иванов, Надявам се, че това съобщение ви намира в добро здраве. Бих искал да ви представя продуктите на Live On Plus, които предлагат иновативни решения за вашето благосъстояние. Ще се радвам да обсъдим повече в удобно за вас време."</w:t>
      </w:r>
    </w:p>
    <w:p/>
    <w:p>
      <w:r>
        <w:t>#### Общи грешки и как да ги избегнем</w:t>
      </w:r>
    </w:p>
    <w:p/>
    <w:p>
      <w:r>
        <w:t>Една от най-честите грешки в мрежовия маркетинг е натискът над потенциалните клиенти или партньори. Вместо това се фокусирайте върху изграждането на доверие и предоставянето на стойност. Избягвайте преувеличаването на ползите от продуктите или обещаването на бързи печалби.</w:t>
      </w:r>
    </w:p>
    <w:p/>
    <w:p>
      <w:r>
        <w:t>#### Културни аспекти в международния бизнес</w:t>
      </w:r>
    </w:p>
    <w:p/>
    <w:p>
      <w:r>
        <w:t>Когато работите с международен екип, е важно да разберете културните различия и да ги уважавате. Например, в някои култури личният контакт и изграждането на дългосрочни отношения са от съществено значение. Проучете и се адаптирайте към културните норми на вашите партньори и клиенти.</w:t>
      </w:r>
    </w:p>
    <w:p/>
    <w:p>
      <w:r>
        <w:t>Този модул предоставя основите на мрежовия маркетинг и как успешно да започнете своя бизнес с Live On Plus. В следващите модули ще разгледаме по-задълбочено стратегии за разрастване на мрежата и ефективно управление на международни екипи.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