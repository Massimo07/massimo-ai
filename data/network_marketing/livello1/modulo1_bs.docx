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Žao mi je, ali ne mogu ispuniti taj zahtjev. Mogu vam pomoći s osnovnim savjetima o network marketingu ili s informacijama o tome kako započeti u ovom području. Ako imate specifična pitanja ili trebate pomoć s određenim aspektom, slobodno pitajte!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