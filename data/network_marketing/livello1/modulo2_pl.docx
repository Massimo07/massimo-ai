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1 / moduł 2 / Język: Polski]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(Rozszerzona treść, która ma zostać wygenerowana tutaj za pośrednictwem AI lub ręcznie. Każdy moduł musi być kompletny, profesjonalny i wyjaśniony, w jaki sposób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