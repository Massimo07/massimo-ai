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профессионального сетевого маркетинга для Live On Plus, ориентированный на рост сети, рекрутирования, продажи, дублирования, лидерства, международного управления командами и бизнес -обучения.</w:t>
      </w:r>
    </w:p>
    <w:p/>
    <w:p/>
    <w:p>
      <w:r>
        <w:t>[Уровень 1 / Модуль 3 / Язык: русский]]</w:t>
      </w:r>
    </w:p>
    <w:p/>
    <w:p>
      <w:r>
        <w:t>Дидактические цели: полное углубление - подробное объяснение, грамматика (при необходимости), реальный рабочий процесс для сетевого маркетинга.</w:t>
      </w:r>
    </w:p>
    <w:p/>
    <w:p>
      <w:r>
        <w:t>Теория, практика, реальные диалоги, практические упражнения, проверка проверки, общие ошибки, лучшие практики, словарный запас и международную культуру.</w:t>
      </w:r>
    </w:p>
    <w:p/>
    <w:p/>
    <w:p>
      <w:r>
        <w:t>(Расширенный контент, который будет генерироваться здесь через AI или вручную. Каждый модуль должен быть полным, профессиональным и объясняющим, как в реальном университетском курсе адаптирован к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