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Modul 1: Osnove Network Marketinga i Osnove Live On Plus</w:t>
      </w:r>
    </w:p>
    <w:p/>
    <w:p>
      <w:r>
        <w:t>Dobrodošli na prvi modul vašeg profesionalnog kursa o network marketingu s fokusom na Live On Plus. Ovaj modul će vas uvesti u temelje network marketinga, s posebnim osvrtom na rast mreže, regrutiranje, prodaju, duplikaciju, liderstvo i upravljanje međunarodnim timom. Pristupit ćemo svakom od ovih elemenata detaljno kako bismo vam omogućili čvrst početak u vašoj karijeri u digitalnom poslovanju.</w:t>
      </w:r>
    </w:p>
    <w:p/>
    <w:p>
      <w:r>
        <w:t>#### Teorijski okvir Network Marketinga</w:t>
      </w:r>
    </w:p>
    <w:p/>
    <w:p>
      <w:r>
        <w:t>Network marketing, ili mrežni marketing, je poslovni model koji se oslanja na osobne mreže za rast i distribuciju proizvoda ili usluga. U osnovi, to je strategija koja koristi postojeće veze između osoba za povećanje prodaje i širenje poslovanja. Live On Plus, kao platforma, nudi alate i resurse kako bi ovaj proces bio što učinkovitiji.</w:t>
      </w:r>
    </w:p>
    <w:p/>
    <w:p>
      <w:r>
        <w:t>**Primjer:**</w:t>
      </w:r>
    </w:p>
    <w:p>
      <w:r>
        <w:t>Zamislite da ste kupili proizvod od Live On Plus. Ako vam se proizvod sviđa, prirodno ćete ga preporučiti prijateljima i obitelji. U network marketingu, za svaku preporuku koja rezultira prodajom, vi dobivate proviziju. Ovaj ciklus se ponavlja dok vaša mreža raste.</w:t>
      </w:r>
    </w:p>
    <w:p/>
    <w:p>
      <w:r>
        <w:t>#### Prakticiranje Osnovnih Vještina</w:t>
      </w:r>
    </w:p>
    <w:p/>
    <w:p>
      <w:r>
        <w:t>**1. Rast mreže:**</w:t>
      </w:r>
    </w:p>
    <w:p>
      <w:r>
        <w:t>Za početak, potrebno je identificirati vašu ciljnu skupinu. Tko bi mogao biti zainteresiran za proizvode ili usluge koje nudite? Iskoristite društvene medije, osobne kontakte i događaje kako biste proširili svoj doseg.</w:t>
      </w:r>
    </w:p>
    <w:p/>
    <w:p>
      <w:r>
        <w:t>**2. Regrutiranje:**</w:t>
      </w:r>
    </w:p>
    <w:p>
      <w:r>
        <w:t>Ključ uspješnog regrutiranja je u komunikaciji i odnosima. Prvo, budite sigurni u proizvod koji nudite. Drugo, važno je slušati potrebe potencijalnih članova vašeg tima.</w:t>
      </w:r>
    </w:p>
    <w:p/>
    <w:p>
      <w:r>
        <w:t>**Primjer dijaloga za WhatsApp:**</w:t>
      </w:r>
    </w:p>
    <w:p>
      <w:r>
        <w:t>"Pozdrav [Ime]! Nadam se da si dobro. Želim ti ispričati o sjajnoj prilici koju sam otkrio s Live On Plus. Mislim da bi te moglo zanimati zbog [navedite razlog]. Kad bi imao/la vremena za kratki razgovor?"</w:t>
      </w:r>
    </w:p>
    <w:p/>
    <w:p>
      <w:r>
        <w:t>**3. Prodaja:**</w:t>
      </w:r>
    </w:p>
    <w:p>
      <w:r>
        <w:t>Prodaja se temelji na razumijevanju potreba kupca i predstavljanju proizvoda kao rješenja tih potreba. Uvijek budite spremni odgovoriti na pitanja i pružiti dodatne informacije.</w:t>
      </w:r>
    </w:p>
    <w:p/>
    <w:p>
      <w:r>
        <w:t>#### Duplikacija i Liderstvo</w:t>
      </w:r>
    </w:p>
    <w:p/>
    <w:p>
      <w:r>
        <w:t>Duplikacija je proces kojim osposobljavate članove svog tima da repliciraju vaš uspjeh. To znači pružanje obuke, resursa i podrške kako bi vaši članovi mogli samostalno rasti.</w:t>
      </w:r>
    </w:p>
    <w:p/>
    <w:p>
      <w:r>
        <w:t>**Liderstvo:**</w:t>
      </w:r>
    </w:p>
    <w:p>
      <w:r>
        <w:t>Biti lider u network marketingu znači voditi primjerom. Razvijajte vještine empatije, komunikacije i strateškog razmišljanja kako biste inspirirali i motivirali svoj tim.</w:t>
      </w:r>
    </w:p>
    <w:p/>
    <w:p>
      <w:r>
        <w:t>**Primjer e-maila za mentorstvo:**</w:t>
      </w:r>
    </w:p>
    <w:p>
      <w:r>
        <w:t>"Dragi [Ime], želim ti čestitati na sjajnom radu u proteklom mjesecu. Tvoj trud se vidi i volio/la bih da zajedno postavimo ciljeve za sljedeći period. Uvijek sam tu za dodatnu podršku ili pitanja."</w:t>
      </w:r>
    </w:p>
    <w:p/>
    <w:p>
      <w:r>
        <w:t>#### Upravljanje Međunarodnim Timom</w:t>
      </w:r>
    </w:p>
    <w:p/>
    <w:p>
      <w:r>
        <w:t>Rad s međunarodnim timom zahtijeva razumijevanje kulturnih razlika i prilagodbu komunikacijskih stilova. Uvijek istražite osnovne kulturne norme država s kojima surađujete.</w:t>
      </w:r>
    </w:p>
    <w:p/>
    <w:p>
      <w:r>
        <w:t>**Greške koje treba izbjegavati:**</w:t>
      </w:r>
    </w:p>
    <w:p>
      <w:r>
        <w:t>- Ne pretpostavljajte da svi članovi tima dijele iste vrijednosti i stilove rada.</w:t>
      </w:r>
    </w:p>
    <w:p>
      <w:r>
        <w:t>- Izbjegavajte generičke pristupe komunikaciji. Uvijek personalizirajte poruke.</w:t>
      </w:r>
    </w:p>
    <w:p/>
    <w:p>
      <w:r>
        <w:t>#### Esercizi i Kvizovi</w:t>
      </w:r>
    </w:p>
    <w:p/>
    <w:p>
      <w:r>
        <w:t>**Eserciz:**</w:t>
      </w:r>
    </w:p>
    <w:p>
      <w:r>
        <w:t>Napišite kratku poruku potencijalnom klijentu ili članu tima koristeći informacije iz modula.</w:t>
      </w:r>
    </w:p>
    <w:p/>
    <w:p>
      <w:r>
        <w:t>**Kviz:**</w:t>
      </w:r>
    </w:p>
    <w:p>
      <w:r>
        <w:t>1. Koji je osnovni cilj network marketinga?</w:t>
      </w:r>
    </w:p>
    <w:p>
      <w:r>
        <w:t>2. Navedi dva načina kako možete povećati prodaju.</w:t>
      </w:r>
    </w:p>
    <w:p>
      <w:r>
        <w:t>3. Što je duplikacija u kontekstu network marketinga?</w:t>
      </w:r>
    </w:p>
    <w:p/>
    <w:p>
      <w:r>
        <w:t>**Rješenja:**</w:t>
      </w:r>
    </w:p>
    <w:p>
      <w:r>
        <w:t>1. Cilj je proširiti mrežu i povećati prodaju putem osobnih preporuka.</w:t>
      </w:r>
    </w:p>
    <w:p>
      <w:r>
        <w:t>2. Razumijevanje potreba kupca i prezentiranje proizvoda kao rješenja.</w:t>
      </w:r>
    </w:p>
    <w:p>
      <w:r>
        <w:t>3. Proces osposobljavanja članova tima da samostalno repliciraju uspjeh.</w:t>
      </w:r>
    </w:p>
    <w:p/>
    <w:p>
      <w:r>
        <w:t>#### Kulturni Uvidi u Međunarodno Poslovanje</w:t>
      </w:r>
    </w:p>
    <w:p/>
    <w:p>
      <w:r>
        <w:t>U poslu s međunarodnim timovima, važno je razvijati interkulturalne kompetencije. To uključuje poštovanje različitih poslovnih običaja i praksi. Uvijek budite otvoreni za učenje i prilagodbu.</w:t>
      </w:r>
    </w:p>
    <w:p/>
    <w:p>
      <w:r>
        <w:t>Ovim modulom stekli ste osnovna znanja potrebna za uspješan početak u network marketingu s Live On Plus. U sljedećim modulima nastavit ćemo razvijati vaše vještine i produbljivati razumijevanje ovog uzbudljivog poslovnog modela.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