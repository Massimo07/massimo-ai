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Modulo 1: Fondamenti del Network Marketing per Live On Plus</w:t>
      </w:r>
    </w:p>
    <w:p/>
    <w:p>
      <w:r>
        <w:t>Benvenuti al primo modulo del Corso Professionale di Network Marketing per Live On Plus. Questo modulo è progettato per fornire una comprensione dettagliata dei concetti fondamentali del network marketing, con particolare attenzione alla crescita della rete, al recruiting, alla vendita, alla duplicazione, alla leadership e alla gestione di un team internazionale.</w:t>
      </w:r>
    </w:p>
    <w:p/>
    <w:p>
      <w:r>
        <w:t>## Teoria e Pratica del Network Marketing</w:t>
      </w:r>
    </w:p>
    <w:p/>
    <w:p>
      <w:r>
        <w:t>Il network marketing, noto anche come multi-level marketing (MLM), è un modello di business che si basa sulla vendita diretta di prodotti o servizi attraverso una rete di distributori. La particolarità di questo modello risiede nella possibilità per i distributori di guadagnare non solo dalle vendite personali, ma anche dalle vendite realizzate dai distributori da loro reclutati.</w:t>
      </w:r>
    </w:p>
    <w:p/>
    <w:p>
      <w:r>
        <w:t>### Crescita della Rete e Recruiting</w:t>
      </w:r>
    </w:p>
    <w:p/>
    <w:p>
      <w:r>
        <w:t>La crescita della rete è un aspetto cruciale del network marketing. Il tuo obiettivo principale è quello di espandere la tua rete di distributori, chiamati anche affiliati, che a loro volta continueranno a reclutare nuovi membri. Questo crea una struttura a piramide che permette di massimizzare i guadagni.</w:t>
      </w:r>
    </w:p>
    <w:p/>
    <w:p>
      <w:r>
        <w:t>#### Esempio Pratico</w:t>
      </w:r>
    </w:p>
    <w:p>
      <w:r>
        <w:t>Immagina che tu stia promuovendo un integratore alimentare attraverso Live On Plus. Inizi reclutando amici e familiari, spiegando loro come il prodotto può migliorare il loro benessere. Una volta che loro si uniscono alla tua rete, fornisci formazione e supporto per aiutarli a reclutare a loro volta.</w:t>
      </w:r>
    </w:p>
    <w:p/>
    <w:p>
      <w:r>
        <w:t>### Vendita e Duplicazione</w:t>
      </w:r>
    </w:p>
    <w:p/>
    <w:p>
      <w:r>
        <w:t>La vendita nel network marketing richiede abilità nel creare relazioni e nel comunicare il valore del prodotto. Duplicazione significa che i tuoi affiliati devono essere in grado di replicare le tue tecniche di vendita per garantire la crescita continua della rete.</w:t>
      </w:r>
    </w:p>
    <w:p/>
    <w:p>
      <w:r>
        <w:t>#### Esempio Pratico</w:t>
      </w:r>
    </w:p>
    <w:p>
      <w:r>
        <w:t>Supponiamo che tu organizzi un webinar su Zoom per presentare i vantaggi di un nuovo prodotto Live On Plus. I tuoi affiliati possono partecipare, imparare come presenti il prodotto e replicare la tua tecnica nei loro incontri futuri.</w:t>
      </w:r>
    </w:p>
    <w:p/>
    <w:p>
      <w:r>
        <w:t>### Leadership e Gestione del Team Internazionale</w:t>
      </w:r>
    </w:p>
    <w:p/>
    <w:p>
      <w:r>
        <w:t>La leadership è fondamentale nel network marketing. Devi essere in grado di ispirare e motivare il tuo team, che potrebbe essere sparso in varie parti del mondo. La gestione di un team internazionale richiede sensibilità culturale e capacità di comunicazione interculturale.</w:t>
      </w:r>
    </w:p>
    <w:p/>
    <w:p>
      <w:r>
        <w:t>#### Approfondimento Culturale</w:t>
      </w:r>
    </w:p>
    <w:p>
      <w:r>
        <w:t>Se gestisci un team internazionale, è importante comprendere le diverse culture all'interno del tuo team. Ad esempio, in Giappone, il rispetto e l'educazione sono valori fondamentali, mentre negli Stati Uniti l'approccio è più diretto e orientato ai risultati. Adattare il tuo stile di comunicazione in base a queste differenze può migliorare significativamente l'efficacia della tua leadership.</w:t>
      </w:r>
    </w:p>
    <w:p/>
    <w:p>
      <w:r>
        <w:t>## Esercizi e Quiz</w:t>
      </w:r>
    </w:p>
    <w:p/>
    <w:p>
      <w:r>
        <w:t>### Esercizio 1: Creare un Piano di Reclutamento</w:t>
      </w:r>
    </w:p>
    <w:p/>
    <w:p>
      <w:r>
        <w:t>1. Identifica tre persone nel tuo network personale che potrebbero essere interessate a unirsi a Live On Plus.</w:t>
      </w:r>
    </w:p>
    <w:p>
      <w:r>
        <w:t>2. Scrivi un messaggio introduttivo che potresti inviare via WhatsApp o Telegram per invitarli a una presentazione del prodotto.</w:t>
      </w:r>
    </w:p>
    <w:p/>
    <w:p>
      <w:r>
        <w:t>### Soluzione Esercizio 1</w:t>
      </w:r>
    </w:p>
    <w:p/>
    <w:p>
      <w:r>
        <w:t>**Messaggio WhatsApp:**</w:t>
      </w:r>
    </w:p>
    <w:p/>
    <w:p>
      <w:r>
        <w:t>"Ciao [Nome], spero tu stia bene! Ho scoperto un'opportunità entusiasmante con Live On Plus, un'azienda di cui mi sono recentemente innamorato. Vendono integratori che hanno migliorato significativamente il mio benessere. Mi piacerebbe parlartene di più e vedere se potrebbe essere interessante per te. Posso inviarti alcuni dettagli o possiamo organizzare una chiamata? Fammi sapere!"</w:t>
      </w:r>
    </w:p>
    <w:p/>
    <w:p>
      <w:r>
        <w:t>### Quiz: Domande a Scelta Multipla</w:t>
      </w:r>
    </w:p>
    <w:p/>
    <w:p>
      <w:r>
        <w:t>1. Qual è l'obiettivo principale del network marketing?</w:t>
      </w:r>
    </w:p>
    <w:p>
      <w:r>
        <w:t xml:space="preserve">   - a) Vendere il maggior numero di prodotti possibile.</w:t>
      </w:r>
    </w:p>
    <w:p>
      <w:r>
        <w:t xml:space="preserve">   - b) Reclutare il maggior numero di persone per espandere la rete.</w:t>
      </w:r>
    </w:p>
    <w:p>
      <w:r>
        <w:t xml:space="preserve">   - c) Creare un sito web di successo.</w:t>
      </w:r>
    </w:p>
    <w:p/>
    <w:p>
      <w:r>
        <w:t xml:space="preserve">   **Risposta Corretta: b**</w:t>
      </w:r>
    </w:p>
    <w:p/>
    <w:p>
      <w:r>
        <w:t>## Dialoghi Reali per Comunicazione</w:t>
      </w:r>
    </w:p>
    <w:p/>
    <w:p>
      <w:r>
        <w:t>**WhatsApp:**</w:t>
      </w:r>
    </w:p>
    <w:p/>
    <w:p>
      <w:r>
        <w:t>- **Tu:** "Ciao [Nome], ho pensato che saresti interessato a conoscere più su Live On Plus. Hai qualche minuto per una chiamata?"</w:t>
      </w:r>
    </w:p>
    <w:p>
      <w:r>
        <w:t>- **Risposta:** "Ciao! Certo, dimmi a che ora sei disponibile."</w:t>
      </w:r>
    </w:p>
    <w:p/>
    <w:p>
      <w:r>
        <w:t>**Zoom:**</w:t>
      </w:r>
    </w:p>
    <w:p/>
    <w:p>
      <w:r>
        <w:t>- **Tu:** "Grazie per esserti unito alla chiamata oggi. Sono entusiasta di condividere come Live On Plus potrebbe beneficiarti. Hai domande prima di iniziare?"</w:t>
      </w:r>
    </w:p>
    <w:p>
      <w:r>
        <w:t>- **Partecipante:** "No, sono pronto a sentirne di più."</w:t>
      </w:r>
    </w:p>
    <w:p/>
    <w:p>
      <w:r>
        <w:t>## Errori Comuni e Come Evitarli</w:t>
      </w:r>
    </w:p>
    <w:p/>
    <w:p>
      <w:r>
        <w:t>- **Non avere un piano chiaro di reclutamento:** Assicurati di sapere chi vuoi reclutare e perché. Prepara un discorso chiaro e conciso sul valore dell'opportunità.</w:t>
      </w:r>
    </w:p>
    <w:p>
      <w:r>
        <w:t>- **Non fornire supporto al team:** Dopo aver reclutato nuovi affiliati, continua a offrire formazione e supporto. La loro crescita è anche la tua crescita.</w:t>
      </w:r>
    </w:p>
    <w:p>
      <w:r>
        <w:t>- **Ignorare le differenze culturali:** Adatta il tuo approccio in base alla cultura del tuo interlocutore per una comunicazione più efficace.</w:t>
      </w:r>
    </w:p>
    <w:p/>
    <w:p>
      <w:r>
        <w:t>Concludendo, il network marketing con Live On Plus può essere un'opportunità entusiasmante e redditizia se affrontata con la giusta mentalità e preparazione. Questo modulo ha fornito una base solida per iniziare a costruire il tuo successo. Nei moduli successivi, approfondiremo strategie avanzate e tecniche di gestione per portare la tua rete al livello successivo.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