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Module 1: Introduction au Network Marketing pour Live On Plus</w:t>
      </w:r>
    </w:p>
    <w:p/>
    <w:p>
      <w:r>
        <w:t>Bienvenue dans le premier module de notre "Cours Professionnel de Network Marketing pour Live On Plus". Ce module est conçu pour vous donner une compréhension profonde et pratique du network marketing, en mettant l'accent sur la croissance de votre réseau, le recrutement, la vente, la duplication, le leadership et la gestion d'une équipe internationale. Nous commencerons par les bases, idéales pour les débutants, et progresserons vers des concepts plus avancés.</w:t>
      </w:r>
    </w:p>
    <w:p/>
    <w:p>
      <w:r>
        <w:t>## Comprendre le Network Marketing</w:t>
      </w:r>
    </w:p>
    <w:p/>
    <w:p>
      <w:r>
        <w:t>### Théorie du Network Marketing</w:t>
      </w:r>
    </w:p>
    <w:p/>
    <w:p>
      <w:r>
        <w:t>Le network marketing, ou marketing de réseau, est un modèle commercial qui repose sur des réseaux de distribution pour développer une entreprise. Il est souvent basé sur des relations personnelles et utilise des approches de marketing direct. Les participants au programme gagnent des commissions non seulement pour les ventes qu'ils génèrent, mais aussi pour les ventes des autres qu'ils recrutent dans l'entreprise. Cette structure crée une hiérarchie de plusieurs niveaux de participants, souvent appelée "downline".</w:t>
      </w:r>
    </w:p>
    <w:p/>
    <w:p>
      <w:r>
        <w:t>#### Exemple Pratique</w:t>
      </w:r>
    </w:p>
    <w:p/>
    <w:p>
      <w:r>
        <w:t>Imaginons que vous êtes affilié à Live On Plus et que vous vendez un produit de santé. Vous recrutez Marie, qui à son tour vend le produit et recrute Paul. Vous gagnez une commission sur vos ventes, sur celles de Marie, et de Paul, créant ainsi un effet de levier sur vos revenus.</w:t>
      </w:r>
    </w:p>
    <w:p/>
    <w:p>
      <w:r>
        <w:t>### Pratique du Network Marketing</w:t>
      </w:r>
    </w:p>
    <w:p/>
    <w:p>
      <w:r>
        <w:t>La pratique du network marketing implique plusieurs compétences clés :</w:t>
      </w:r>
    </w:p>
    <w:p/>
    <w:p>
      <w:r>
        <w:t>1. **Recrutement** : Identifier et inviter de nouvelles personnes à rejoindre votre réseau.</w:t>
      </w:r>
    </w:p>
    <w:p>
      <w:r>
        <w:t>2. **Vente** : Présenter et vendre vos produits efficacement.</w:t>
      </w:r>
    </w:p>
    <w:p>
      <w:r>
        <w:t>3. **Formation** : Former votre équipe pour qu'elle réussisse à son tour.</w:t>
      </w:r>
    </w:p>
    <w:p>
      <w:r>
        <w:t>4. **Leadership** : Inspirer et motiver votre équipe.</w:t>
      </w:r>
    </w:p>
    <w:p/>
    <w:p>
      <w:r>
        <w:t>#### Dialogue Réel pour WhatsApp</w:t>
      </w:r>
    </w:p>
    <w:p/>
    <w:p>
      <w:r>
        <w:t>**Vous** : "Salut Marie! J'espère que tu vas bien. J'ai découvert une opportunité incroyable avec Live On Plus qui pourrait vraiment t'intéresser. As-tu quelques minutes pour en discuter?"</w:t>
      </w:r>
    </w:p>
    <w:p/>
    <w:p>
      <w:r>
        <w:t>**Marie** : "Salut! Oui, bien sûr. Je suis curieuse d'en savoir plus."</w:t>
      </w:r>
    </w:p>
    <w:p/>
    <w:p>
      <w:r>
        <w:t>## Erreurs Communes et Comment les Éviter</w:t>
      </w:r>
    </w:p>
    <w:p/>
    <w:p>
      <w:r>
        <w:t>1. **Ne pas écouter votre prospect** : Le succès en network marketing repose sur la compréhension des besoins de votre prospect. Évitez de parler constamment de votre produit sans écouter ce que l'autre personne recherche réellement.</w:t>
      </w:r>
    </w:p>
    <w:p/>
    <w:p>
      <w:r>
        <w:t>2. **Ignorer la formation continue** : Le monde du business évolue rapidement. Assurez-vous de rester à jour avec les nouvelles techniques de vente et de recrutement.</w:t>
      </w:r>
    </w:p>
    <w:p/>
    <w:p>
      <w:r>
        <w:t>3. **Manquer de suivi** : Beaucoup de ventes sont perdues parce que le suivi n'est pas effectué. Assurez-vous de rester en contact avec vos prospects.</w:t>
      </w:r>
    </w:p>
    <w:p/>
    <w:p>
      <w:r>
        <w:t>## Exercices et Quiz</w:t>
      </w:r>
    </w:p>
    <w:p/>
    <w:p>
      <w:r>
        <w:t>**Exercice 1** : Établissez une liste de 10 personnes que vous pourriez contacter pour parler de Live On Plus. Notez comment vous pouvez personnaliser votre approche pour chaque personne.</w:t>
      </w:r>
    </w:p>
    <w:p/>
    <w:p>
      <w:r>
        <w:t>**Quiz** : Quel est l'élément clé du succès dans le recrutement?</w:t>
      </w:r>
    </w:p>
    <w:p/>
    <w:p>
      <w:r>
        <w:t xml:space="preserve">a) Parler constamment de votre produit  </w:t>
      </w:r>
    </w:p>
    <w:p>
      <w:r>
        <w:t xml:space="preserve">b) Écouter les besoins du prospect  </w:t>
      </w:r>
    </w:p>
    <w:p>
      <w:r>
        <w:t>c) Ne pas faire de suivi</w:t>
      </w:r>
    </w:p>
    <w:p/>
    <w:p>
      <w:r>
        <w:t>**Réponse** : b) Écouter les besoins du prospect</w:t>
      </w:r>
    </w:p>
    <w:p/>
    <w:p>
      <w:r>
        <w:t>## Approfondissements de Culture Business Internationale</w:t>
      </w:r>
    </w:p>
    <w:p/>
    <w:p>
      <w:r>
        <w:t>Comprendre la culture business internationale est crucial, surtout lorsque vous gérez un réseau international. Les pratiques commerciales peuvent varier considérablement d'un pays à l'autre, influençant la communication, la négociation et le style de leadership. Par exemple, dans certaines cultures, l'établissement de relations personnelles est fondamental avant de faire des affaires, tandis que dans d'autres, l'accent est mis sur l'efficacité et le résultat.</w:t>
      </w:r>
    </w:p>
    <w:p/>
    <w:p>
      <w:r>
        <w:t>### Exemple</w:t>
      </w:r>
    </w:p>
    <w:p/>
    <w:p>
      <w:r>
        <w:t>En Asie, il est souvent essentiel de développer une relation de confiance avant de parler affaire. Cela signifie qu'un simple message WhatsApp pourrait ne pas suffire pour engager une discussion commerciale. Prévoyez des appels Zoom pour créer un lien plus personnel.</w:t>
      </w:r>
    </w:p>
    <w:p/>
    <w:p>
      <w:r>
        <w:t>## Conclusion</w:t>
      </w:r>
    </w:p>
    <w:p/>
    <w:p>
      <w:r>
        <w:t>Dans ce module, nous avons couvert les bases du network marketing avec Live On Plus. Vous avez appris la théorie et la pratique de ce modèle d'affaires, exploré des exemples concrets, et avez été mis en garde contre des erreurs courantes. Vous avez également eu un aperçu de la culture business internationale, qui est cruciale pour gérer une équipe mondiale.</w:t>
      </w:r>
    </w:p>
    <w:p/>
    <w:p>
      <w:r>
        <w:t>Continuez à vous former, à pratiquer, et à appliquer ces principes pour réussir dans le network marketing. À travers les prochains modules, nous approfondirons chaque aspect abordé ici, pour vous équiper de toutes les compétences nécessaires à votre succès.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