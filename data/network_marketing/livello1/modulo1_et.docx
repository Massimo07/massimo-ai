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Sissejuhatus Võrguturundusse ja Live On Plus'i Põhimõistete Mõistmine**</w:t>
      </w:r>
    </w:p>
    <w:p/>
    <w:p>
      <w:r>
        <w:t>Tere tulemast "Võrguturunduse Professionaalne Kursus Live On Plus'iga" esimesele moodulile! Selles moodulis keskendume võrguturunduse põhialustele, sealhulgas võrgustiku kasvatamisele, värbamisele, müügile, duplitseerimisele, liidrioskustele ja rahvusvahelise meeskonna juhtimisele. Alustame algusest ja vaatame iga teemat üksikasjalikult.</w:t>
      </w:r>
    </w:p>
    <w:p/>
    <w:p>
      <w:r>
        <w:t>**1. Võrguturunduse Alused**</w:t>
      </w:r>
    </w:p>
    <w:p/>
    <w:p>
      <w:r>
        <w:t>Võrguturundus, tuntud ka kui mitmetasandiline turundus (MLM), on ärimudel, kus sõltumatud esindajad müüvad ettevõtte tooteid otse tarbijatele ning teenivad komisjonitasusid mitte ainult oma müügilt, vaid ka oma värvatud müügiesindajate müügilt. See on nagu ehitada oma müügimeeskond, kes aitab levitada tooteid laiemale publikule.</w:t>
      </w:r>
    </w:p>
    <w:p/>
    <w:p>
      <w:r>
        <w:t>**Kuidas see praktikas töötab?**</w:t>
      </w:r>
    </w:p>
    <w:p/>
    <w:p>
      <w:r>
        <w:t>Kujutlege, et olete Live On Plus'i esindaja. Teie ülesanne on leida kliente, kes soovivad teie tooteid osta, ja inimesi, kes soovivad samuti saada esindajateks. Kui leiate uue esindaja, kes liitub teie meeskonnaga, teenite komisjonitasu nii nende kui ka nende meeskonna müügilt.</w:t>
      </w:r>
    </w:p>
    <w:p/>
    <w:p>
      <w:r>
        <w:t>**Näide:**</w:t>
      </w:r>
    </w:p>
    <w:p/>
    <w:p>
      <w:r>
        <w:t>Oletame, et te olete suutnud liituda kolm uut esindajat. Igaüks neist müüb tooteid väärtuses 500 eurot kuus. Lisaks teie enda 1000 euro suurusele müügile kuus, tähendab see, et teie kogutulu on 2500 eurot. Kui teie komisjonitasu on 10%, teenite kuu lõpus 250 eurot.</w:t>
      </w:r>
    </w:p>
    <w:p/>
    <w:p>
      <w:r>
        <w:t>**2. Värbamine ja Müük**</w:t>
      </w:r>
    </w:p>
    <w:p/>
    <w:p>
      <w:r>
        <w:t>Värbamine ja müük on võrguturunduse keskmes. Värbamine tähendab uute esindajate leidmist ja nende motiveerimist liituma teie meeskonnaga. Müük tähendab toodete aktiivset pakkumist ja klientide leidmist.</w:t>
      </w:r>
    </w:p>
    <w:p/>
    <w:p>
      <w:r>
        <w:t>**Tõhusad Värbamismeetodid:**</w:t>
      </w:r>
    </w:p>
    <w:p/>
    <w:p>
      <w:r>
        <w:t>- **Suhtlemine:** Kasutage sotsiaalmeedia platvorme nagu Facebook ja Instagram, et jagada oma edulugusid ja tutvustada võimalusi.</w:t>
      </w:r>
    </w:p>
    <w:p>
      <w:r>
        <w:t>- **Isiklik Kontakt:** Korraldage kohtumisi, et tutvustada Live On Plus'i tooteid ja ärivõimalusi.</w:t>
      </w:r>
    </w:p>
    <w:p>
      <w:r>
        <w:t>- **Veebinarid:** Kasutage Zoomi, et korraldada veebiseminare, kus saate vastata küsimustele ja pakkuda lisateavet.</w:t>
      </w:r>
    </w:p>
    <w:p/>
    <w:p>
      <w:r>
        <w:t>**E-post ja WhatsApp Dialoogid:**</w:t>
      </w:r>
    </w:p>
    <w:p/>
    <w:p>
      <w:r>
        <w:t>- **WhatsApp Sõnum:** "Tere, [Nimi]! Loodan, et sul läheb hästi. Tahtsin jagada midagi põnevat, mille avastasin Live On Plus'iga töötades. Kas oleksid huvitatud kuulama, kuidas see võiks ka sulle kasulik olla?"</w:t>
      </w:r>
    </w:p>
    <w:p>
      <w:r>
        <w:t>- **E-posti Sõnum:** "Tere, [Nimi], olen Live On Plus'i esindaja ja usun, et meie tooted võivad olla just see, mida otsid. Kas sooviksid rohkem teada saada ja võimaluse korral meie meeskonnaga liituda?"</w:t>
      </w:r>
    </w:p>
    <w:p/>
    <w:p>
      <w:r>
        <w:t>**3. Duplitseerimine ja Liidriks Kasvamine**</w:t>
      </w:r>
    </w:p>
    <w:p/>
    <w:p>
      <w:r>
        <w:t>Duplitseerimine tähendab oma strateegiate ja tegevuste kopeerimist oma meeskonna poolt, et nad saaksid saavutada sarnast edu. See hõlmab koolituste pakkumist ja tuge, et teie meeskond saaks iseseisvalt töötada.</w:t>
      </w:r>
    </w:p>
    <w:p/>
    <w:p>
      <w:r>
        <w:t>**Liidrioskused:**</w:t>
      </w:r>
    </w:p>
    <w:p/>
    <w:p>
      <w:r>
        <w:t>- **Kuulamine:** Kuulake oma meeskonna liikmete muresid ja vajadusi.</w:t>
      </w:r>
    </w:p>
    <w:p>
      <w:r>
        <w:t>- **Motivatsioon:** Julgustage ja inspireerige oma meeskonda eesmärkide saavutamisel.</w:t>
      </w:r>
    </w:p>
    <w:p>
      <w:r>
        <w:t>- **Koolitus:** Pakkuda regulaarselt koolitusi ja töötubasid, et arendada uusi oskusi.</w:t>
      </w:r>
    </w:p>
    <w:p/>
    <w:p>
      <w:r>
        <w:t>**4. Rahvusvahelise Meeskonna Juhtimine**</w:t>
      </w:r>
    </w:p>
    <w:p/>
    <w:p>
      <w:r>
        <w:t>Tänapäeva globaliseerunud maailmas võib teie meeskond hõlmata inimesi erinevatest kultuuridest ja riikidest. Oluline on mõista ja austada kultuurilisi erinevusi ning kohandada oma juhtimisstiili vastavalt sellele.</w:t>
      </w:r>
    </w:p>
    <w:p/>
    <w:p>
      <w:r>
        <w:t>**Vältige Järgmisi Vigu:**</w:t>
      </w:r>
    </w:p>
    <w:p/>
    <w:p>
      <w:r>
        <w:t>- **Eeldamine:** Ärge eeldage, et kõik liikmed mõistavad teie kultuuri või äripraktikaid.</w:t>
      </w:r>
    </w:p>
    <w:p>
      <w:r>
        <w:t>- **Kommunikatsiooniprobleemid:** Veenduge, et suhtluskanalid oleksid avatud ja selged, et vältida arusaamatusi.</w:t>
      </w:r>
    </w:p>
    <w:p/>
    <w:p>
      <w:r>
        <w:t>**5. Harjutused ja Kordamine**</w:t>
      </w:r>
    </w:p>
    <w:p/>
    <w:p>
      <w:r>
        <w:t>- **Harjutus:** Koostage nimekiri 10 inimesest, keda sooviksite kutsuda oma Live On Plus'i meeskonda. Määrake igaühe jaoks sobiv lähenemisviis.</w:t>
      </w:r>
    </w:p>
    <w:p>
      <w:r>
        <w:t>- **Küsimustik:** Mis on duplitseerimine võrguturunduses ja miks see on oluline? Selgitage oma sõnadega.</w:t>
      </w:r>
    </w:p>
    <w:p/>
    <w:p>
      <w:r>
        <w:t>**Lahendused:**</w:t>
      </w:r>
    </w:p>
    <w:p/>
    <w:p>
      <w:r>
        <w:t>- **Harjutuse Lahendus:** Kujundage iga inimese jaoks personaalne sõnum, mis põhineb tema huvidel ja vajadustel.</w:t>
      </w:r>
    </w:p>
    <w:p>
      <w:r>
        <w:t>- **Küsimustiku Lahendus:** Duplitseerimine on oma äristrateegiate paljundamine meeskonna poolt, et nad saaksid saavutada sarnast edu. See on oluline, sest see võimaldab äril kasvada ja laieneda, tuginedes tõhusatele ja tõestatud meetoditele.</w:t>
      </w:r>
    </w:p>
    <w:p/>
    <w:p>
      <w:r>
        <w:t>Kokkuvõttes on võrguturundus dünaamiline ja põnev valdkond, mis nõuab pühendumist ja kindlat strateegiat. Selle mooduli abil olete nüüd valmis astuma järgmise sammu oma Live On Plus'i teekonnal. Jätkake harjutamist, õppige pidevalt ja olge avatud uutele võimalustele. Edu ja inspiratsiooni teie teel!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