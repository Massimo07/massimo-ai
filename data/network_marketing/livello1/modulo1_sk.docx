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Úvod do Network Marketingu a Live On Plus**</w:t>
      </w:r>
    </w:p>
    <w:p/>
    <w:p>
      <w:r>
        <w:t>Vitajte v prvom module nášho kurzu "Profesionálny kurz Network Marketingu pre Live On Plus". V tomto module sa zameriame na základné koncepty network marketingu, s dôrazom na rast siete, nábor, predaj, duplikáciu, líderstvo a riadenie medzinárodného tímu. Všetko to budeme podrobne vysvetľovať, krok za krokom, ako keby ste boli úplný začiatočník, ale s profesionálnym prístupom.</w:t>
      </w:r>
    </w:p>
    <w:p/>
    <w:p>
      <w:r>
        <w:t>### Teória a prax network marketingu</w:t>
      </w:r>
    </w:p>
    <w:p/>
    <w:p>
      <w:r>
        <w:t>**Teória network marketingu**</w:t>
      </w:r>
    </w:p>
    <w:p/>
    <w:p>
      <w:r>
        <w:t>Network marketing, tiež známy ako viacúrovňový marketing (MLM), je obchodný model, ktorý zahŕňa predaj produktov alebo služieb prostredníctvom siete nezávislých distribútorov. Každý distribútor zarába províziu nielen z vlastných predajov, ale aj z predajov vykonaných ďalšími distribútormi, ktorých privedú do systému. Hlavným cieľom je rozvíjať a rozširovať svoju sieť.</w:t>
      </w:r>
    </w:p>
    <w:p/>
    <w:p>
      <w:r>
        <w:t>**Praktická aplikácia na Live On Plus**</w:t>
      </w:r>
    </w:p>
    <w:p/>
    <w:p>
      <w:r>
        <w:t>Live On Plus je platforma, ktorá umožňuje používateľom nielen využívať produkty a služby, ale aj zarábať prostredníctvom network marketingu. Ako distribútor pre Live On Plus máte možnosť nielen predávať produkty, ale aj budovať tím, ktorý vás podporí v dosahovaní vyšších cieľov.</w:t>
      </w:r>
    </w:p>
    <w:p/>
    <w:p>
      <w:r>
        <w:t>### Reálne príklady a ich aplikácia</w:t>
      </w:r>
    </w:p>
    <w:p/>
    <w:p>
      <w:r>
        <w:t>Predstavte si, že ste práve začali ako distribútor pre Live On Plus. Vaším prvým krokom je zistiť, kto vo vašom okolí by mohol mať záujem o produkty alebo o príležitosť zarábať. Môže to byť priateľ, ktorý hľadá dodatočný príjem, alebo niekto, kto má rád produkty, ktoré ponúkate. Skúste im predstaviť produkty a výhody spolupráce s Live On Plus.</w:t>
      </w:r>
    </w:p>
    <w:p/>
    <w:p>
      <w:r>
        <w:t>### Cvičenia a kvízy</w:t>
      </w:r>
    </w:p>
    <w:p/>
    <w:p>
      <w:r>
        <w:t>1. **Cvičenie**: Vytvorte zoznam 10 potenciálnych zákazníkov alebo spolupracovníkov vo vašom okolí. Pre každého si napíšte, prečo by ho mohlo zaujímať, čo ponúkate.</w:t>
      </w:r>
    </w:p>
    <w:p/>
    <w:p>
      <w:r>
        <w:t>2. **Kvíz**:</w:t>
      </w:r>
    </w:p>
    <w:p>
      <w:r>
        <w:t xml:space="preserve">   - Čo je hlavným cieľom network marketingu?</w:t>
      </w:r>
    </w:p>
    <w:p>
      <w:r>
        <w:t xml:space="preserve">     - a) Predať čo najviac produktov sám</w:t>
      </w:r>
    </w:p>
    <w:p>
      <w:r>
        <w:t xml:space="preserve">     - b) Budovať a rozširovať svoju sieť</w:t>
      </w:r>
    </w:p>
    <w:p>
      <w:r>
        <w:t xml:space="preserve">     - c) Zarábať len z vlastných predajov</w:t>
      </w:r>
    </w:p>
    <w:p/>
    <w:p>
      <w:r>
        <w:t xml:space="preserve">   **Riešenie**: b) Budovať a rozširovať svoju sieť</w:t>
      </w:r>
    </w:p>
    <w:p/>
    <w:p>
      <w:r>
        <w:t>### Dialogy pre WhatsApp, Telegram, Zoom a email</w:t>
      </w:r>
    </w:p>
    <w:p/>
    <w:p>
      <w:r>
        <w:t>**WhatsApp/Telegram:**</w:t>
      </w:r>
    </w:p>
    <w:p>
      <w:r>
        <w:t>- Vy: "Ahoj [meno], nedávno som začal/a niečo nové s Live On Plus a myslím, že by ťa to mohlo zaujímať. Mohli by sme si o tom pohovoriť?"</w:t>
      </w:r>
    </w:p>
    <w:p/>
    <w:p>
      <w:r>
        <w:t>**Zoom:**</w:t>
      </w:r>
    </w:p>
    <w:p>
      <w:r>
        <w:t>- Vy: "Dobrý deň, ďakujem, že ste si našli čas. Chcem vám predstaviť príležitosť, ktorú ponúka Live On Plus. Môžem začať s vysvetlením, ako to funguje?"</w:t>
      </w:r>
    </w:p>
    <w:p/>
    <w:p>
      <w:r>
        <w:t>**Email:**</w:t>
      </w:r>
    </w:p>
    <w:p>
      <w:r>
        <w:t>- Predmet: Nová príležitosť s Live On Plus</w:t>
      </w:r>
    </w:p>
    <w:p>
      <w:r>
        <w:t>- Obsah: "Dobrý deň [meno], dúfam, že sa máte dobre. Chcel/a by som vám predstaviť novú príležitosť so spoločnosťou Live On Plus, ktorá by mohla byť pre vás zaujímavá. Kedy by ste mali čas na krátku diskusiu?"</w:t>
      </w:r>
    </w:p>
    <w:p/>
    <w:p>
      <w:r>
        <w:t>### Bežné chyby a ako sa im vyhnúť</w:t>
      </w:r>
    </w:p>
    <w:p/>
    <w:p>
      <w:r>
        <w:t>- **Chyba**: Prílišný tlak na potenciálnych zákazníkov.</w:t>
      </w:r>
    </w:p>
    <w:p>
      <w:r>
        <w:t xml:space="preserve">  - **Ako sa jej vyhnúť**: Sústreďte sa na vytváranie hodnôt a poskytovanie informácií, nie na rýchly predaj.</w:t>
      </w:r>
    </w:p>
    <w:p/>
    <w:p>
      <w:r>
        <w:t>- **Chyba**: Ignorovanie kultúrnych rozdielov v medzinárodnom tíme.</w:t>
      </w:r>
    </w:p>
    <w:p>
      <w:r>
        <w:t xml:space="preserve">  - **Ako sa jej vyhnúť**: Vzdelávajte sa o kultúrach vašich členov tímu a prispôsobte svoj komunikačný štýl.</w:t>
      </w:r>
    </w:p>
    <w:p/>
    <w:p>
      <w:r>
        <w:t>### Kultúrne rozdiely v medzinárodnom obchode</w:t>
      </w:r>
    </w:p>
    <w:p/>
    <w:p>
      <w:r>
        <w:t>Pri práci s medzinárodným tímom je dôležité pochopiť a rešpektovať kultúrne rozdiely. Napríklad, v niektorých kultúrach je bežné byť priamočiary, zatiaľ čo v iných je viac oceňovaný subtílnejší prístup. Vždy sa snažte komunikovať jasne a s rešpektom ku kultúrnym normám.</w:t>
      </w:r>
    </w:p>
    <w:p/>
    <w:p>
      <w:r>
        <w:t>Tento modul vám poskytol základné vedomosti o network marketingu a jeho aplikácii na Live On Plus. V ďalších moduloch sa budeme zaoberať hlbšie jednotlivými aspektmi, ako sú rozvoj líderských schopností a efektívne stratégie riadenia tímu. Nezabudnite si urobiť praktické cvičenia a pripraviť sa na ďalší krok vo vašej kariére v network marketingu.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