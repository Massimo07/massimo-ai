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Základy network marketingu pro Live On Plus**</w:t>
      </w:r>
    </w:p>
    <w:p/>
    <w:p>
      <w:r>
        <w:t>**Úvod do teorie a praxe network marketingu**</w:t>
      </w:r>
    </w:p>
    <w:p/>
    <w:p>
      <w:r>
        <w:t>Network marketing, známý také jako víceúrovňový marketing (MLM), je obchodní model, který umožňuje jednotlivcům vydělávat peníze prodejem produktů a budováním sítě distributorů. V Live On Plus se zaměřujeme na poskytování kvalitních produktů a příležitostí k podnikání, které umožňují jednotlivcům růst jak finančně, tak osobně.</w:t>
      </w:r>
    </w:p>
    <w:p/>
    <w:p>
      <w:r>
        <w:t>**Teorie: Jak funguje network marketing**</w:t>
      </w:r>
    </w:p>
    <w:p/>
    <w:p>
      <w:r>
        <w:t>Network marketing je založen na principu přímého prodeje, kdy jednotlivci prodávají produkty přímo spotřebitelům. Tato metoda eliminuje potřebu tradičních maloobchodních kanálů a umožňuje distributorům vydělávat provize z prodeje, který uskuteční oni sami, i z prodeje jejich týmu. Klíčovým aspektem je vytváření a rozšiřování distribuční sítě - každý nový člen týmu může přinášet další prodeje a tím zvyšovat celkové příjmy celé sítě.</w:t>
      </w:r>
    </w:p>
    <w:p/>
    <w:p>
      <w:r>
        <w:t>**Praktická aplikace: Budování sítě a nábor**</w:t>
      </w:r>
    </w:p>
    <w:p/>
    <w:p>
      <w:r>
        <w:t>1. **Identifikace potenciálních zákazníků a distributorů**: Prvním krokem je vytvoření seznamu lidí, kteří by mohli mít zájem o produkty nebo obchodní příležitost. Zaměřte se na ty, kteří by mohli mít z produktů užitek nebo hledají nové pracovní příležitosti.</w:t>
      </w:r>
    </w:p>
    <w:p/>
    <w:p>
      <w:r>
        <w:t>2. **Oslovení a komunikace**:</w:t>
      </w:r>
    </w:p>
    <w:p>
      <w:r>
        <w:t xml:space="preserve">   - **WhatsApp/Telegram**: "Ahoj [Jméno], doufám, že se máš dobře! Narazil jsem na něco, co by tě mohlo zajímat, a rád bych se s tebou o tom podělil. Máš chvilku na rychlý hovor nebo chat?"</w:t>
      </w:r>
    </w:p>
    <w:p>
      <w:r>
        <w:t xml:space="preserve">   - **Email**: "Předmět: Zajímavá obchodní příležitost s Live On Plus. Ahoj [Jméno], věřím, že by tě mohla zajímat možnost, kterou jsem nedávno objevil. Live On Plus nabízí skvělou příležitost pro osobní a finanční růst. Mohli bychom si o tom popovídat více?"</w:t>
      </w:r>
    </w:p>
    <w:p/>
    <w:p>
      <w:r>
        <w:t>3. **Prezentace**: Použijte platformy jako Zoom pro prezentaci obchodního modelu a produktů. Připravte si prezentaci, která bude jasná, stručná a zaměřená na přínosy pro účastníky.</w:t>
      </w:r>
    </w:p>
    <w:p/>
    <w:p>
      <w:r>
        <w:t>**Příklady z praxe a chyby, kterým se vyhnout**</w:t>
      </w:r>
    </w:p>
    <w:p/>
    <w:p>
      <w:r>
        <w:t>Jedním z častých chyb je příliš agresivní prodejní taktika. Pamatujte, že cílem je budování vztahů, nikoli okamžitý prodej. Důvěra je klíčová. Další častou chybou je nedostatečná podpora nových členů týmu. Bez správného vedení a školení mohou noví členové ztratit motivaci rychleji, než by měli šanci uspět.</w:t>
      </w:r>
    </w:p>
    <w:p/>
    <w:p>
      <w:r>
        <w:t>**Kulturální aspekty mezinárodního businessu**</w:t>
      </w:r>
    </w:p>
    <w:p/>
    <w:p>
      <w:r>
        <w:t>Při práci s mezinárodním týmem je důležité chápat kulturní rozdíly. Například v některých kulturách je přímé jednání považováno za nezdvořilé, zatímco v jiných je očekáváno. Ujistěte se, že respektujete kulturní zvyklosti a přizpůsobujete svůj přístup podle potřeby. To pomůže vytvářet harmonickou a efektivní mezinárodní spolupráci.</w:t>
      </w:r>
    </w:p>
    <w:p/>
    <w:p>
      <w:r>
        <w:t>**Cvičení a kvízy**</w:t>
      </w:r>
    </w:p>
    <w:p/>
    <w:p>
      <w:r>
        <w:t>1. **Cvičení**: Vytvořte seznam 10 potenciálních kontaktů, které byste mohli oslovit ohledně Live On Plus. Zkuste identifikovat jejich potřeby a jak by jim naše produkty nebo obchodní příležitost mohla pomoci.</w:t>
      </w:r>
    </w:p>
    <w:p/>
    <w:p>
      <w:r>
        <w:t>2. **Kvíz**:</w:t>
      </w:r>
    </w:p>
    <w:p>
      <w:r>
        <w:t xml:space="preserve">   - Co je hlavním cílem network marketingu?</w:t>
      </w:r>
    </w:p>
    <w:p>
      <w:r>
        <w:t xml:space="preserve">     - a) Prodej co nejvíce produktů</w:t>
      </w:r>
    </w:p>
    <w:p>
      <w:r>
        <w:t xml:space="preserve">     - b) Budování široké a aktivní distribuční sítě</w:t>
      </w:r>
    </w:p>
    <w:p>
      <w:r>
        <w:t xml:space="preserve">     - c) Získání co nejvíce provizí</w:t>
      </w:r>
    </w:p>
    <w:p>
      <w:r>
        <w:t xml:space="preserve">     - Správná odpověď: b) Budování široké a aktivní distribuční sítě</w:t>
      </w:r>
    </w:p>
    <w:p/>
    <w:p>
      <w:r>
        <w:t>3. **Řešení scénáře**: Jste na schůzce s potenciálním zákazníkem, který je skeptický vůči network marketingu. Jak byste mu vysvětlili přínosy a rozptýlili jeho obavy?</w:t>
      </w:r>
    </w:p>
    <w:p/>
    <w:p>
      <w:r>
        <w:t>**Závěr**</w:t>
      </w:r>
    </w:p>
    <w:p/>
    <w:p>
      <w:r>
        <w:t>Tento modul vám poskytl základní přehled o network marketingu a praktických krocích k úspěšnému zahájení vašeho podnikání s Live On Plus. Pamatujte, že úspěch vyžaduje trpělivost, vytrvalost a neustálé učení. V dalším modulu se zaměříme na pokročilejší strategie růstu a udržení týmu.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