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مقدمة إلى التسويق الشبكي</w:t>
      </w:r>
    </w:p>
    <w:p/>
    <w:p>
      <w:r>
        <w:t>التسويق الشبكي أو التسويق متعدد المستويات (MLM) هو نموذج عمل يعتمد على شبكة من الموزعين لنمو الشركة وبيع منتجاتها مباشرة للمستهلكين. في هذا النموذج، يكسب الموزعون عمولات على مبيعاتهم الشخصية بالإضافة إلى مبيعات الفريق الذي يقومون بتجنيده وتدريبه. في سياق "Live On Plus"، من الضروري أن نفهم كيفية بناء شبكة قوية وفعالة لتحقيق النجاح.</w:t>
      </w:r>
    </w:p>
    <w:p/>
    <w:p>
      <w:r>
        <w:t>#### نظرية التسويق الشبكي</w:t>
      </w:r>
    </w:p>
    <w:p/>
    <w:p>
      <w:r>
        <w:t>التسويق الشبكي يعتمد على مفهوم بسيط: بناء شبكة من العملاء والموزعين الذين يساهمون في نمو العمل. الفكرة الأساسية هي أنه كلما زاد عدد الأشخاص الذين تجندهم، زادت فرص تحقيق العمولة من مبيعاتهم. يمكن تقسيم النظرية إلى عدة عناصر رئيسية:</w:t>
      </w:r>
    </w:p>
    <w:p/>
    <w:p>
      <w:r>
        <w:t>1. **النمو الشخصي والتطوير**: كل موزع يجب أن يكون ملتزمًا بتطوير مهاراته الشخصية والمعرفية. القراءة وحضور الدورات التدريبية والتواصل مع الموجهين هي خطوات مهمة لتحقيق ذلك.</w:t>
      </w:r>
    </w:p>
    <w:p/>
    <w:p>
      <w:r>
        <w:t>2. **التجنيد الفعال**: يجب أن تكون قادرًا على توصيل القيمة الحقيقية للمنتجات والفرص التجارية للآخرين. التجنيد ليس فقط عن إقناع الناس بالانضمام، بل عن إيجاد الأشخاص الذين يشاركونك الرؤية والطموح.</w:t>
      </w:r>
    </w:p>
    <w:p/>
    <w:p>
      <w:r>
        <w:t>3. **التكرار والنسخ**: نجاحك يعتمد على قدرتك على تكرار نفسك في الآخرين. يجب تدريب الموزعين الجدد على استخدام نفس الاستراتيجيات التي أدت إلى نجاحك.</w:t>
      </w:r>
    </w:p>
    <w:p/>
    <w:p>
      <w:r>
        <w:t>#### تطبيق عملي للتسويق الشبكي</w:t>
      </w:r>
    </w:p>
    <w:p/>
    <w:p>
      <w:r>
        <w:t>لنأخذ مثالًا عمليًا على كيفية تطبيق هذه المفاهيم مع "Live On Plus":</w:t>
      </w:r>
    </w:p>
    <w:p/>
    <w:p>
      <w:r>
        <w:t>- **التجنيد**: عندما تتواصل مع شخص محتمل عبر WhatsApp، يمكنك بدء المحادثة بسؤال بسيط مثل: "مرحبًا [اسم]، هل سمعت عن الفرص الرائعة التي تقدمها Live On Plus؟" هذا يفتح المجال لمناقشة أعمق حول المنتجات والفرص.</w:t>
      </w:r>
    </w:p>
    <w:p/>
    <w:p>
      <w:r>
        <w:t>- **التدريب**: عند استخدام Zoom للتدريب، تأكد من إعداد عرض تقديمي واضح يغطي أساسيات المنتجات واستراتيجيات البيع. استخدم أمثلة حقيقية من حياتك الخاصة أو من قصص نجاح الآخرين.</w:t>
      </w:r>
    </w:p>
    <w:p/>
    <w:p>
      <w:r>
        <w:t>#### تمارين واختبارات</w:t>
      </w:r>
    </w:p>
    <w:p/>
    <w:p>
      <w:r>
        <w:t>1. **تمرين**: اكتب نصًا لمحادثة تجنيد عبر WhatsApp. ابدأ بتحية، ثم سؤال مفتوح، وتابع بالمعلومات الأساسية عن Live On Plus.</w:t>
      </w:r>
    </w:p>
    <w:p/>
    <w:p>
      <w:r>
        <w:t>2. **اختبار**: ما هي الاستراتيجيات الثلاث الأساسية في التسويق الشبكي؟ قدم أمثلة على كيفية تطبيق كل منها في Live On Plus.</w:t>
      </w:r>
    </w:p>
    <w:p/>
    <w:p>
      <w:r>
        <w:t>##### الحلول</w:t>
      </w:r>
    </w:p>
    <w:p/>
    <w:p>
      <w:r>
        <w:t>1. **نص المحادثة**:</w:t>
      </w:r>
    </w:p>
    <w:p>
      <w:r>
        <w:t xml:space="preserve">   - "مرحبًا [اسم]، كيف حالك؟ هل سبق لك أن سمعت عن Live On Plus؟ إنها فرصة رائعة للأشخاص الذين يرغبون في تحسين دخلهم الشخصي."</w:t>
      </w:r>
    </w:p>
    <w:p/>
    <w:p>
      <w:r>
        <w:t>2. **الاستراتيجيات الثلاث**:</w:t>
      </w:r>
    </w:p>
    <w:p>
      <w:r>
        <w:t xml:space="preserve">   - النمو الشخصي: قراءة كتاب عن مهارات القيادة.</w:t>
      </w:r>
    </w:p>
    <w:p>
      <w:r>
        <w:t xml:space="preserve">   - التجنيد الفعال: استخدام وسائل التواصل الاجتماعي للوصول إلى جمهور أوسع.</w:t>
      </w:r>
    </w:p>
    <w:p>
      <w:r>
        <w:t xml:space="preserve">   - التكرار والنسخ: عقد ورش عمل تدريبية منتظمة لفريقك.</w:t>
      </w:r>
    </w:p>
    <w:p/>
    <w:p>
      <w:r>
        <w:t>#### حوارات حقيقية</w:t>
      </w:r>
    </w:p>
    <w:p/>
    <w:p>
      <w:r>
        <w:t>- **WhatsApp**:</w:t>
      </w:r>
    </w:p>
    <w:p>
      <w:r>
        <w:t xml:space="preserve">  - المستخدم: "مرحبًا، هل يمكنك إخباري المزيد عن Live On Plus؟"</w:t>
      </w:r>
    </w:p>
    <w:p>
      <w:r>
        <w:t xml:space="preserve">  - أنت: "بالطبع! Live On Plus تقدم منتجات مبتكرة في مجال [التخصص]. بالإضافة إلى ذلك، هناك فرصة لتكون جزءًا من فريق ديناميكي وتحقيق دخل إضافي."</w:t>
      </w:r>
    </w:p>
    <w:p/>
    <w:p>
      <w:r>
        <w:t>- **Zoom**:</w:t>
      </w:r>
    </w:p>
    <w:p>
      <w:r>
        <w:t xml:space="preserve">  - أنت: "شكرًا لانضمامك إلى اجتماعنا. اليوم سنتحدث عن كيفية بناء شبكة قوية باستخدام استراتيجيات تم اختبارها بنجاح في Live On Plus."</w:t>
      </w:r>
    </w:p>
    <w:p/>
    <w:p>
      <w:r>
        <w:t>#### الأخطاء الشائعة وكيفية تجنبها</w:t>
      </w:r>
    </w:p>
    <w:p/>
    <w:p>
      <w:r>
        <w:t>1. **عدم متابعة العملاء المحتملين**: تأكد من المتابعة مع العملاء المحتملين بعد الاتصال الأولي. استخدم تقنيات تذكير لطيفة وغير مزعجة.</w:t>
      </w:r>
    </w:p>
    <w:p/>
    <w:p>
      <w:r>
        <w:t>2. **التركيز على البيع فقط**: بدلاً من التركيز فقط على البيع، اعمل على بناء علاقات دائمة مع عملائك وفريقك.</w:t>
      </w:r>
    </w:p>
    <w:p/>
    <w:p>
      <w:r>
        <w:t>#### الثقافة التجارية الدولية</w:t>
      </w:r>
    </w:p>
    <w:p/>
    <w:p>
      <w:r>
        <w:t>من المهم أن تكون على دراية بالثقافات المختلفة عند العمل في فريق دولي. على سبيل المثال، بعض الثقافات تفضل التواصل الرسمي، بينما يفضل البعض الآخر التواصل غير الرسمي. تأكد من فهم هذه الاختلافات لضمان تواصل فعال وبناء علاقات قوية.</w:t>
      </w:r>
    </w:p>
    <w:p/>
    <w:p>
      <w:r>
        <w:t>### الخلاصة</w:t>
      </w:r>
    </w:p>
    <w:p/>
    <w:p>
      <w:r>
        <w:t>التسويق الشبكي مع "Live On Plus" يمكن أن يكون فرصة رائعة للنمو الشخصي والمهني. من خلال فهم النظرية، وتطبيق الممارسات الفعالة، وتجنب الأخطاء الشائعة، يمكنك بناء شبكة قوية وناجحة. تذكر أن النجاح في هذا المجال يعتمد على العمل الجاد، والالتزام، والتواصل الفعال.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