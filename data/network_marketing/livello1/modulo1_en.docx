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Introduction to Network Marketing with Live On Plus**</w:t>
      </w:r>
    </w:p>
    <w:p/>
    <w:p>
      <w:r>
        <w:t>Welcome to the first module of our "Professional Network Marketing Course for Live On Plus." This course is designed to guide you through the foundational aspects of network marketing, emphasizing essential skills such as network growth, recruiting, sales, duplication, leadership, and international team management. Let's begin by laying a solid foundation in both theory and practice.</w:t>
      </w:r>
    </w:p>
    <w:p/>
    <w:p>
      <w:r>
        <w:t>---</w:t>
      </w:r>
    </w:p>
    <w:p/>
    <w:p>
      <w:r>
        <w:t>### Understanding Network Marketing</w:t>
      </w:r>
    </w:p>
    <w:p/>
    <w:p>
      <w:r>
        <w:t>**Theory:**</w:t>
      </w:r>
    </w:p>
    <w:p/>
    <w:p>
      <w:r>
        <w:t>Network marketing, also known as multi-level marketing (MLM), is a business model that relies on a network of distributors to grow a business. In this model, individuals earn income from direct sales of products and services, as well as from the sales made by their recruited team members. This dual-income structure is what sets network marketing apart from traditional business models.</w:t>
      </w:r>
    </w:p>
    <w:p/>
    <w:p>
      <w:r>
        <w:t>**Practice:**</w:t>
      </w:r>
    </w:p>
    <w:p/>
    <w:p>
      <w:r>
        <w:t>In practice, network marketing with Live On Plus involves promoting and selling the company's products, as well as recruiting new distributors to join your team. As a distributor, you'll need to understand the products inside out, be able to communicate their benefits effectively, and inspire others to achieve similar success.</w:t>
      </w:r>
    </w:p>
    <w:p/>
    <w:p>
      <w:r>
        <w:t>---</w:t>
      </w:r>
    </w:p>
    <w:p/>
    <w:p>
      <w:r>
        <w:t>### Real-Life Examples</w:t>
      </w:r>
    </w:p>
    <w:p/>
    <w:p>
      <w:r>
        <w:t>**Example 1: Sarah's Success Story**</w:t>
      </w:r>
    </w:p>
    <w:p/>
    <w:p>
      <w:r>
        <w:t>Sarah joined Live On Plus with no prior experience in sales. She started by using the products herself, which helped her develop genuine testimonials for her clients. By hosting product parties online and sharing her experiences on social media, Sarah was able to recruit friends and family, quickly expanding her network. Within six months, she built a team of 15 active distributors, increasing her income significantly.</w:t>
      </w:r>
    </w:p>
    <w:p/>
    <w:p>
      <w:r>
        <w:t>**Example 2: John's Journey**</w:t>
      </w:r>
    </w:p>
    <w:p/>
    <w:p>
      <w:r>
        <w:t>John, a former teacher, leveraged his communication skills to explain the benefits of Live On Plus products clearly. He focused on recruiting individuals who shared his passion for health and wellness. Through consistent communication and support, John's team grew internationally, with members in three different continents.</w:t>
      </w:r>
    </w:p>
    <w:p/>
    <w:p>
      <w:r>
        <w:t>---</w:t>
      </w:r>
    </w:p>
    <w:p/>
    <w:p>
      <w:r>
        <w:t>### Exercises and Quiz</w:t>
      </w:r>
    </w:p>
    <w:p/>
    <w:p>
      <w:r>
        <w:t>**Exercise 1: Product Knowledge**</w:t>
      </w:r>
    </w:p>
    <w:p/>
    <w:p>
      <w:r>
        <w:t xml:space="preserve">Take one of Live On Plus's flagship products and research its benefits, unique selling points, and target market. Prepare a short presentation (5 minutes) as if you were explaining it to a potential customer. </w:t>
      </w:r>
    </w:p>
    <w:p/>
    <w:p>
      <w:r>
        <w:t>**Exercise 2: Recruitment Role-Play**</w:t>
      </w:r>
    </w:p>
    <w:p/>
    <w:p>
      <w:r>
        <w:t>Pair up with a fellow student and practice a recruitment conversation. One person should play the role of the distributor, and the other should be a potential recruit. Focus on communicating the benefits of joining Live On Plus and addressing any concerns.</w:t>
      </w:r>
    </w:p>
    <w:p/>
    <w:p>
      <w:r>
        <w:t>**Quiz:**</w:t>
      </w:r>
    </w:p>
    <w:p/>
    <w:p>
      <w:r>
        <w:t>1. What are the two main sources of income in network marketing?</w:t>
      </w:r>
    </w:p>
    <w:p>
      <w:r>
        <w:t xml:space="preserve">   - **Solution:** Direct sales and team sales.</w:t>
      </w:r>
    </w:p>
    <w:p>
      <w:r>
        <w:t xml:space="preserve">   </w:t>
      </w:r>
    </w:p>
    <w:p>
      <w:r>
        <w:t>2. What strategy did Sarah use to recruit her first team members?</w:t>
      </w:r>
    </w:p>
    <w:p>
      <w:r>
        <w:t xml:space="preserve">   - **Solution:** Hosting product parties online and sharing personal testimonials.</w:t>
      </w:r>
    </w:p>
    <w:p/>
    <w:p>
      <w:r>
        <w:t>---</w:t>
      </w:r>
    </w:p>
    <w:p/>
    <w:p>
      <w:r>
        <w:t>### Real Dialogues for Communication</w:t>
      </w:r>
    </w:p>
    <w:p/>
    <w:p>
      <w:r>
        <w:t>**WhatsApp/Telegram Conversation:**</w:t>
      </w:r>
    </w:p>
    <w:p/>
    <w:p>
      <w:r>
        <w:t>_Distributor:_ "Hi [Name], I hope you're doing well! I recently started using some amazing health products from Live On Plus that have really improved my energy levels. Would you be interested in learning more about them?"</w:t>
      </w:r>
    </w:p>
    <w:p/>
    <w:p>
      <w:r>
        <w:t>_Potential Recruit:_ "Hi! That sounds intriguing. What exactly are these products, and how do they work?"</w:t>
      </w:r>
    </w:p>
    <w:p/>
    <w:p>
      <w:r>
        <w:t>_Distributor:_ "They are all-natural supplements designed to boost your overall health. I can send you some more information and even a few testimonials from others who have seen great results. Would you like to join a quick Zoom call this week to chat more?"</w:t>
      </w:r>
    </w:p>
    <w:p/>
    <w:p>
      <w:r>
        <w:t>**Email:**</w:t>
      </w:r>
    </w:p>
    <w:p/>
    <w:p>
      <w:r>
        <w:t>_Subject: Join Me on a Journey to Health and Prosperity with Live On Plus_</w:t>
      </w:r>
    </w:p>
    <w:p/>
    <w:p>
      <w:r>
        <w:t>"Dear [Name],</w:t>
      </w:r>
    </w:p>
    <w:p/>
    <w:p>
      <w:r>
        <w:t>I hope this message finds you well. I'm reaching out because I've embarked on a new journey with Live On Plus, a company dedicated to improving health and wellness. As someone who values quality products, I thought you might be interested in learning more about what we offer.</w:t>
      </w:r>
    </w:p>
    <w:p/>
    <w:p>
      <w:r>
        <w:t>Additionally, Live On Plus provides an excellent opportunity for those looking to supplement their income or even build a full-time career. If you're curious to explore these possibilities or simply want to try some fantastic products, I'd love to share more with you.</w:t>
      </w:r>
    </w:p>
    <w:p/>
    <w:p>
      <w:r>
        <w:t>Looking forward to hearing from you soon.</w:t>
      </w:r>
    </w:p>
    <w:p/>
    <w:p>
      <w:r>
        <w:t xml:space="preserve">Best,  </w:t>
      </w:r>
    </w:p>
    <w:p>
      <w:r>
        <w:t>[Your Name]"</w:t>
      </w:r>
    </w:p>
    <w:p/>
    <w:p>
      <w:r>
        <w:t>---</w:t>
      </w:r>
    </w:p>
    <w:p/>
    <w:p>
      <w:r>
        <w:t>### Common Mistakes and How to Avoid Them</w:t>
      </w:r>
    </w:p>
    <w:p/>
    <w:p>
      <w:r>
        <w:t>**Mistake 1: Overpromising Results**</w:t>
      </w:r>
    </w:p>
    <w:p/>
    <w:p>
      <w:r>
        <w:t>Beginners often promise unrealistic outcomes to attract recruits. This can lead to disappointment and mistrust. Always set realistic expectations about what new distributors can achieve with dedication and effort.</w:t>
      </w:r>
    </w:p>
    <w:p/>
    <w:p>
      <w:r>
        <w:t>**Mistake 2: Lack of Follow-Up**</w:t>
      </w:r>
    </w:p>
    <w:p/>
    <w:p>
      <w:r>
        <w:t>Failing to follow up with potential recruits or customers can result in missed opportunities. Develop a system for tracking your communications and ensure timely follow-ups to maintain interest and build relationships.</w:t>
      </w:r>
    </w:p>
    <w:p/>
    <w:p>
      <w:r>
        <w:t>---</w:t>
      </w:r>
    </w:p>
    <w:p/>
    <w:p>
      <w:r>
        <w:t>### Insights into International Business Culture</w:t>
      </w:r>
    </w:p>
    <w:p/>
    <w:p>
      <w:r>
        <w:t>When managing an international team, it's crucial to understand cultural differences that may affect communication and business practices. Here are a few tips:</w:t>
      </w:r>
    </w:p>
    <w:p/>
    <w:p>
      <w:r>
        <w:t>- **Be Mindful of Time Zones:** Schedule meetings at times that are convenient for all team members, considering their respective time zones.</w:t>
      </w:r>
    </w:p>
    <w:p>
      <w:r>
        <w:t>- **Respect Cultural Norms:** Different cultures have varying approaches to business communication. For instance, some may prioritize building personal relationships before discussing business, while others focus directly on the task at hand.</w:t>
      </w:r>
    </w:p>
    <w:p>
      <w:r>
        <w:t>- **Language Sensitivity:** Use clear and simple language, especially if team members are non-native English speakers. Encourage and facilitate language support where necessary.</w:t>
      </w:r>
    </w:p>
    <w:p/>
    <w:p>
      <w:r>
        <w:t>---</w:t>
      </w:r>
    </w:p>
    <w:p/>
    <w:p>
      <w:r>
        <w:t>By the end of this module, you should have a foundational understanding of the network marketing business model, particularly as it applies to Live On Plus. You'll be equipped with the initial skills needed to start expanding your network and generating sales. As we progress through the course, we'll build on these concepts, delving deeper into strategies for successful network marketing.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