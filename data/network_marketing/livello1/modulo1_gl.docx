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Introdución ao Network Marketing con Live On Plus**</w:t>
      </w:r>
    </w:p>
    <w:p/>
    <w:p>
      <w:r>
        <w:t>Benvido ao noso curso profesional de Network Marketing específico para Live On Plus. Neste primeiro módulo, imos explorar os conceptos fundamentais do network marketing, como construir a túa rede, técnicas de recruiting, vendas, duplicación, liderado e a xestión de equipos a nivel internacional. Este módulo está deseñado para aqueles que están a dar os seus primeiros pasos neste campo emocionante. Imos comezar!</w:t>
      </w:r>
    </w:p>
    <w:p/>
    <w:p>
      <w:r>
        <w:t>**Teoría e Práctica do Network Marketing**</w:t>
      </w:r>
    </w:p>
    <w:p/>
    <w:p>
      <w:r>
        <w:t>O network marketing, tamén coñecido como mercadotecnia multinivel (MLM), é un modelo de negocio que se basea na venda directa de produtos ou servizos a través dunha rede de distribuidores independentes. A clave é a creación dunha rede ampla que permita a xeración de ingresos pasivos a través das vendas realizadas polos membros da túa rede.</w:t>
      </w:r>
    </w:p>
    <w:p/>
    <w:p>
      <w:r>
        <w:t>**Exemplos Reais Adaptados a Live On Plus**</w:t>
      </w:r>
    </w:p>
    <w:p/>
    <w:p>
      <w:r>
        <w:t>Imos ver un exemplo práctico. Supoñamos que te uniches a Live On Plus. O teu obxectivo inicial é compartir os produtos ou servizos cos teus coñecidos. Por exemplo, se Live On Plus ofrece suplementos nutricionais, podes comezar compartindo a túa experiencia persoal cos produtos e como melloraron o teu benestar. Isto crea interese e confianza nos teus contactos.</w:t>
      </w:r>
    </w:p>
    <w:p/>
    <w:p>
      <w:r>
        <w:t>**Como Crecer a Túa Rede: Estratexias de Recruiting**</w:t>
      </w:r>
    </w:p>
    <w:p/>
    <w:p>
      <w:r>
        <w:t>O recruiting é un elemento esencial no network marketing. Aquí tes un paso-a-paso sinxelo:</w:t>
      </w:r>
    </w:p>
    <w:p/>
    <w:p>
      <w:r>
        <w:t>1. **Identificación de Persoas Potenciais**: Elabora unha lista de posibles contactos que poidan estar interesados no teu produto ou na oportunidade de negocio. Pensa en amigos, familiares, e contactos profesionais.</w:t>
      </w:r>
    </w:p>
    <w:p/>
    <w:p>
      <w:r>
        <w:t>2. **Primeiro Enfoque**: Usa unha mensaxe amigable e informal para introducirlles o produto ou a oportunidade. Un exemplo de mensaxe para WhatsApp podería ser: "Ola [Nome], agardo que esteas ben! Recentemente comecei cunha nova aventura con Live On Plus que está a mellorar a miña saúde e finanzas. Gustaríache saber máis?"</w:t>
      </w:r>
    </w:p>
    <w:p/>
    <w:p>
      <w:r>
        <w:t>3. **Presentación Formal**: Se o contacto mostra interese, organiza unha chamada por Zoom ou unha reunión presencial para presentarlles o negocio de forma máis detallada. Emprega diapositivas ou vídeos de Live On Plus para dar unha presentación profesional.</w:t>
      </w:r>
    </w:p>
    <w:p/>
    <w:p>
      <w:r>
        <w:t xml:space="preserve">4. **Seguimento**: Envía un correo electrónico ou mensaxe de agradecemento despois da presentación e responde a calquera dúbida que poidan ter. </w:t>
      </w:r>
    </w:p>
    <w:p/>
    <w:p>
      <w:r>
        <w:t>**Venda Efectiva dos Produtos de Live On Plus**</w:t>
      </w:r>
    </w:p>
    <w:p/>
    <w:p>
      <w:r>
        <w:t>Para ser un vendedor efectivo, debes coñecer profundamente os produtos que ofreces. Estuda os beneficios, ingredientes e testemuños de clientes satisfeitos. Cando te reúnas cun cliente potencial, escoita as súas necesidades e ofrece solucións específicas que os produtos de Live On Plus poden proporcionar.</w:t>
      </w:r>
    </w:p>
    <w:p/>
    <w:p>
      <w:r>
        <w:t>**A Importancia da Duplicación**</w:t>
      </w:r>
    </w:p>
    <w:p/>
    <w:p>
      <w:r>
        <w:t>A duplicación é o proceso polo cal os membros da túa rede aprenden e replican as túas accións exitosas. Isto é fundamental para crear unha rede sustentable. Asegúrate de proporcionar formación continua e ferramentas aos teus recrutas para que poidan replicar as túas estratexias de venda e recruiting.</w:t>
      </w:r>
    </w:p>
    <w:p/>
    <w:p>
      <w:r>
        <w:t>**Liderado e Xestión de Equipos Internacionais**</w:t>
      </w:r>
    </w:p>
    <w:p/>
    <w:p>
      <w:r>
        <w:t>Como líder, o teu papel é inspirar e guiar ao teu equipo cara ao éxito. Fomenta unha comunicación aberta e regular a través de plataformas como Telegram ou Zoom. Comparte logros, recoñece o esforzo e motiva aos teus membros a alcanzar os seus obxectivos.</w:t>
      </w:r>
    </w:p>
    <w:p/>
    <w:p>
      <w:r>
        <w:t>**Erros Comúns e Como Evitalos**</w:t>
      </w:r>
    </w:p>
    <w:p/>
    <w:p>
      <w:r>
        <w:t>1. **Sobrecargar aos Novos Recrutas**: Non abrumes aos novos membros con demasiada información ao principio. Introduce gradualmente os conceptos e ferramentas necesarias.</w:t>
      </w:r>
    </w:p>
    <w:p/>
    <w:p>
      <w:r>
        <w:t>2. **Falta de Seguimento**: Non seguir aos teus contactos potenciais pode levar á perda de oportunidades. Usa recordatorios e notas para xestionar o seguimento de forma eficaz.</w:t>
      </w:r>
    </w:p>
    <w:p/>
    <w:p>
      <w:r>
        <w:t>3. **Non Adaptarse ás Diferenzas Culturais**: Cando traballas con equipos internacionais, é importante ser consciente das diferenzas culturais e adaptar o teu estilo de comunicación en consecuencia.</w:t>
      </w:r>
    </w:p>
    <w:p/>
    <w:p>
      <w:r>
        <w:t>**Exercicio Práctico**</w:t>
      </w:r>
    </w:p>
    <w:p/>
    <w:p>
      <w:r>
        <w:t>Imos practicar cun exercicio de role-play. Supón que estás enviando unha mensaxe de presentación a un contacto potencial:</w:t>
      </w:r>
    </w:p>
    <w:p/>
    <w:p>
      <w:r>
        <w:t>1. Escribe un borrador da túa mensaxe inicial para un contacto en WhatsApp.</w:t>
      </w:r>
    </w:p>
    <w:p>
      <w:r>
        <w:t>2. Redacta unha lista de posibles preguntas que o contacto poida ter e as túas respostas.</w:t>
      </w:r>
    </w:p>
    <w:p/>
    <w:p>
      <w:r>
        <w:t>**Solucións ao Exercicio**</w:t>
      </w:r>
    </w:p>
    <w:p/>
    <w:p>
      <w:r>
        <w:t>1. Mensaxe de WhatsApp: "Ola [Nome], espero que esteas tendo un gran día! Quería compartir contigo unha oportunidade que me ten emocionado. Estou traballando con Live On Plus, unha compañía que ofrece produtos excelentes para o benestar. Estarías interesado en saber máis?"</w:t>
      </w:r>
    </w:p>
    <w:p/>
    <w:p>
      <w:r>
        <w:t>2. Preguntas e Respostas:</w:t>
      </w:r>
    </w:p>
    <w:p>
      <w:r>
        <w:t xml:space="preserve">   - Pregunta: "Que é Live On Plus?"</w:t>
      </w:r>
    </w:p>
    <w:p>
      <w:r>
        <w:t xml:space="preserve">     Resposta: "Live On Plus é unha empresa que ofrece produtos de saúde e benestar de alta calidade. A súa misión é mellorar a vida das persoas a través de solucións naturais."</w:t>
      </w:r>
    </w:p>
    <w:p>
      <w:r>
        <w:t xml:space="preserve">   - Pregunta: "Como funciona o negocio?"</w:t>
      </w:r>
    </w:p>
    <w:p>
      <w:r>
        <w:t xml:space="preserve">     Resposta: "O negocio funciona a través de vendas directas e a creación dunha rede de distribuidores que tamén poden beneficiarse a través de comisións sobre as vendas que realicen."</w:t>
      </w:r>
    </w:p>
    <w:p/>
    <w:p>
      <w:r>
        <w:t>Ao completar este módulo, deberías ter unha comprensión sólida dos fundamentos do network marketing e como aplicalos especificamente a Live On Plus. No seguinte módulo, profundizaremos nas estratexias avanzadas de marketing e como optimizar o teu rendemento. ¡Adiante!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