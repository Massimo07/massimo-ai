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**Mòdul 1: Introducció al Network Marketing amb Live On Plus**</w:t>
      </w:r>
    </w:p>
    <w:p/>
    <w:p>
      <w:r>
        <w:t>Benvinguts al vostre primer mòdul del "Curs professional de Network Marketing per a Live On Plus". En aquest mòdul, explorarem els fonaments del màrqueting en xarxa, centrant-nos en la creació de xarxes, el reclutament, les vendes, la duplicació, el lideratge i la gestió d'un equip internacional. Abans de començar, és important entendre que el network marketing és molt més que vendre productes; és una oportunitat per desenvolupar una xarxa de consumidors i col·laboradors que pot créixer de manera exponencial.</w:t>
      </w:r>
    </w:p>
    <w:p/>
    <w:p>
      <w:r>
        <w:t>**Teoria i Pràctica del Network Marketing**</w:t>
      </w:r>
    </w:p>
    <w:p/>
    <w:p>
      <w:r>
        <w:t>El network marketing, també conegut com a màrqueting multinivell, és un model de negoci on els venedors independents guanyen comissions no només per les vendes que generen directament, sinó també per les vendes generades pels seus reclutats. Això crea una estructura en xarxa, on cada participant no només ven productes, sinó que també recluta nous membres a l'equip.</w:t>
      </w:r>
    </w:p>
    <w:p/>
    <w:p>
      <w:r>
        <w:t>*Elecció de l'empresa adequada:*</w:t>
      </w:r>
    </w:p>
    <w:p>
      <w:r>
        <w:t>Quan es considera unir-se a una empresa de network marketing, com Live On Plus, és crucial avaluar els seus productes, el pla de compensació i la seva reputació al mercat. Live On Plus ofereix una gamma de productes de qualitat que responen a necessitats reals del mercat, la qual cosa facilita la tasca de vendre i reclutar nous membres.</w:t>
      </w:r>
    </w:p>
    <w:p/>
    <w:p>
      <w:r>
        <w:t>*Creació de la teva xarxa:*</w:t>
      </w:r>
    </w:p>
    <w:p>
      <w:r>
        <w:t>Per començar a construir la teva xarxa, has d'identificar el teu públic objectiu. Qui podria estar interessat en els productes de Live On Plus? Potser amics, familiars o companys de treball que ja tenen interès en els productes que ofereixes. Comença per fer una llista de potencials clients i col·laboradors.</w:t>
      </w:r>
    </w:p>
    <w:p/>
    <w:p>
      <w:r>
        <w:t>**Exemple Real:**</w:t>
      </w:r>
    </w:p>
    <w:p/>
    <w:p>
      <w:r>
        <w:t>Suposem que ets un nou afiliat de Live On Plus. Comences identificant deu persones que podrien estar interessades en els productes. Envies un missatge personalitzat per WhatsApp a cadascuna d'elles amb una introducció breu del producte i com podria beneficiar-los.</w:t>
      </w:r>
    </w:p>
    <w:p/>
    <w:p>
      <w:r>
        <w:t>**Diàlegs Reals per WhatsApp:**</w:t>
      </w:r>
    </w:p>
    <w:p/>
    <w:p>
      <w:r>
        <w:t>*Tu:* "Hola, [Nom]! Espero que estiguis bé. He començat una nova aventura amb Live On Plus, que ofereix productes increïbles per millorar el benestar diari. Crec que et podrien interessar, ja que sempre t'ha preocupat la salut. Et puc enviar més informació o organitzar una trucada ràpida?"</w:t>
      </w:r>
    </w:p>
    <w:p/>
    <w:p>
      <w:r>
        <w:t>*Aquesta conversa inicial ha de ser breu i directa, assegurant-te de no pressionar la persona, sinó oferir-li informació de valor.*</w:t>
      </w:r>
    </w:p>
    <w:p/>
    <w:p>
      <w:r>
        <w:t>**Errors Comuns i Com Evitar-los**</w:t>
      </w:r>
    </w:p>
    <w:p/>
    <w:p>
      <w:r>
        <w:t>Un error comú és intentar vendre massa aviat o pressionar els teus contactes perquè comprin o s'uneixin al teu equip. Això pot allunyar potencials clients i col·laboradors. En lloc d'això, centra't en construir relacions autèntiques i oferir valor abans de parlar sobre vendes o reclutament.</w:t>
      </w:r>
    </w:p>
    <w:p/>
    <w:p>
      <w:r>
        <w:t>**Esercicis i Quiz amb Solucions**</w:t>
      </w:r>
    </w:p>
    <w:p/>
    <w:p>
      <w:r>
        <w:t>1. **Esercici:** Fes una llista de 10 persones que consideres podrien estar interessades en Live On Plus. Escriu una breu descripció de com els podries introduir als productes de manera natural.</w:t>
      </w:r>
    </w:p>
    <w:p/>
    <w:p>
      <w:r>
        <w:t xml:space="preserve">   *Solució suggerida:* Pensa en les necessitats individuals de cada persona. Potser un amic està interessat en productes de benestar, mentre que un company de treball podria estar interessat en l'oportunitat de guanyar ingressos addicionals.</w:t>
      </w:r>
    </w:p>
    <w:p/>
    <w:p>
      <w:r>
        <w:t>2. **Quiz:** Quin és un dels principals beneficis del network marketing?</w:t>
      </w:r>
    </w:p>
    <w:p/>
    <w:p>
      <w:r>
        <w:t xml:space="preserve">   a) Vendre productes ràpidament</w:t>
      </w:r>
    </w:p>
    <w:p>
      <w:r>
        <w:t xml:space="preserve">   </w:t>
      </w:r>
    </w:p>
    <w:p>
      <w:r>
        <w:t xml:space="preserve">   b) Construir una xarxa que creix exponencialment</w:t>
      </w:r>
    </w:p>
    <w:p>
      <w:r>
        <w:t xml:space="preserve">   </w:t>
      </w:r>
    </w:p>
    <w:p>
      <w:r>
        <w:t xml:space="preserve">   c) Reduir el temps de treball a la meitat</w:t>
      </w:r>
    </w:p>
    <w:p>
      <w:r>
        <w:t xml:space="preserve">   </w:t>
      </w:r>
    </w:p>
    <w:p>
      <w:r>
        <w:t xml:space="preserve">   *Resposta correcta:* b) Construir una xarxa que creix exponencialment. El veritable poder del network marketing resideix en la capacitat de crear una xarxa de col·laboradors que augmenti el teu abast de mercat.</w:t>
      </w:r>
    </w:p>
    <w:p/>
    <w:p>
      <w:r>
        <w:t>**Aprofundiments en Cultura Empresarial Internacional**</w:t>
      </w:r>
    </w:p>
    <w:p/>
    <w:p>
      <w:r>
        <w:t>En un món cada vegada més globalitzat, entendre la cultura empresarial internacional és crucial. Quan gestiones un equip internacional, com pot ser el cas amb Live On Plus, has de ser conscient de les diferències culturals en la comunicació i les expectatives laborals. Per exemple, en algunes cultures, les relacions personals són fonamentals abans de fer negocis, mentre que en altres, el focus està en els resultats i l'eficiència.</w:t>
      </w:r>
    </w:p>
    <w:p/>
    <w:p>
      <w:r>
        <w:t>**Conclusió**</w:t>
      </w:r>
    </w:p>
    <w:p/>
    <w:p>
      <w:r>
        <w:t>Aquest mòdul ha proporcionat una introducció completa al network marketing amb Live On Plus, des de la teoria fins a la pràctica, amb exemples reals i exercicis. Assegura't de practicar les tècniques d'interacció amb clients potencials i membres de l'equip, i recorda que l'objectiu principal és construir relacions sòlides i oferir valor consistentment. En el pròxim mòdul, aprofundirem en estratègies avançades de reclutament i vendes.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