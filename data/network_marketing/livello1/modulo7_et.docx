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[1. tase / moodul 7 / keel: Eesti]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