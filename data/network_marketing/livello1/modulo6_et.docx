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Professionaalne võrguturunduse kursus Live on Plus, keskendus võrgustiku kasvule, värbamisele, müümisele, dubleerimisele, juhtimisele, rahvusvahelise meeskonna juhtimisele ja ärikoolitusele.</w:t>
      </w:r>
    </w:p>
    <w:p/>
    <w:p/>
    <w:p>
      <w:r>
        <w:t>[1. tase / moodul 6 / keel: Eestonian]</w:t>
      </w:r>
    </w:p>
    <w:p/>
    <w:p>
      <w:r>
        <w:t>Didaktilised eesmärgid: täielik süvenemine - üksikasjalik seletus, grammatika (vajadusel), tegelik töövoo võrkuturunduse jaoks.</w:t>
      </w:r>
    </w:p>
    <w:p/>
    <w:p>
      <w:r>
        <w:t>Teooria, praktika, tõelised dialoogid, praktilised harjutused, kontrollimisviktoriin, ühised vead, parimad tavad, sõnavara ja rahvusvaheline kultuur.</w:t>
      </w:r>
    </w:p>
    <w:p/>
    <w:p/>
    <w:p>
      <w:r>
        <w:t>(Laiendatud sisu, mis tuleb genereerida siin AI või käsitsi. Iga moodul peab olema täielik, professionaalne ja selgitama, kuidas reaalses ülikooliks kursusel, mis on kohandatud Live in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