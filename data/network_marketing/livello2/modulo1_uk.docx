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Основи мережевого маркетингу для Live On Plus**</w:t>
      </w:r>
    </w:p>
    <w:p/>
    <w:p>
      <w:r>
        <w:t>Вітаю вас на першому модулі нашого професійного курсу з мережевого маркетингу, спеціально розробленого для Live On Plus. Цей модуль присвячений базовим аспектам, які стануть фундаментом вашого успіху в такому потужному інструменті, як мережевий маркетинг. Ми розглянемо теорію, практичні приклади, а також надамо вам інструменти для вдосконалення навичок.</w:t>
      </w:r>
    </w:p>
    <w:p/>
    <w:p>
      <w:r>
        <w:t>**Теорія мережевого маркетингу**</w:t>
      </w:r>
    </w:p>
    <w:p/>
    <w:p>
      <w:r>
        <w:t>Мережевий маркетинг, або багаторівневий маркетинг (MLM), - це стратегія продажів, яка дозволяє компаніям отримувати прибуток через мережу дистриб'юторів. У цій системі ви не тільки продаєте продукти, але й залучаєте нових учасників до своєї команди. Це створює ефект ланцюгової реакції, де кожен новий учасник приносить додатковий дохід як вам, так і компанії в цілому.</w:t>
      </w:r>
    </w:p>
    <w:p/>
    <w:p>
      <w:r>
        <w:t>Уявіть собі, що ви будуєте власний бізнес без значних первинних витрат. Ви навчаєтеся, розвиваєте лідерські якості, і, що найважливіше, навчаєте інших робити те саме. Це і є сутність мережевого маркетингу.</w:t>
      </w:r>
    </w:p>
    <w:p/>
    <w:p>
      <w:r>
        <w:t>**Практичні приклади**</w:t>
      </w:r>
    </w:p>
    <w:p/>
    <w:p>
      <w:r>
        <w:t>Уявімо, що ви починаєте працювати з Live On Plus. Ви купуєте стартовий пакет продуктів та починаєте ділитися своєю історією успіху з іншими. Наприклад, ви пишете:</w:t>
      </w:r>
    </w:p>
    <w:p/>
    <w:p>
      <w:r>
        <w:t>"Привіт! Я почав співпрацювати з Live On Plus і вже бачу перші результати. Продукти справді ефективні, а можливості заробітку - безмежні. Хочеш дізнатися більше?"</w:t>
      </w:r>
    </w:p>
    <w:p/>
    <w:p>
      <w:r>
        <w:t>Це простий, але ефективний спосіб залучення нових людей до вашої мережі.</w:t>
      </w:r>
    </w:p>
    <w:p/>
    <w:p>
      <w:r>
        <w:t>**Експерименти та вправи**</w:t>
      </w:r>
    </w:p>
    <w:p/>
    <w:p>
      <w:r>
        <w:t>Для закріплення матеріалу пропоную виконати наступні вправи:</w:t>
      </w:r>
    </w:p>
    <w:p/>
    <w:p>
      <w:r>
        <w:t>1. **Складіть список з 10 осіб, яким ви можете презентувати продукти Live On Plus.**</w:t>
      </w:r>
    </w:p>
    <w:p>
      <w:r>
        <w:t>2. **Створіть коротке повідомлення для кожної особи, яке підкреслює переваги продукту.**</w:t>
      </w:r>
    </w:p>
    <w:p>
      <w:r>
        <w:t>3. **Відправте ці повідомлення через WhatsApp або Telegram і відстежуйте реакції.**</w:t>
      </w:r>
    </w:p>
    <w:p/>
    <w:p>
      <w:r>
        <w:t>**Діалоги для спілкування**</w:t>
      </w:r>
    </w:p>
    <w:p/>
    <w:p>
      <w:r>
        <w:t>1. **WhatsApp/Telegram:**</w:t>
      </w:r>
    </w:p>
    <w:p>
      <w:r>
        <w:t xml:space="preserve">   - Ви: "Привіт, Олена! Знайшов чудові продукти для здоров'я від Live On Plus. Хочеш дізнатися більше?"</w:t>
      </w:r>
    </w:p>
    <w:p>
      <w:r>
        <w:t xml:space="preserve">   - Олена: "Так, цікаво!"</w:t>
      </w:r>
    </w:p>
    <w:p>
      <w:r>
        <w:t xml:space="preserve">   - Ви: "Це лінійка натуральних добавок, які вже допомогли багатьом людям. Можемо обговорити детальніше по телефону або на каві?"</w:t>
      </w:r>
    </w:p>
    <w:p/>
    <w:p>
      <w:r>
        <w:t>2. **Zoom:**</w:t>
      </w:r>
    </w:p>
    <w:p>
      <w:r>
        <w:t xml:space="preserve">   - Ви: "Доброго дня, Ігоре! Радий, що ви приєдналися до нашої зустрічі. Сьогодні я розповім про можливості співпраці з Live On Plus та як це може змінити ваше життя."</w:t>
      </w:r>
    </w:p>
    <w:p>
      <w:r>
        <w:t xml:space="preserve">   - Ігор: "Дякую, Вікторе. Хотілося б дізнатися більше про самі продукти та як почати."</w:t>
      </w:r>
    </w:p>
    <w:p/>
    <w:p>
      <w:r>
        <w:t>**Поширені помилки та їх уникнення**</w:t>
      </w:r>
    </w:p>
    <w:p/>
    <w:p>
      <w:r>
        <w:t>1. **Перевантаження інформацією:** Не намагайтесь відразу розповісти все. Почніть з основ і дайте людині можливість запитувати.</w:t>
      </w:r>
    </w:p>
    <w:p>
      <w:r>
        <w:t xml:space="preserve">   </w:t>
      </w:r>
    </w:p>
    <w:p>
      <w:r>
        <w:t>2. **Негативне сприйняття відмов:** Відмова - це частина процесу. Використовуйте її як можливість для поліпшення своїх навичок.</w:t>
      </w:r>
    </w:p>
    <w:p/>
    <w:p>
      <w:r>
        <w:t>3. **Відсутність особистого підходу:** Кожна людина унікальна, тому намагайтеся знайти індивідуальний підхід до кожного потенційного партнера.</w:t>
      </w:r>
    </w:p>
    <w:p/>
    <w:p>
      <w:r>
        <w:t>**Культурні особливості міжнародного бізнесу**</w:t>
      </w:r>
    </w:p>
    <w:p/>
    <w:p>
      <w:r>
        <w:t>Коли працюєте з міжнародною командою, важливо враховувати культурні відмінності. Наприклад, у деяких культурах прямий підхід до продажів може вважатися агресивним, тоді як в інших це норма. Завжди будьте уважні до зворотного зв'язку та адаптуйте свій стиль спілкування відповідно до культурних особливостей вашого співрозмовника.</w:t>
      </w:r>
    </w:p>
    <w:p/>
    <w:p>
      <w:r>
        <w:t>**Підсумок**</w:t>
      </w:r>
    </w:p>
    <w:p/>
    <w:p>
      <w:r>
        <w:t>Цей модуль заклав основи вашого розуміння мережевого маркетингу. Ви дізналися про теоретичні аспекти, побачили реальні приклади і навіть зробили перші кроки в практичному застосуванні знань. Пам'ятайте, що успіх у мережевому маркетингу залежить від вашої здатності вчитися, адаптуватися і діяти. Наступні модулі розширять ці знання і нададуть вам ще більше інструментів для досягнення успіху з Live On Plus.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