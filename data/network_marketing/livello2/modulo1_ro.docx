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**Modulul 1: Introducere în Network Marketing și Business Digital pentru Live On Plus**</w:t>
      </w:r>
    </w:p>
    <w:p/>
    <w:p>
      <w:r>
        <w:t>Bine ați venit la primul modul al cursului nostru profesional de Network Marketing pentru Live On Plus. Acest modul este conceput pentru a vă oferi o înțelegere profundă a conceptelor teoretice și practice ale network marketingului, cu un accent special pe creșterea rețelei, recrutare, vânzare, duplicare, leadership și gestionarea echipelor internaționale. Vom explora, de asemenea, cultura de afaceri internațională, pentru a vă ajuta să navigați cu succes în acest mediu global.</w:t>
      </w:r>
    </w:p>
    <w:p/>
    <w:p>
      <w:r>
        <w:t>**Teorie și practică în Network Marketing**</w:t>
      </w:r>
    </w:p>
    <w:p/>
    <w:p>
      <w:r>
        <w:t>Network marketingul, cunoscut și sub numele de marketing de rețea sau marketing multi-nivel (MLM), este un model de afaceri care se bazează pe vânzările directe prin recomandări personale și crearea unei rețele de distribuitori. În esență, este vorba de a vinde produse sau servicii și de a recruta alți distribuitori care să facă același lucru.</w:t>
      </w:r>
    </w:p>
    <w:p/>
    <w:p>
      <w:r>
        <w:t>Pentru a începe, trebuie să înțelegem conceptul de creștere a rețelei. Acest lucru implică extinderea continuă a bazei de clienți și recrutarea de noi membri în echipa dvs. Este esențial să dezvoltați abilități de comunicare eficiente și să învățați cum să identificați și să cultivați relații cu potențialii clienți și parteneri.</w:t>
      </w:r>
    </w:p>
    <w:p/>
    <w:p>
      <w:r>
        <w:t>**Exemple reale adaptate la Live On Plus**</w:t>
      </w:r>
    </w:p>
    <w:p/>
    <w:p>
      <w:r>
        <w:t>Să luăm exemplul unui distribuitor numit Andrei, care lucrează cu Live On Plus. Andrei folosește produse Live On Plus și este mulțumit de rezultate. În loc să păstreze această experiență doar pentru el, Andrei decide să împărtășească beneficiile produselor cu prietenii și familia. În timp, aceștia devin clienți fideli și, unii dintre ei, decizi să se alăture echipei lui Andrei ca distribuitori. Astfel, Andrei începe să-și construiască propria rețea.</w:t>
      </w:r>
    </w:p>
    <w:p/>
    <w:p>
      <w:r>
        <w:t>**Eserciții și quiz**</w:t>
      </w:r>
    </w:p>
    <w:p/>
    <w:p>
      <w:r>
        <w:t>1. **Exercițiu**: Gândiți-vă la trei persoane din rețeaua dvs. personală care ar putea fi interesate de produsele Live On Plus. Scrieți un mesaj personalizat pentru fiecare dintre ele, explicând beneficiile produsului și invitându-le să afle mai multe.</w:t>
      </w:r>
    </w:p>
    <w:p/>
    <w:p>
      <w:r>
        <w:t xml:space="preserve">2. **Quiz**: Care este diferența principală dintre vânzările directe și network marketing? </w:t>
      </w:r>
    </w:p>
    <w:p/>
    <w:p>
      <w:r>
        <w:t xml:space="preserve">   **Răspuns**: Vânzările directe implică vânzarea produselor direct consumatorilor, fără intermediari. Network marketingul include, pe lângă vânzări, și crearea unei rețele de distribuitori care vând și recrutează la rândul lor.</w:t>
      </w:r>
    </w:p>
    <w:p/>
    <w:p>
      <w:r>
        <w:t>**Dialoguri reale pentru WhatsApp, Telegram, Zoom, email**</w:t>
      </w:r>
    </w:p>
    <w:p/>
    <w:p>
      <w:r>
        <w:t>***WhatsApp/Telegram:***</w:t>
      </w:r>
    </w:p>
    <w:p>
      <w:r>
        <w:t>- Andrei: "Salut, Maria! Am încercat recent un produs de la Live On Plus care mi-a schimbat complet rutina zilnică. Ai fi interesată să afli mai multe despre el?"</w:t>
      </w:r>
    </w:p>
    <w:p/>
    <w:p>
      <w:r>
        <w:t>***Email:***</w:t>
      </w:r>
    </w:p>
    <w:p>
      <w:r>
        <w:t>- Subiect: "Oportunitate de colaborare cu Live On Plus"</w:t>
      </w:r>
    </w:p>
    <w:p>
      <w:r>
        <w:t xml:space="preserve">  - "Bună, Alex! Sper că ești bine. Vreau să-ți vorbesc despre o oportunitate de colaborare pe care o am cu Live On Plus. Este o șansă excelentă de a-ți dezvolta propria afacere și de a obține venituri suplimentare. Te interesează să discutăm mai multe?"</w:t>
      </w:r>
    </w:p>
    <w:p/>
    <w:p>
      <w:r>
        <w:t>***Zoom:***</w:t>
      </w:r>
    </w:p>
    <w:p>
      <w:r>
        <w:t>- "Bună tuturor! Mă bucur să ne întâlnim astăzi pentru a discuta despre strategii eficiente de recrutare și creștere a echipei noastre Live On Plus. Haideți să începem cu primele întrebări sau provocări pe care le-ați întâmpinat."</w:t>
      </w:r>
    </w:p>
    <w:p/>
    <w:p>
      <w:r>
        <w:t>**Erori comune și cum să le evitați**</w:t>
      </w:r>
    </w:p>
    <w:p/>
    <w:p>
      <w:r>
        <w:t>Unul dintre cele mai frecvente greșeli în network marketing este abordarea agresivă a potențialilor clienți sau membri ai echipei. Este important să aveți o abordare empatică și să ascultați nevoile celorlalți. De asemenea, evitați supra-promisiunile; fiți realiști și transparenți cu privire la ceea ce pot aștepta oamenii de la produsele și afacerea dvs.</w:t>
      </w:r>
    </w:p>
    <w:p/>
    <w:p>
      <w:r>
        <w:t>**Cultură de afaceri internațională**</w:t>
      </w:r>
    </w:p>
    <w:p/>
    <w:p>
      <w:r>
        <w:t>Pe măsură ce vă extindeți rețeaua la nivel internațional, este esențial să înțelegeți și să respectați diferențele culturale. De exemplu, în unele culturi, relațiile personale sunt fundamentale înainte de a face afaceri, în timp ce în altele, eficiența și rezultatele sunt prioritare. Investiți timp în a învăța despre obiceiurile și valorile culturale ale partenerilor dvs. internaționali.</w:t>
      </w:r>
    </w:p>
    <w:p/>
    <w:p>
      <w:r>
        <w:t>În concluzie, acest modul v-a oferit o bază solidă în conceptele esențiale ale network marketingului, cu exemple și exerciții practice. În modulele următoare, vom continua să dezvoltăm aceste abilități și să explorăm strategii avansate pentru succesul în business digital cu Live On Plus.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