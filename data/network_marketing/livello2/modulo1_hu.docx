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Modulo 1: A Network Marketing Alapjai és a Live On Plus Alkalmazása</w:t>
      </w:r>
    </w:p>
    <w:p/>
    <w:p>
      <w:r>
        <w:t>Üdvözlök mindenkit a "Network Marketing" kurzusunk második szintjén, ahol mélyrehatóbban foglalkozunk a hálózatépítés, toborzás, értékesítés, duplikáció, vezetés és nemzetközi csapatmenedzsment témaköreivel. Ez a modul különösen a Live On Plus platformra összpontosít, hogy segítsen Önnek sikeresen növekedni ebben a dinamikus üzleti környezetben.</w:t>
      </w:r>
    </w:p>
    <w:p/>
    <w:p>
      <w:r>
        <w:t>## A Network Marketing Alapjai</w:t>
      </w:r>
    </w:p>
    <w:p/>
    <w:p>
      <w:r>
        <w:t>### Teória és Gyakorlat</w:t>
      </w:r>
    </w:p>
    <w:p/>
    <w:p>
      <w:r>
        <w:t>A network marketing, más néven több szintű marketing (MLM), egy üzleti modell, ahol a bevételek nem csupán közvetlen eladásokból, hanem egy toborzott csapat eladásainak jutalékából is származnak. Az elmélet mögött az az ötlet áll, hogy a személyes kapcsolatok és a szájhagyomány útján történő értékesítés hatékonyabb lehet, mint a hagyományos reklám.</w:t>
      </w:r>
    </w:p>
    <w:p/>
    <w:p>
      <w:r>
        <w:t>A gyakorlatban ez úgy néz ki, hogy Ön nem csupán termékeket értékesít, hanem másokat is meghív arra, hogy csatlakozzanak az üzleti lehetőséghez, így létrehozva egy hálózatot. Például a Live On Plus esetében Ön először saját magának építi ki az ügyfélkörét, majd másokat invitál, hogy ők is tegyenek hasonlóképpen, közben támogatást és képzést nyújtva nekik.</w:t>
      </w:r>
    </w:p>
    <w:p/>
    <w:p>
      <w:r>
        <w:t>### Valós Példák</w:t>
      </w:r>
    </w:p>
    <w:p/>
    <w:p>
      <w:r>
        <w:t>Gondoljunk bele egy valós helyzetbe: Ön csatlakozik a Live On Plus-hoz, és elkezdi használni a platform termékeit, amelyek lehetnek például egészségügyi vagy szépségápolási termékek. Elégedett a termékekkel, ezért megosztja tapasztalatait a családjával és barátaival. Néhányan közülük érdeklődést mutatnak, és megvásárolják a termékeket, míg mások úgy döntenek, hogy ők is csatlakoznak az üzleti lehetőséghez, ezzel megkezdve saját hálózatuk építését.</w:t>
      </w:r>
    </w:p>
    <w:p/>
    <w:p>
      <w:r>
        <w:t>## Toborzás és Értékesítés</w:t>
      </w:r>
    </w:p>
    <w:p/>
    <w:p>
      <w:r>
        <w:t>### Hogyan Toborozzunk Hatékonyan?</w:t>
      </w:r>
    </w:p>
    <w:p/>
    <w:p>
      <w:r>
        <w:t>A toborzás kulcsa a hitelesség és a személyes kapcsolatok kialakítása. Kezdje azzal, hogy azonosítja azokat az embereket, akik érdekeltek lehetnek a termékekben vagy az üzleti lehetőségben. Ezután ossza meg velük saját tapasztalatait és sikereit a Live On Plus-szal. Fontos, hogy ne erőltesse rájuk a csatlakozást, hanem mutassa be, milyen előnyökkel járhat számukra a részvétel.</w:t>
      </w:r>
    </w:p>
    <w:p/>
    <w:p>
      <w:r>
        <w:t>### Értékesítési Stratégiák</w:t>
      </w:r>
    </w:p>
    <w:p/>
    <w:p>
      <w:r>
        <w:t>Az értékesítés során fontos, hogy megértse a potenciális ügyfél igényeit és problémáit, majd bemutassa, hogyan tudja az Ön által kínált termék megoldani ezeket. Használjon történeteket és példákat korábbi ügyfeleinek sikereiből, hogy hitelesebbé tegye ajánlatát.</w:t>
      </w:r>
    </w:p>
    <w:p/>
    <w:p>
      <w:r>
        <w:t>## Duplikáció és Vezetőség</w:t>
      </w:r>
    </w:p>
    <w:p/>
    <w:p>
      <w:r>
        <w:t>### A Duplikáció Fontossága</w:t>
      </w:r>
    </w:p>
    <w:p/>
    <w:p>
      <w:r>
        <w:t>A network marketing sikerének titka a duplikáció: ha Ön hatékonyan képes átadni tudását és stratégiáit a csapatának, akkor ők is képesek lesznek ugyanezt tenni. Ez a folyamat exponenciálisan növeli a hálózatot, és ezzel együtt a bevételeket is.</w:t>
      </w:r>
    </w:p>
    <w:p/>
    <w:p>
      <w:r>
        <w:t>### Vezetői Képességek Fejlesztése</w:t>
      </w:r>
    </w:p>
    <w:p/>
    <w:p>
      <w:r>
        <w:t>Ahogy a hálózata bővül, fontos, hogy képes legyen hatékonyan vezetni és motiválni a csapatát. Fejlessze kommunikációs képességeit, állítson fel világos célokat, és biztosítson folyamatos képzést és támogatást.</w:t>
      </w:r>
    </w:p>
    <w:p/>
    <w:p>
      <w:r>
        <w:t>## Gyakorlat: Készítsen egy WhatsApp Üzenetet</w:t>
      </w:r>
    </w:p>
    <w:p/>
    <w:p>
      <w:r>
        <w:t>Írjon egy üzenetet, amellyel meghívja egy barátját, hogy csatlakozzon a Live On Plus-hoz:</w:t>
      </w:r>
    </w:p>
    <w:p/>
    <w:p>
      <w:r>
        <w:t>"Szia [Barát Neve]! Remélem jól vagy. Sokat gondoltam rád, amikor a Live On Plus termékeiről olvastam, mert tudom, hogy érdekelnek az egészségügyi újítások. Én már egy ideje használom őket, és fantasztikus eredményeket értem el. Szeretnél többet megtudni róla? Szívesen mesélek róla, akár személyesen is!"</w:t>
      </w:r>
    </w:p>
    <w:p/>
    <w:p>
      <w:r>
        <w:t>## Gyakori Hibák és Elkerülésük</w:t>
      </w:r>
    </w:p>
    <w:p/>
    <w:p>
      <w:r>
        <w:t>### Hiba: Túlzott Nyomásgyakorlás</w:t>
      </w:r>
    </w:p>
    <w:p/>
    <w:p>
      <w:r>
        <w:t>Sok kezdő elköveti azt a hibát, hogy túlzott nyomást gyakorol a potenciális ügyfelekre vagy új belépőkre. Ezt elkerülheti, ha inkább a kapcsolatépítésre és az értékek kommunikálására összpontosít.</w:t>
      </w:r>
    </w:p>
    <w:p/>
    <w:p>
      <w:r>
        <w:t>### Hiba: Hiányos Utánkövetés</w:t>
      </w:r>
    </w:p>
    <w:p/>
    <w:p>
      <w:r>
        <w:t>Az utánkövetés hiánya szintén gyakori hiba. Győződjön meg arról, hogy rendszeresen kapcsolatban marad az ügyfelekkel és a csapatával, hogy támogassa őket és válaszoljon kérdéseikre.</w:t>
      </w:r>
    </w:p>
    <w:p/>
    <w:p>
      <w:r>
        <w:t>## Nemzetközi Üzleti Kultúra Mélyebb Megértése</w:t>
      </w:r>
    </w:p>
    <w:p/>
    <w:p>
      <w:r>
        <w:t>A nemzetközi csapat menedzselése különleges kihívásokat és lehetőségeket rejt magában. Különböző kultúrák eltérő kommunikációs stílusokat, értékeket és üzleti etiketteket követhetnek. Fontos, hogy nyitott legyen és tiszteletben tartsa ezeket a különbségeket, hogy erős, együttműködő és hatékony csapatot alakítson ki.</w:t>
      </w:r>
    </w:p>
    <w:p/>
    <w:p>
      <w:r>
        <w:t>### Záró Gondolatok</w:t>
      </w:r>
    </w:p>
    <w:p/>
    <w:p>
      <w:r>
        <w:t>Ezzel az alapos megértéssel a network marketing alapjairól és a Live On Plus alkalmazásának módjáról, már készen áll arra, hogy további lépéseket tegyen az üzleti siker felé. Ne feledje, hogy a kulcs a folyamatos tanulás, a gyakorlás és a személyes kapcsolatok kiépítése. Minden jót kívánok a további tanulmányokhoz és az üzleti fejlődéshez!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