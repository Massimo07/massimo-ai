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当然，我可以为您创建一个详细的教学模块。以下是“网络营销专业课程：Live On Plus网络营销专业课程（第二级，模块一）”的详细课程模块。我们将深入探讨网络增长、招聘、销售、复制、领导力和国际团队管理。</w:t>
      </w:r>
    </w:p>
    <w:p/>
    <w:p>
      <w:r>
        <w:t>### 模块一：网络营销基础及Live On Plus的应用</w:t>
      </w:r>
    </w:p>
    <w:p/>
    <w:p>
      <w:r>
        <w:t>#### 理论与实践详解</w:t>
      </w:r>
    </w:p>
    <w:p/>
    <w:p>
      <w:r>
        <w:t>在网络营销中，理解基础概念是成功的第一步。网络营销是一种通过个人网络进行产品销售和业务推广的方式。它依赖于人与人之间的信任和关系的建立。在Live On Plus中，这种关系的建立尤为重要，因为它不仅帮助你扩大客户基础，还能增强品牌忠诚度。</w:t>
      </w:r>
    </w:p>
    <w:p/>
    <w:p>
      <w:r>
        <w:t>在实践中，网络营销涉及到选择合适的平台，如社交媒体（微信、微博）、即时通讯工具（如WhatsApp、Telegram）和视频会议软件（如Zoom）来推广产品和服务。这些平台不仅能够扩大你的影响力，还能帮助你与潜在客户进行实时互动。</w:t>
      </w:r>
    </w:p>
    <w:p/>
    <w:p>
      <w:r>
        <w:t>#### 真实案例分析</w:t>
      </w:r>
    </w:p>
    <w:p/>
    <w:p>
      <w:r>
        <w:t>假设你是Live On Plus的一名代理商。你可以通过微信朋友圈分享产品使用心得，并邀请对产品感兴趣的人参加Zoom产品说明会。在说明会上，你可以详细介绍产品的优势和使用效果，并回答潜在客户的疑问。这样，你不仅能销售产品，还能吸引更多人加入你的团队。</w:t>
      </w:r>
    </w:p>
    <w:p/>
    <w:p>
      <w:r>
        <w:t>#### 练习与测验</w:t>
      </w:r>
    </w:p>
    <w:p/>
    <w:p>
      <w:r>
        <w:t>**练习1**：在微信朋友圈撰写一篇关于Live On Plus产品的推荐文章，字数不少于200字。重点突出产品的独特性和个人使用体验。</w:t>
      </w:r>
    </w:p>
    <w:p/>
    <w:p>
      <w:r>
        <w:t>**测验1**：选择以下选项中最能体现网络营销特点的（单选）：</w:t>
      </w:r>
    </w:p>
    <w:p>
      <w:r>
        <w:t>A) 依靠大型广告投放</w:t>
      </w:r>
    </w:p>
    <w:p>
      <w:r>
        <w:t>B) 通过个人关系销售产品</w:t>
      </w:r>
    </w:p>
    <w:p>
      <w:r>
        <w:t>C) 仅在线下进行销售</w:t>
      </w:r>
    </w:p>
    <w:p/>
    <w:p>
      <w:r>
        <w:t>**答案**：B</w:t>
      </w:r>
    </w:p>
    <w:p/>
    <w:p>
      <w:r>
        <w:t>#### 实际沟通示例</w:t>
      </w:r>
    </w:p>
    <w:p/>
    <w:p>
      <w:r>
        <w:t>**WhatsApp对话**：</w:t>
      </w:r>
    </w:p>
    <w:p>
      <w:r>
        <w:t>代理商：你好，我是Live On Plus的代理商。我们的产品在改善健康方面有显著效果，您有兴趣了解更多吗？</w:t>
      </w:r>
    </w:p>
    <w:p>
      <w:r>
        <w:t>潜在客户：可以告诉我更多细节吗？</w:t>
      </w:r>
    </w:p>
    <w:p>
      <w:r>
        <w:t>代理商：当然，我们可以安排一个Zoom会议，我会详细为您介绍。</w:t>
      </w:r>
    </w:p>
    <w:p/>
    <w:p>
      <w:r>
        <w:t>**Email示例**：</w:t>
      </w:r>
    </w:p>
    <w:p>
      <w:r>
        <w:t>主题：邀请您参加Live On Plus产品说明会</w:t>
      </w:r>
    </w:p>
    <w:p>
      <w:r>
        <w:t>尊敬的[客户姓名]，</w:t>
      </w:r>
    </w:p>
    <w:p>
      <w:r>
        <w:t>您好！</w:t>
      </w:r>
    </w:p>
    <w:p>
      <w:r>
        <w:t>我是Live On Plus的[您的姓名]。我们将于[日期和时间]举办一场关于我们产品的在线说明会，诚邀您参加。期待您的回复！</w:t>
      </w:r>
    </w:p>
    <w:p>
      <w:r>
        <w:t>祝好，</w:t>
      </w:r>
    </w:p>
    <w:p>
      <w:r>
        <w:t>[您的姓名]</w:t>
      </w:r>
    </w:p>
    <w:p/>
    <w:p>
      <w:r>
        <w:t>#### 常见错误及其避免方法</w:t>
      </w:r>
    </w:p>
    <w:p/>
    <w:p>
      <w:r>
        <w:t>1. **过度承诺**：避免在推广时过度承诺产品的效果。诚实地描述产品的优点和局限性，以建立客户的信任。</w:t>
      </w:r>
    </w:p>
    <w:p>
      <w:r>
        <w:t>2. **忽视客户反馈**：及时回应客户的反馈，展示你对他们的重视。</w:t>
      </w:r>
    </w:p>
    <w:p>
      <w:r>
        <w:t>3. **缺乏跟进**：与客户初次接触后，务必进行后续跟进，以巩固关系。</w:t>
      </w:r>
    </w:p>
    <w:p/>
    <w:p>
      <w:r>
        <w:t>#### 国际商业文化深度解析</w:t>
      </w:r>
    </w:p>
    <w:p/>
    <w:p>
      <w:r>
        <w:t>在国际团队管理中，理解不同文化背景下的沟通方式至关重要。例如，在中国文化中，面子和关系非常重要，因此在与中国客户或团队成员沟通时，要注意尊重对方的意见，并注重长期关系的建立。</w:t>
      </w:r>
    </w:p>
    <w:p/>
    <w:p>
      <w:r>
        <w:t>#### 结论</w:t>
      </w:r>
    </w:p>
    <w:p/>
    <w:p>
      <w:r>
        <w:t>通过本模块的学习，你应该已经掌握了网络营销的基本概念及其在Live On Plus中的实际应用。接下来的模块将继续深入探讨如何有效地进行团队管理和领导力提升。记住，成功的网络营销不仅仅是销售产品，更是建立强大而持久的人际网络。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