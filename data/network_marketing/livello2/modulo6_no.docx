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Profesjonelt nettverksmarkedsføringskurs for live på plus, fokusert på veksten av nettverket, rekruttering, salg, duplisering, ledelse, internasjonal teamledelse og forretningsopplæring.</w:t>
      </w:r>
    </w:p>
    <w:p/>
    <w:p/>
    <w:p>
      <w:r>
        <w:t>[Nivå 2 / Modul 6 / Språk: Norsk]</w:t>
      </w:r>
    </w:p>
    <w:p/>
    <w:p>
      <w:r>
        <w:t>Didaktiske mål: Total utdyping - detaljert forklaring, grammatikk (om nødvendig), ekte arbeidsflyt for nettverksmarkedsføring.</w:t>
      </w:r>
    </w:p>
    <w:p/>
    <w:p>
      <w:r>
        <w:t>Teori, praksis, ekte dialoger, praktiske øvelser, verifiseringsquiz, vanlige feil, beste praksis, ordforråd og internasjonal kultur.</w:t>
      </w:r>
    </w:p>
    <w:p/>
    <w:p/>
    <w:p>
      <w:r>
        <w:t>(Utvidet innhold som skal genereres her via AI eller for hånd. Hver modul må være komplett, profesjonell og forklarte hvordan i et ekte universitetskurs, tilpasset Live On Plus / International Network Marketing -virksomheten.)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