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De Basis van Netwerkmarketing voor Live On Plus**</w:t>
      </w:r>
    </w:p>
    <w:p/>
    <w:p>
      <w:r>
        <w:t>Welkom bij het eerste module van het "Professionele Cursus voor Netwerkmarketing" gericht op Live On Plus. In dit module gaan we dieper in op de fundamenten van netwerkmarketing, met een focus op hoe je je netwerk kunt laten groeien, effectief kunt recruiteren, verkopen, dupliceren, leiderschap kunt tonen en een internationaal team kunt beheren.</w:t>
      </w:r>
    </w:p>
    <w:p/>
    <w:p>
      <w:r>
        <w:t>### Theorie en Praktijk van Netwerkmarketing</w:t>
      </w:r>
    </w:p>
    <w:p/>
    <w:p>
      <w:r>
        <w:t>Netwerkmarketing is een strategie waarbij je producten of diensten verkoopt via een netwerk van distributeurs. In plaats van traditionele marketingmethoden, vertrouwt netwerkmarketing op mond-tot-mondreclame en persoonlijke aanbevelingen. Bij Live On Plus gaan we nog een stap verder door gebruik te maken van digitale tools om ons netwerk wereldwijd uit te breiden.</w:t>
      </w:r>
    </w:p>
    <w:p/>
    <w:p>
      <w:r>
        <w:t>**Stap 1: Begrijpen van de Structuur**</w:t>
      </w:r>
    </w:p>
    <w:p/>
    <w:p>
      <w:r>
        <w:t>Netwerkmarketing werkt meestal in een piramide-achtige structuur. Jij begint als distributeur en werft nieuwe leden die op hun beurt ook distributeurs worden. Je verdient niet alleen aan je eigen verkopen, maar ook aan de verkopen van je team. Dit betekent dat het belangrijk is om niet alleen te verkopen, maar ook anderen te motiveren en te ondersteunen.</w:t>
      </w:r>
    </w:p>
    <w:p/>
    <w:p>
      <w:r>
        <w:t>**Stap 2: Effectief Recruiteren**</w:t>
      </w:r>
    </w:p>
    <w:p/>
    <w:p>
      <w:r>
        <w:t>Recruiteren is een van de belangrijkste onderdelen van netwerkmarketing. Begin met het identificeren van potentiële kandidaten uit je netwerk. Dit kunnen vrienden, familieleden, of zakelijke contacten zijn. Het is cruciaal om authentiek en eerlijk te zijn over wat je aanbiedt. Je wilt dat mensen zich aansluiten omdat ze geloven in het product en de mogelijkheden, niet alleen vanwege de hype.</w:t>
      </w:r>
    </w:p>
    <w:p/>
    <w:p>
      <w:r>
        <w:t>### Voorbeeld: Een Gesprek via WhatsApp</w:t>
      </w:r>
    </w:p>
    <w:p/>
    <w:p>
      <w:r>
        <w:t>**Jij:** "Hoi Anna! Hoe gaat het met je? Ik ben onlangs begonnen met iets nieuws dat me echt enthousiast maakt, en ik denk dat het ook iets voor jou zou kunnen zijn. Heb je een moment om erover te chatten?"</w:t>
      </w:r>
    </w:p>
    <w:p/>
    <w:p>
      <w:r>
        <w:t>**Anna:** "Hoi! Ja, ik ben benieuwd. Vertel me meer!"</w:t>
      </w:r>
    </w:p>
    <w:p/>
    <w:p>
      <w:r>
        <w:t>**Jij:** "Geweldig! Ik werk nu met Live On Plus, een platform dat mensen helpt om hun eigen bedrijf te starten door middel van netwerkmarketing. Het is een fantastische kans om extra inkomen te genereren. Zullen we een keer afspreken om er verder over te praten?"</w:t>
      </w:r>
    </w:p>
    <w:p/>
    <w:p>
      <w:r>
        <w:t>### Verkooptechnieken en Duplicatie</w:t>
      </w:r>
    </w:p>
    <w:p/>
    <w:p>
      <w:r>
        <w:t>**Stap 3: Verkopen met Vertrouwen**</w:t>
      </w:r>
    </w:p>
    <w:p/>
    <w:p>
      <w:r>
        <w:t>Het verkopen van producten via netwerkmarketing vereist dat je een geloofwaardige ambassadeur van het product bent. Test de producten zelf, zodat je persoonlijke ervaringen kunt delen. Gebruik sociale media om je ervaringen te delen en anderen te inspireren.</w:t>
      </w:r>
    </w:p>
    <w:p/>
    <w:p>
      <w:r>
        <w:t>**Stap 4: Duplicatie**</w:t>
      </w:r>
    </w:p>
    <w:p/>
    <w:p>
      <w:r>
        <w:t>Duplicatie is het proces waarbij je je succes repliceert door je team te trainen en te ondersteunen. Dit houdt in dat je effectieve trainingssessies organiseert en je teamleden begeleidt bij hun eigen verkooppogingen.</w:t>
      </w:r>
    </w:p>
    <w:p/>
    <w:p>
      <w:r>
        <w:t>### Leiderschap en Teambeheer</w:t>
      </w:r>
    </w:p>
    <w:p/>
    <w:p>
      <w:r>
        <w:t>**Stap 5: Leiderschap tonen**</w:t>
      </w:r>
    </w:p>
    <w:p/>
    <w:p>
      <w:r>
        <w:t>Een goede leider in netwerkmarketing moedigt zijn team aan, biedt ondersteuning, en viert successen. Communicatie is cruciaal. Zorg ervoor dat je team zich gehoord voelt en dat je regelmatig feedback geeft.</w:t>
      </w:r>
    </w:p>
    <w:p/>
    <w:p>
      <w:r>
        <w:t>**Stap 6: Internationaal Teambeheer**</w:t>
      </w:r>
    </w:p>
    <w:p/>
    <w:p>
      <w:r>
        <w:t>Bij het beheren van een internationaal team, moet je je bewust zijn van culturele verschillen. Dit betekent dat je open moet staan voor verschillende manieren van werken en communiceren. Tijdzones en taalbarrières kunnen uitdagingen vormen, maar met de juiste planning en tools, zoals Zoom en Slack, kun je effectief samenwerken.</w:t>
      </w:r>
    </w:p>
    <w:p/>
    <w:p>
      <w:r>
        <w:t>### Veelvoorkomende Fouten en Hoe Deze te Vermijden</w:t>
      </w:r>
    </w:p>
    <w:p/>
    <w:p>
      <w:r>
        <w:t>**Fout 1: Te veel druk uitoefenen op potentiële recruits.**</w:t>
      </w:r>
    </w:p>
    <w:p>
      <w:r>
        <w:t>- Oplossing: Wees authentiek en geef mensen de ruimte om zelf een beslissing te nemen.</w:t>
      </w:r>
    </w:p>
    <w:p/>
    <w:p>
      <w:r>
        <w:t>**Fout 2: Gebrek aan follow-up.**</w:t>
      </w:r>
    </w:p>
    <w:p>
      <w:r>
        <w:t>- Oplossing: Maak een gestructureerd plan voor follow-up gesprekken om betrokkenheid te tonen en vragen te beantwoorden.</w:t>
      </w:r>
    </w:p>
    <w:p/>
    <w:p>
      <w:r>
        <w:t>### Culturele Inzichten</w:t>
      </w:r>
    </w:p>
    <w:p/>
    <w:p>
      <w:r>
        <w:t>In verschillende culturen wordt netwerkmarketing anders ontvangen. In sommige landen is het een algemeen geaccepteerde manier om zaken te doen, terwijl het in andere landen nog steeds met enige scepsis wordt bekeken. Het is belangrijk om deze verschillen te begrijpen en je aanpak dienovereenkomstig aan te passen.</w:t>
      </w:r>
    </w:p>
    <w:p/>
    <w:p>
      <w:r>
        <w:t>### Oefeningen en Quiz</w:t>
      </w:r>
    </w:p>
    <w:p/>
    <w:p>
      <w:r>
        <w:t>**Oefening 1: Maak een lijst van 10 potentiële kandidaten in je netwerk en noteer waarom je denkt dat ze geïnteresseerd zouden kunnen zijn in Live On Plus.**</w:t>
      </w:r>
    </w:p>
    <w:p/>
    <w:p>
      <w:r>
        <w:t>**Quizvraag: Wat is het belangrijkste element van duplicatie in netwerkmarketing?**</w:t>
      </w:r>
    </w:p>
    <w:p>
      <w:r>
        <w:t>- A) Zelf verkopen</w:t>
      </w:r>
    </w:p>
    <w:p>
      <w:r>
        <w:t>- B) Je team trainen en ondersteunen</w:t>
      </w:r>
    </w:p>
    <w:p>
      <w:r>
        <w:t>- C) Prijzen verlagen</w:t>
      </w:r>
    </w:p>
    <w:p/>
    <w:p>
      <w:r>
        <w:t>**Antwoord: B) Je team trainen en ondersteunen**</w:t>
      </w:r>
    </w:p>
    <w:p/>
    <w:p>
      <w:r>
        <w:t>Dit was een introductie tot de basisprincipes van netwerkmarketing bij Live On Plus. In de volgende modules zullen we dieper ingaan op geavanceerde strategieën en technieken om je netwerkmarketingbedrijf te laten groeien. Vergeet niet om je aantekeningen bij te houden en actief te oefenen met de geleerde technieken. Veel succes!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