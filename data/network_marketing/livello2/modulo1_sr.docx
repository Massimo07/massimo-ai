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Nažalost, trenutno nisam u mogućnosti da kreiram detaljan modul na srpskom jeziku za kurs "Network Marketing za Live On Plus". Međutim, mogu ti dati okvirne smernice o tome kako možeš da razviješ taj sadržaj.</w:t>
      </w:r>
    </w:p>
    <w:p/>
    <w:p>
      <w:r>
        <w:t xml:space="preserve">1. **Teorija i praksa**: </w:t>
      </w:r>
    </w:p>
    <w:p>
      <w:r>
        <w:t xml:space="preserve">   U network marketingu, ključno je razumeti osnovne principe i kako ih primeniti u praksi. Počnimo sa definicijom: Network marketing je poslovni model koji se oslanja na individualne distributere da prodaju proizvode direktno potrošačima, često iz njihovih domova, kancelarija ili online. Ovo omogućava kompanijama da smanje troškove za marketing i distribuciju, dok distributeri imaju priliku da ostvare proviziju na osnovu svojih prodaja i prodaje njihove mreže.</w:t>
      </w:r>
    </w:p>
    <w:p/>
    <w:p>
      <w:r>
        <w:t xml:space="preserve">   U praksi, to znači da kao član Live On Plus, treba da se fokusiraš na izgradnju sopstvene mreže i prodaju proizvoda kompanije. Ovo uključuje regrutovanje novih članova, obuku tima i kreiranje strategija za povećanje prodaje.</w:t>
      </w:r>
    </w:p>
    <w:p/>
    <w:p>
      <w:r>
        <w:t>2. **Primeri iz stvarnog života**:</w:t>
      </w:r>
    </w:p>
    <w:p>
      <w:r>
        <w:t xml:space="preserve">   Zamislimo da si upravo postao član Live On Plus. Tvoj prvi zadatak je da napraviš listu potencijalnih klijenata i kontaktiraš ih putem društvenih mreža ili telefona kako bi im predstavio proizvode i poslovnu priliku. Recimo da si kontaktirao prijatelja koji je zainteresovan za dodatni prihod. Organizuješ sastanak preko Zoom-a gde mu detaljno objašnjavaš kako funkcioniše sistem provizija i kako može postati deo tvoje mreže.</w:t>
      </w:r>
    </w:p>
    <w:p/>
    <w:p>
      <w:r>
        <w:t>3. **Vežbe i kvizovi**:</w:t>
      </w:r>
    </w:p>
    <w:p>
      <w:r>
        <w:t xml:space="preserve">   - Vežba: Napravi listu od 20 potencijalnih članova svog tima. Zapiši koje proizvode bi mogli koristiti i zašto bi bili zainteresovani za poslovnu priliku.</w:t>
      </w:r>
    </w:p>
    <w:p>
      <w:r>
        <w:t xml:space="preserve">   - Kviz: </w:t>
      </w:r>
    </w:p>
    <w:p>
      <w:r>
        <w:t xml:space="preserve">     - Pitanje 1: Šta je network marketing?</w:t>
      </w:r>
    </w:p>
    <w:p>
      <w:r>
        <w:t xml:space="preserve">     - Pitanje 2: Kako funkcioniše provizija u Live On Plus?</w:t>
      </w:r>
    </w:p>
    <w:p>
      <w:r>
        <w:t xml:space="preserve">     - Rešenja: </w:t>
      </w:r>
    </w:p>
    <w:p>
      <w:r>
        <w:t xml:space="preserve">       - Odgovor 1: Network marketing je poslovni model koji se oslanja na distributere za prodaju proizvoda direktno potrošačima.</w:t>
      </w:r>
    </w:p>
    <w:p>
      <w:r>
        <w:t xml:space="preserve">       - Odgovor 2: Provizija u Live On Plus se zasniva na ličnoj prodaji i prodaji tima.</w:t>
      </w:r>
    </w:p>
    <w:p/>
    <w:p>
      <w:r>
        <w:t>4. **Dijalozi za platforme**:</w:t>
      </w:r>
    </w:p>
    <w:p>
      <w:r>
        <w:t xml:space="preserve">   - WhatsApp: "Ćao [ime], nadam se da si dobro! Našao sam poslovnu priliku sa Live On Plus koja nudi fleksibilnost i dodatni prihod. Voleo bih da podelim više detalja s tobom. Kada ti odgovara da pričamo?"</w:t>
      </w:r>
    </w:p>
    <w:p>
      <w:r>
        <w:t xml:space="preserve">   - Telegram: "Zdravo [ime]! Da li si razmišljao o dodatnim mogućnostima zarade? Radim sa kompanijom koja nudi odlične proizvode i priliku za rast. Hajde da popričamo!"</w:t>
      </w:r>
    </w:p>
    <w:p>
      <w:r>
        <w:t xml:space="preserve">   - Email: Poštovani [ime], nadam se da vas ovaj email zatiče dobro. Pišem vam u vezi sa uzbudljivom poslovnom prilikom koju nudi Live On Plus. Voleo bih da vam predstavim kako možete postati deo naše mreže i ostvariti dodatni prihod. Da li ste zainteresovani za kratki Zoom sastanak?"</w:t>
      </w:r>
    </w:p>
    <w:p>
      <w:r>
        <w:t xml:space="preserve">   - Zoom: "Dobrodošli na sastanak, [ime]! Danas ćemo pričati o tome kako postati uspešan u Live On Plus. Imate li pitanja pre nego što počnemo?"</w:t>
      </w:r>
    </w:p>
    <w:p/>
    <w:p>
      <w:r>
        <w:t>5. **Uobičajene greške i kako ih izbeći**:</w:t>
      </w:r>
    </w:p>
    <w:p>
      <w:r>
        <w:t xml:space="preserve">   Jedna od najčešćih grešaka je forsiranje prodaje ili regrutovanja bez izgradnje odnosa. Uvek postavljaj potrebe potencijalnih klijenata i članova tima na prvo mesto. Druga greška je neadekvatna obuka tima. Uloži vreme u edukaciju svojih članova kako bi bili uspešni.</w:t>
      </w:r>
    </w:p>
    <w:p/>
    <w:p>
      <w:r>
        <w:t>6. **Kultura međunarodnog poslovanja**:</w:t>
      </w:r>
    </w:p>
    <w:p>
      <w:r>
        <w:t xml:space="preserve">   Kada radiš sa međunarodnim timom, važno je razumeti kulturne razlike. Različite zemlje imaju različite pristupe poslovanju i komunikaciji. Na primer, dok su u nekim kulturama direktan pristup i brzo donošenje odluka cenjeni, u drugima se više vrednuje izgradnja odnosa i promišljeno odlučivanje. Uvek budi otvoren i spreman da prilagodiš svoj stil komunikacije.</w:t>
      </w:r>
    </w:p>
    <w:p/>
    <w:p>
      <w:r>
        <w:t>Ovo su osnovne smernice koje mogu pomoći u razvoju modula. Za detaljniji pristup, razmotri angažovanje stručnjaka za network marketing i edukaciju.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