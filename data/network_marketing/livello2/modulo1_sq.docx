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**Moduli Didaktik për Kursin Profesional të Network Marketing për Live On Plus**</w:t>
      </w:r>
    </w:p>
    <w:p/>
    <w:p>
      <w:r>
        <w:t>**Moduli 1: Bazat e Rrjetit të Marketingut dhe Ndërtimi i Një Rrjeti të Suksesshëm**</w:t>
      </w:r>
    </w:p>
    <w:p/>
    <w:p>
      <w:r>
        <w:t>Mirë se vini në modulin e parë të kursit tonë për Network Marketing, i fokusuar në zhvillimin e rrjetit, rekrutimin, shitjen, dublikimin, lidershipin dhe menaxhimin e ekipeve ndërkombëtare. Ky modul do të ju japë një kuptim të plotë të bazave teorike dhe praktike të Network Marketing dhe si të aplikoni këto njohuri në Live On Plus.</w:t>
      </w:r>
    </w:p>
    <w:p/>
    <w:p>
      <w:r>
        <w:t>**1. Kuptimi i Themelit të Network Marketing**</w:t>
      </w:r>
    </w:p>
    <w:p/>
    <w:p>
      <w:r>
        <w:t>Së pari, është e rëndësishme të kuptoni se çfarë është Network Marketing. Është një model biznesi ku ju promovoni produkte ose shërbime dhe fitoni komision për shitjet e bëra nga ju dhe nga ekipi juaj. Për t'u bërë të suksesshëm, duhet të zhvilloni aftësi në ndërtimin e marrëdhënieve dhe të krijoni një rrjet të fortë.</w:t>
      </w:r>
    </w:p>
    <w:p/>
    <w:p>
      <w:r>
        <w:t>**2. Ndërtimi i Rrjetit dhe Rekrutimi**</w:t>
      </w:r>
    </w:p>
    <w:p/>
    <w:p>
      <w:r>
        <w:t>Filloni duke identifikuar kontaktet tuaja më të afërta. Këto mund të jenë miq, familjarë ose kolegë që besojnë në ju dhe janë të hapur për mundësi të reja. Dërgoni një mesazh personal dhe të sinqertë në WhatsApp ose Telegram si ky:</w:t>
      </w:r>
    </w:p>
    <w:p/>
    <w:p>
      <w:r>
        <w:t>"Pershendetje [Emri], shpresoj që je mirë! Kam gjetur një mundësi të shkëlqyer biznesi me Live On Plus që mendoj se do të ishte perfekte për ty. A mund të flasim më shumë për këtë në një telefonatë të shkurtër?"</w:t>
      </w:r>
    </w:p>
    <w:p/>
    <w:p>
      <w:r>
        <w:t xml:space="preserve">Kur bëni thirrjen në Zoom, sigurohuni që të jeni të përgatitur me informacion të mjaftueshëm për Live On Plus dhe përfitimet që ofron. </w:t>
      </w:r>
    </w:p>
    <w:p/>
    <w:p>
      <w:r>
        <w:t>**3. Shitja dhe Dublikimi**</w:t>
      </w:r>
    </w:p>
    <w:p/>
    <w:p>
      <w:r>
        <w:t>Pasi të keni rekrutuar disa anëtarë në rrjetin tuaj, është koha të fokusoheni në trajnimin e tyre. Organizoni takime të rregullta në Zoom për të diskutuar strategji shitjeje dhe të ndajni praktikat më të mira. Një shembull i një emaili për këtë qëllim mund të jetë:</w:t>
      </w:r>
    </w:p>
    <w:p/>
    <w:p>
      <w:r>
        <w:t xml:space="preserve">"Pershendetje ekipi, </w:t>
      </w:r>
    </w:p>
    <w:p/>
    <w:p>
      <w:r>
        <w:t xml:space="preserve">Jemi duke organizuar një sesion trajnimi këtë të enjte në orën 18:00 për të diskutuar teknikat më efektive të shitjes për Live On Plus. Ju lutem sigurohuni të merrni pjesë dhe të sillni pyetjet tuaja! </w:t>
      </w:r>
    </w:p>
    <w:p/>
    <w:p>
      <w:r>
        <w:t>Faleminderit, [Emri Juaj]"</w:t>
      </w:r>
    </w:p>
    <w:p/>
    <w:p>
      <w:r>
        <w:t>**4. Lidershipi dhe Menaxhimi i Ekipeve Ndërkombëtare**</w:t>
      </w:r>
    </w:p>
    <w:p/>
    <w:p>
      <w:r>
        <w:t>Të jesh një lider i mirë në Network Marketing do të thotë të frymëzosh dhe të motivosh ekipin tënd. Duhet të komunikoni qartë dhe të jeni të disponueshëm për të ndihmuar me çdo sfidë që mund të hasin. Për të menaxhuar ekipe ndërkombëtare, është kritike të kuptoni dhe respektoni kulturat e ndryshme. Për shembull, në disa kultura, marrëdhëniet personale janë të një rëndësie të madhe në biznes, ndaj investoni kohë në ndërtimin e këtyre lidhjeve.</w:t>
      </w:r>
    </w:p>
    <w:p/>
    <w:p>
      <w:r>
        <w:t>**5. Gabimet e Përbashkëta dhe Si t'i Shmangni Ato**</w:t>
      </w:r>
    </w:p>
    <w:p/>
    <w:p>
      <w:r>
        <w:t>Një nga gabimet më të zakonshme në Network Marketing është mungesa e ndjekjes pas një prezantimi fillestar. Sigurohuni që të ndiqni çdo kontakt pas një takimi. Një tjetër gabim është mos trajnimi i duhur i ekipit tuaj, që çon në mungesë dublikimi efektiv.</w:t>
      </w:r>
    </w:p>
    <w:p/>
    <w:p>
      <w:r>
        <w:t>**6. Kuize dhe Ushtrime Praktike**</w:t>
      </w:r>
    </w:p>
    <w:p/>
    <w:p>
      <w:r>
        <w:t>**Ushtrimi 1:** Krijoni një listë me 10 persona që do t'i kontaktoni për Live On Plus. Përdorni një qasje të personalizuar për secilin.</w:t>
      </w:r>
    </w:p>
    <w:p/>
    <w:p>
      <w:r>
        <w:t>**Kuizi 1:**</w:t>
      </w:r>
    </w:p>
    <w:p>
      <w:r>
        <w:t>a) Çfarë është Network Marketing?</w:t>
      </w:r>
    </w:p>
    <w:p>
      <w:r>
        <w:t>b) Cila është rëndësia e dublikimit në Network Marketing?</w:t>
      </w:r>
    </w:p>
    <w:p>
      <w:r>
        <w:t>c) Përmendni dy mënyra për të motivuar ekipin tuaj.</w:t>
      </w:r>
    </w:p>
    <w:p/>
    <w:p>
      <w:r>
        <w:t>**Zgjidhjet:**</w:t>
      </w:r>
    </w:p>
    <w:p>
      <w:r>
        <w:t>a) Një model biznesi ku fitoni komision për shitjet e bëra nga ju dhe ekipi juaj.</w:t>
      </w:r>
    </w:p>
    <w:p>
      <w:r>
        <w:t>b) Dublikimi siguron që njohuritë dhe strategjitë tuaja të përhapen në të gjithë ekipin për të maksimizuar suksesin.</w:t>
      </w:r>
    </w:p>
    <w:p>
      <w:r>
        <w:t>c) Organizimi i trajnimeve të rregullta dhe njohja e arritjeve individuale.</w:t>
      </w:r>
    </w:p>
    <w:p/>
    <w:p>
      <w:r>
        <w:t>Me këtë modul, ju keni marrë themelet e nevojshme për të filluar ndërtimin e një rrjeti të suksesshëm në Network Marketing. Në modulin e ardhshëm, do të thellohemi në strategjitë më të avancuara të shitjes dhe rekrutimit. Faleminderit për angazhimin tuaj dhe suksese në rrugën tuaj të re në Live On Plus!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