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Fundamentos do Network Marketing para Live On Plus**</w:t>
      </w:r>
    </w:p>
    <w:p/>
    <w:p>
      <w:r>
        <w:t>Bem-vindo ao primeiro módulo do nosso curso "Corso professionale di Network Marketing per Live On Plus", onde vamos explorar os conceitos fundamentais de crescimento de rede, recrutamento, vendas, duplicação, liderança e gestão de equipe internacional. Este módulo é projetado para guiar iniciantes no mundo do network marketing com a Live On Plus, oferecendo uma compreensão profunda e prática.</w:t>
      </w:r>
    </w:p>
    <w:p/>
    <w:p>
      <w:r>
        <w:t>**Teoria e Prática do Network Marketing**</w:t>
      </w:r>
    </w:p>
    <w:p/>
    <w:p>
      <w:r>
        <w:t>O network marketing, também conhecido como marketing multinível, é um modelo de negócios em que os participantes ganham comissões não apenas pelas vendas que realizam, mas também pelas vendas efetuadas por suas equipes recrutadas. Este método é eficaz para expandir rapidamente a rede de vendas e alcançar um público mais amplo. A Live On Plus adota esse modelo para promover seus produtos e serviços, permitindo aos representantes crescerem profissionalmente e financeiramente.</w:t>
      </w:r>
    </w:p>
    <w:p/>
    <w:p>
      <w:r>
        <w:t>Vamos começar entendendo como funciona a estrutura de rede. Imagine que você é o ponto inicial em uma pirâmide invertida. Você recruta novos membros para a rede, que por sua vez recrutam outros. Cada novo membro é conhecido como "downline", e você se torna parte da "upline" deles. O objetivo é construir uma equipe sólida e motivada que trabalhe para alcançar metas comuns.</w:t>
      </w:r>
    </w:p>
    <w:p/>
    <w:p>
      <w:r>
        <w:t>**Exemplos Reais no Contexto da Live On Plus**</w:t>
      </w:r>
    </w:p>
    <w:p/>
    <w:p>
      <w:r>
        <w:t>Suponha que Maria tenha se juntado à Live On Plus. Ela começa promovendo os produtos para sua rede de contatos. Ao realizar vendas, Maria recebe uma comissão. Logo, ela recruta João e Ana para sua equipe. Quando João e Ana fazem vendas, Maria recebe uma porcentagem da comissão pelas vendas realizadas por eles, além das suas próprias. Esse ciclo continua à medida que João e Ana recrutam mais pessoas, expandindo a rede de Maria.</w:t>
      </w:r>
    </w:p>
    <w:p/>
    <w:p>
      <w:r>
        <w:t>**Exercícios e Quiz**</w:t>
      </w:r>
    </w:p>
    <w:p/>
    <w:p>
      <w:r>
        <w:t>1. **Exercício:**</w:t>
      </w:r>
    </w:p>
    <w:p>
      <w:r>
        <w:t xml:space="preserve">   - Desenhe um diagrama da sua rede de contatos. Identifique quem pode estar interessado nos produtos da Live On Plus e quem pode ser um potencial membro da equipe.</w:t>
      </w:r>
    </w:p>
    <w:p/>
    <w:p>
      <w:r>
        <w:t>2. **Quiz:**</w:t>
      </w:r>
    </w:p>
    <w:p>
      <w:r>
        <w:t xml:space="preserve">   - Pergunta: Qual é a principal diferença entre vendas diretas e network marketing?</w:t>
      </w:r>
    </w:p>
    <w:p>
      <w:r>
        <w:t xml:space="preserve">   - Resposta: Enquanto as vendas diretas focam em vender diretamente ao consumidor final, o network marketing envolve a construção de uma rede de vendedores que também geram receita através do recrutamento e vendas realizadas por outros membros.</w:t>
      </w:r>
    </w:p>
    <w:p/>
    <w:p>
      <w:r>
        <w:t>**Diálogos Reais para Comunicação Eficaz**</w:t>
      </w:r>
    </w:p>
    <w:p/>
    <w:p>
      <w:r>
        <w:t>1. **WhatsApp/Telegram:**</w:t>
      </w:r>
    </w:p>
    <w:p>
      <w:r>
        <w:t xml:space="preserve">   - Você: "Olá [Nome]! Espero que esteja bem. Gostaria de compartilhar uma oportunidade incrível com a Live On Plus que pode interessar você. Podemos conversar sobre isso?"</w:t>
      </w:r>
    </w:p>
    <w:p/>
    <w:p>
      <w:r>
        <w:t>2. **Zoom:**</w:t>
      </w:r>
    </w:p>
    <w:p>
      <w:r>
        <w:t xml:space="preserve">   - Você: "Obrigado por participar desta chamada, [Nome]. Hoje, quero apresentar a você como a Live On Plus pode ser uma oportunidade de crescimento pessoal e financeiro. Vamos explorar como você pode começar e as vantagens de se juntar à nossa equipe."</w:t>
      </w:r>
    </w:p>
    <w:p/>
    <w:p>
      <w:r>
        <w:t>3. **Email:**</w:t>
      </w:r>
    </w:p>
    <w:p>
      <w:r>
        <w:t xml:space="preserve">   - Assunto: "Descubra uma Nova Oportunidade com a Live On Plus"</w:t>
      </w:r>
    </w:p>
    <w:p>
      <w:r>
        <w:t xml:space="preserve">   - Corpo: "Olá [Nome], espero que este email encontre você bem. Estou animado para compartilhar informações sobre a Live On Plus, uma plataforma que oferece não só produtos incríveis, mas também uma chance de construir um negócio próprio. Vamos agendar um horário para falar mais sobre isso?"</w:t>
      </w:r>
    </w:p>
    <w:p/>
    <w:p>
      <w:r>
        <w:t>**Erros Comuns e Como Evitá-los**</w:t>
      </w:r>
    </w:p>
    <w:p/>
    <w:p>
      <w:r>
        <w:t>Um erro comum é concentrar-se apenas no recrutamento sem considerar a formação e motivação da equipe. Lembre-se, uma equipe desmotivada não performa bem. É crucial oferecer suporte contínuo, treinamentos e reconhecer os esforços da sua equipe. Outro erro é a comunicação invasiva; é importante ser respeitoso e não insistente ao abordar potenciais membros ou clientes.</w:t>
      </w:r>
    </w:p>
    <w:p/>
    <w:p>
      <w:r>
        <w:t>**Cultura de Negócios Internacional**</w:t>
      </w:r>
    </w:p>
    <w:p/>
    <w:p>
      <w:r>
        <w:t>Ao lidar com uma equipe internacional, é vital entender e respeitar as diferenças culturais. Por exemplo, enquanto em alguns países uma abordagem direta é apreciada, em outros pode ser vista como agressiva. Estude as práticas culturais dos membros da sua equipe para estabelecer uma comunicação eficaz e respeitosa.</w:t>
      </w:r>
    </w:p>
    <w:p/>
    <w:p>
      <w:r>
        <w:t>**Conclusão**</w:t>
      </w:r>
    </w:p>
    <w:p/>
    <w:p>
      <w:r>
        <w:t>Este módulo introduziu você aos fundamentos do network marketing com a Live On Plus. Agora, você tem uma base sólida para começar a construir sua rede de contatos e a desenvolver suas habilidades de liderança. Lembre-se, o sucesso no network marketing depende de esforços consistentes, comunicação eficaz e a capacidade de inspirar e gerenciar uma equipe diversificada. Continue praticando e aplicando o que aprendeu, e você estará no caminho certo para o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