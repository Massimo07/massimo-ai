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Moduł 1: Wprowadzenie do Network Marketingu dla Live On Plus</w:t>
      </w:r>
    </w:p>
    <w:p/>
    <w:p>
      <w:r>
        <w:t>### 1. Teoria Network Marketingu</w:t>
      </w:r>
    </w:p>
    <w:p/>
    <w:p>
      <w:r>
        <w:t>Network marketing, znany również jako marketing sieciowy, to model biznesowy, który opiera się na sprzedaży produktów lub usług bezpośrednio do konsumentów poprzez sieć niezależnych przedstawicieli. Każdy z tych przedstawicieli ma możliwość budowania własnej sieci sprzedaży. W firmie Live On Plus, network marketing jest wykorzystywany do dystrybucji produktów zdrowotnych i wellness, co pozwala na osiągnięcie korzyści zarówno przez firmę, jak i przez niezależnych dystrybutorów.</w:t>
      </w:r>
    </w:p>
    <w:p/>
    <w:p>
      <w:r>
        <w:t>W praktyce, aby odnieść sukces w network marketingu, kluczowe jest zrozumienie czterech głównych obszarów: rekrutacji, sprzedaży, duplikacji oraz przywództwa.</w:t>
      </w:r>
    </w:p>
    <w:p/>
    <w:p>
      <w:r>
        <w:t>### 2. Rekrutacja</w:t>
      </w:r>
    </w:p>
    <w:p/>
    <w:p>
      <w:r>
        <w:t>Rekrutacja to proces przyciągania nowych członków do swojej sieci. Oto jak można to zrobić:</w:t>
      </w:r>
    </w:p>
    <w:p/>
    <w:p>
      <w:r>
        <w:t>#### Krok 1: Identyfikacja potencjalnych rekrutów</w:t>
      </w:r>
    </w:p>
    <w:p>
      <w:r>
        <w:t>- Sporządź listę osób, które mogą być zainteresowane produktami lub możliwością biznesową Live On Plus. Zastanów się, kto w twoim otoczeniu mógłby skorzystać z dodatkowego dochodu lub szuka lepszych produktów zdrowotnych.</w:t>
      </w:r>
    </w:p>
    <w:p/>
    <w:p>
      <w:r>
        <w:t>#### Krok 2: Nawiązanie kontaktu</w:t>
      </w:r>
    </w:p>
    <w:p>
      <w:r>
        <w:t>- Skontaktuj się z tymi osobami za pośrednictwem WhatsApp, Telegram lub e-mail. Na przykład:</w:t>
      </w:r>
    </w:p>
    <w:p/>
    <w:p>
      <w:r>
        <w:t>**WhatsApp**: "Cześć [Imię], zauważyłem, że interesujesz się zdrowym stylem życia. Chciałbym opowiedzieć Ci o możliwościach, jakie oferuje Live On Plus, które mogą być dla Ciebie interesujące."</w:t>
      </w:r>
    </w:p>
    <w:p/>
    <w:p>
      <w:r>
        <w:t>#### Krok 3: Przedstawienie oferty</w:t>
      </w:r>
    </w:p>
    <w:p>
      <w:r>
        <w:t>- Umów się na spotkanie poprzez Zoom, aby szczegółowo omówić ofertę. Pamiętaj, aby być profesjonalnym i skoncentrowanym na korzyściach, jakie oferuje firma.</w:t>
      </w:r>
    </w:p>
    <w:p/>
    <w:p>
      <w:r>
        <w:t>**Zoom**: "Dziękuję za poświęcenie czasu, [Imię]. Chciałbym podzielić się z Tobą, jak Live On Plus może nie tylko poprawić Twoje zdrowie, ale także pomóc Ci w budowaniu stabilnego dochodu."</w:t>
      </w:r>
    </w:p>
    <w:p/>
    <w:p>
      <w:r>
        <w:t>### 3. Sprzedaż</w:t>
      </w:r>
    </w:p>
    <w:p/>
    <w:p>
      <w:r>
        <w:t>Sprzedaż to umiejętność przekonywania innych do zakupu produktów. Kluczowe kroki obejmują:</w:t>
      </w:r>
    </w:p>
    <w:p/>
    <w:p>
      <w:r>
        <w:t>#### Krok 1: Znajomość produktu</w:t>
      </w:r>
    </w:p>
    <w:p>
      <w:r>
        <w:t>- Zdobądź dogłębną wiedzę na temat produktów Live On Plus, ich składników oraz korzyści zdrowotnych. Wiedza ta pomoże Ci w odpowiedzi na pytania potencjalnych klientów.</w:t>
      </w:r>
    </w:p>
    <w:p/>
    <w:p>
      <w:r>
        <w:t>#### Krok 2: Personalizacja oferty</w:t>
      </w:r>
    </w:p>
    <w:p>
      <w:r>
        <w:t>- Dopasuj swoją ofertę do indywidualnych potrzeb klienta. Na przykład, jeśli klient szuka suplementów na energię, skoncentruj się na produktach, które mogą mu w tym pomóc.</w:t>
      </w:r>
    </w:p>
    <w:p/>
    <w:p>
      <w:r>
        <w:t>#### Krok 3: Zamknięcie sprzedaży</w:t>
      </w:r>
    </w:p>
    <w:p>
      <w:r>
        <w:t>- Naucz się technik zamykania sprzedaży, takich jak tworzenie poczucia pilności lub oferowanie ograniczonych promocji.</w:t>
      </w:r>
    </w:p>
    <w:p/>
    <w:p>
      <w:r>
        <w:t>**Email**: "Drogi [Imię], dziękuję za zainteresowanie naszymi produktami. Chciałbym zaproponować Ci 10% zniżki przy pierwszym zamówieniu, jeśli dokonasz zakupu do końca tygodnia."</w:t>
      </w:r>
    </w:p>
    <w:p/>
    <w:p>
      <w:r>
        <w:t>### 4. Duplikacja</w:t>
      </w:r>
    </w:p>
    <w:p/>
    <w:p>
      <w:r>
        <w:t>Duplikacja to proces nauczania i wspierania nowych członków w budowaniu własnej sieci. Oto, jak to osiągnąć:</w:t>
      </w:r>
    </w:p>
    <w:p/>
    <w:p>
      <w:r>
        <w:t>#### Krok 1: Szkolenie</w:t>
      </w:r>
    </w:p>
    <w:p>
      <w:r>
        <w:t>- Organizuj regularne szkolenia dla nowych rekrutów, aby pomóc im zrozumieć model biznesowy i techniki sprzedaży.</w:t>
      </w:r>
    </w:p>
    <w:p/>
    <w:p>
      <w:r>
        <w:t>#### Krok 2: Mentorowanie</w:t>
      </w:r>
    </w:p>
    <w:p>
      <w:r>
        <w:t>- Bądź dostępny jako mentor, udzielaj wsparcia i odpowiedzi na pytania, które mogą się pojawić.</w:t>
      </w:r>
    </w:p>
    <w:p/>
    <w:p>
      <w:r>
        <w:t>### 5. Przywództwo</w:t>
      </w:r>
    </w:p>
    <w:p/>
    <w:p>
      <w:r>
        <w:t xml:space="preserve">Przywództwo w network marketingu to umiejętność przewodzenia zespołowi i motywowania go do osiągania celów. </w:t>
      </w:r>
    </w:p>
    <w:p/>
    <w:p>
      <w:r>
        <w:t>#### Krok 1: Inspiracja</w:t>
      </w:r>
    </w:p>
    <w:p>
      <w:r>
        <w:t>- Dziel się historiami sukcesu i motywuj zespół do działania.</w:t>
      </w:r>
    </w:p>
    <w:p/>
    <w:p>
      <w:r>
        <w:t>#### Krok 2: Budowanie relacji</w:t>
      </w:r>
    </w:p>
    <w:p>
      <w:r>
        <w:t>- Buduj silne relacje z członkami zespołu poprzez regularne spotkania i integracje.</w:t>
      </w:r>
    </w:p>
    <w:p/>
    <w:p>
      <w:r>
        <w:t>### 6. Błędy i jak ich unikać</w:t>
      </w:r>
    </w:p>
    <w:p/>
    <w:p>
      <w:r>
        <w:t>- **Brak wiedzy o produkcie**: Ucz się i zawsze bądź przygotowany do odpowiedzi na pytania klientów.</w:t>
      </w:r>
    </w:p>
    <w:p>
      <w:r>
        <w:t>- **Zbyt nachalna sprzedaż**: Skup się na budowaniu relacji, a nie tylko na sprzedaży.</w:t>
      </w:r>
    </w:p>
    <w:p>
      <w:r>
        <w:t>- **Nieefektywna komunikacja**: Korzystaj z jasnych i zwięzłych komunikatów w rozmowach.</w:t>
      </w:r>
    </w:p>
    <w:p/>
    <w:p>
      <w:r>
        <w:t>### 7. Międzynarodowy kontekst biznesowy</w:t>
      </w:r>
    </w:p>
    <w:p/>
    <w:p>
      <w:r>
        <w:t>Współpraca z międzynarodowym zespołem wymaga zrozumienia różnic kulturowych. Szanuj różnorodność i ucz się o kulturze biznesowej innych krajów, aby efektywnie zarządzać zespołem globalnym.</w:t>
      </w:r>
    </w:p>
    <w:p/>
    <w:p>
      <w:r>
        <w:t>### 8. Ćwiczenia i quizy</w:t>
      </w:r>
    </w:p>
    <w:p/>
    <w:p>
      <w:r>
        <w:t>#### Ćwiczenie 1: Stwórz listę potencjalnych rekrutów i zaplanuj, jak ich skontaktujesz.</w:t>
      </w:r>
    </w:p>
    <w:p/>
    <w:p>
      <w:r>
        <w:t>#### Quiz:</w:t>
      </w:r>
    </w:p>
    <w:p>
      <w:r>
        <w:t>1. Jakie są trzy główne kroki w procesie sprzedaży?</w:t>
      </w:r>
    </w:p>
    <w:p>
      <w:r>
        <w:t>2. Co oznacza duplikacja w network marketingu?</w:t>
      </w:r>
    </w:p>
    <w:p/>
    <w:p>
      <w:r>
        <w:t>**Odpowiedzi**:</w:t>
      </w:r>
    </w:p>
    <w:p>
      <w:r>
        <w:t>1. Znajomość produktu, personalizacja oferty, zamknięcie sprzedaży.</w:t>
      </w:r>
    </w:p>
    <w:p>
      <w:r>
        <w:t>2. Proces nauczania i wspierania nowych członków w budowaniu własnej sieci.</w:t>
      </w:r>
    </w:p>
    <w:p/>
    <w:p>
      <w:r>
        <w:t>Realizując te kroki i unikając typowych błędów, możesz skutecznie rozwijać swoją sieć w ramach Live On Plus i osiągać sukcesy w network marketingu.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