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 Modulu 1: Introduzzjoni għan-Network Marketing għan-Negozju Live On Plus</w:t>
      </w:r>
    </w:p>
    <w:p/>
    <w:p>
      <w:r>
        <w:t>### Spjegazzjoni Teoretika u Pratika</w:t>
      </w:r>
    </w:p>
    <w:p/>
    <w:p>
      <w:r>
        <w:t>**Teorija Bażika tan-Network Marketing:**</w:t>
      </w:r>
    </w:p>
    <w:p>
      <w:r>
        <w:t>In-network marketing huwa mudell ta’ negozju fejn l-individwi għandhom l-opportunità li jippromwovu prodotti jew servizzi u jiksbu kummissjonijiet fuq il-bejgħ li jagħmlu, kif ukoll fuq il-bejgħ magħmul minn membri oħra tan-netwerk tagħhom. Għal Live On Plus, li huwa programm speċifiku fil-qasam tan-network marketing, l-approċċ huwa ffukat fuq il-promozzjoni ta’ prodotti tal-istil ta’ ħajja li jtejbu l-kwalità tal-ħajja ta’ persuni.</w:t>
      </w:r>
    </w:p>
    <w:p/>
    <w:p>
      <w:r>
        <w:t>L-ewwel pass huwa li tifhem il-prodotti u s-servizzi li qed tipprovdi. Għal Live On Plus, dan jista’ jinkludi supplements tas-saħħa, għodod ta’ benesseri, u programmi ta’ stil ta’ ħajja. Huwa essenzjali li tkun konvint mill-valur ta’ dawn il-prodotti, biex tkun tista’ tippromwovihom b’mod effettiv.</w:t>
      </w:r>
    </w:p>
    <w:p/>
    <w:p>
      <w:r>
        <w:t>**Prattika:**</w:t>
      </w:r>
    </w:p>
    <w:p>
      <w:r>
        <w:t>1. **Għarfien tal-Prodott:** Biex tibda, ikkunsidra li tistudja l-karatteristiċi u l-benefiċċji ta’ kull prodott fi ħdan Live On Plus. Pereżempju, jekk prodott huwa supplement tas-saħħa, ikollok tifhem il-komponenti tiegħu, il-mod kif jaħdem, u kif jgħin lill-klijenti.</w:t>
      </w:r>
    </w:p>
    <w:p/>
    <w:p>
      <w:r>
        <w:t>2. **Ħolqien ta’ Lista ta’ Kontatti:** Ipprepara lista ta’ individwi li jistgħu jkunu interessati fil-prodotti jew fis-sehem fin-negozju. Dan jista’ jinkludi ħbieb, familja, u kollegi. L-għan huwa li tibda konverżazzjonijiet li jistgħu jwasslu għal bejgħ jew opportunitajiet ta’ recrutament.</w:t>
      </w:r>
    </w:p>
    <w:p/>
    <w:p>
      <w:r>
        <w:t>### Eżempji Reali Adattati</w:t>
      </w:r>
    </w:p>
    <w:p/>
    <w:p>
      <w:r>
        <w:t>**Eżempju ta’ Reġistrazzjoni ta’ Membru Ġdid:**</w:t>
      </w:r>
    </w:p>
    <w:p>
      <w:r>
        <w:t>Ikkunsidra sitwazzjoni fejn inti qed tiddiskuti ma’ ħabib dwar Live On Plus fuq WhatsApp. Inti tispjega kif is-supplements għenu biex itejbu l-enerġija u l-fokus tiegħek. Wara li tagħti prova lill-ħabib tiegħek, huma jiddeċiedu li jingħaqdu bħala membru.</w:t>
      </w:r>
    </w:p>
    <w:p/>
    <w:p>
      <w:r>
        <w:t>**Eżempju ta’ Bejgħ:**</w:t>
      </w:r>
    </w:p>
    <w:p>
      <w:r>
        <w:t>Fuq Zoom, għandek laqgħa ma’ klijent potenzjali li wera interess fis-supplimenti tas-saħħa. Inti tispjega kif il-prodotti huma magħmula minn ingredjenti naturali u kif jistgħu jgħinu f’mod speċifiku b’problemi ta’ saħħa bħal għeja kronika. Il-klijent jiddeċiedi li jipprova l-prodott għal xahar.</w:t>
      </w:r>
    </w:p>
    <w:p/>
    <w:p>
      <w:r>
        <w:t>### Eżerċizzji u Mistoqsijiet</w:t>
      </w:r>
    </w:p>
    <w:p/>
    <w:p>
      <w:r>
        <w:t>**Eżerċizzju:**</w:t>
      </w:r>
    </w:p>
    <w:p>
      <w:r>
        <w:t>Oħloq pjan ta’ konverżazzjoni għal WhatsApp fejn tippreżenta l-opportunità tan-network marketing lil ħabib. Inkludi punti ta’ diskussjoni fuq il-benefiċċji personali u finanzjarji.</w:t>
      </w:r>
    </w:p>
    <w:p/>
    <w:p>
      <w:r>
        <w:t>**Mistoqsija:**</w:t>
      </w:r>
    </w:p>
    <w:p>
      <w:r>
        <w:t>X’inhuma żewġ strateġiji effettivi biex tibni u tespandi n-netwerk tiegħek internazzjonalment ma’ Live On Plus?</w:t>
      </w:r>
    </w:p>
    <w:p/>
    <w:p>
      <w:r>
        <w:t>**Soluzzjoni:**</w:t>
      </w:r>
    </w:p>
    <w:p>
      <w:r>
        <w:t>1. Uża pjattaformi soċjali b’mod strateġiku biex tilħaq udjenzi internazzjonali.</w:t>
      </w:r>
    </w:p>
    <w:p>
      <w:r>
        <w:t>2. Oħloq kollaborazzjonijiet ma’ mexxejja oħra fin-network marketing minn pajjiżi differenti.</w:t>
      </w:r>
    </w:p>
    <w:p/>
    <w:p>
      <w:r>
        <w:t>### Dialogi Reali għal WhatsApp, Telegram, Zoom, Email</w:t>
      </w:r>
    </w:p>
    <w:p/>
    <w:p>
      <w:r>
        <w:t>**WhatsApp:**</w:t>
      </w:r>
    </w:p>
    <w:p>
      <w:r>
        <w:t>"Ħej [Isem], kont qed naħseb dwar kif is-supplimenti ta’ Live On Plus għenuni b'mod personali u ħsibt li jista’ jkun hemm interess għalik ukoll. Tixtieq tkun taf aktar?"</w:t>
      </w:r>
    </w:p>
    <w:p/>
    <w:p>
      <w:r>
        <w:t>**Email:**</w:t>
      </w:r>
    </w:p>
    <w:p>
      <w:r>
        <w:t>"Suġġett: Skopri Opportunità Ġdida ma’ Live On Plus</w:t>
      </w:r>
    </w:p>
    <w:p/>
    <w:p>
      <w:r>
        <w:t>Għażiż [Isem],</w:t>
      </w:r>
    </w:p>
    <w:p/>
    <w:p>
      <w:r>
        <w:t>Nittama li dan l-email isibek tajjeb. Jien ilni naħdem ma’ Live On Plus għal ftit żmien issa, u rrealizzajt kemm il-prodotti tagħhom jistgħu jkunu ta’ benefiċċju għal ħafna nies. Jekk int interessat/a titgħallem aktar dwar kif tista’ tingħaqad ma’ dan in-negozju li qed jikber, inkun kuntent/a li niddiskuti aktar f’laqgħa ta’ Zoom.</w:t>
      </w:r>
    </w:p>
    <w:p/>
    <w:p>
      <w:r>
        <w:t>Tislijiet,</w:t>
      </w:r>
    </w:p>
    <w:p>
      <w:r>
        <w:t>[Ismek]"</w:t>
      </w:r>
    </w:p>
    <w:p/>
    <w:p>
      <w:r>
        <w:t>### Errori Komuni u Kif Jevitawhom</w:t>
      </w:r>
    </w:p>
    <w:p/>
    <w:p>
      <w:r>
        <w:t>**Errore Komuni:** Nuqqas ta’ preparazzjoni fil-preżentazzjoni tal-prodott.</w:t>
      </w:r>
    </w:p>
    <w:p>
      <w:r>
        <w:t>**Soluzzjoni:** Dejjem taġġorna l-għarfien tiegħek fuq il-prodotti u ipprattika preżentazzjonijiet qabel tiltaqa’ ma’ klijenti potenzjali.</w:t>
      </w:r>
    </w:p>
    <w:p/>
    <w:p>
      <w:r>
        <w:t>**Errore Komuni:** Negliġenza tal-bini ta’ relazzjonijiet.</w:t>
      </w:r>
    </w:p>
    <w:p>
      <w:r>
        <w:t>**Soluzzjoni:** Ħu l-ħin biex tifhem il-bżonnijiet u l-preferenzi tal-klijenti tiegħek, u agħmel kuntatt regolari biex tibni fiduċja.</w:t>
      </w:r>
    </w:p>
    <w:p/>
    <w:p>
      <w:r>
        <w:t>### Approfondimenti ta’ Kultura Business Internazzjonali</w:t>
      </w:r>
    </w:p>
    <w:p/>
    <w:p>
      <w:r>
        <w:t>Meta tespandi n-netwerk tiegħek internazzjonalment, huwa importanti li tifhem u tirrispetta d-diversità kulturali. F’kulturi differenti, l-approċċ tan-negozju jista’ jvarja. Pereżempju, f’xi pajjiżi, il-komunikazzjoni formali hija apprezzata, filwaqt li f’oħrajn, l-approċċ informali jista’ jkun aktar effettiv. Dejjem oqgħod attent għall-prattiċi tan-negozju lokali u adatta l-istrateġiji tiegħek kif meħtieġ.</w:t>
      </w:r>
    </w:p>
    <w:p/>
    <w:p>
      <w:r>
        <w:t>### Konklużjoni</w:t>
      </w:r>
    </w:p>
    <w:p/>
    <w:p>
      <w:r>
        <w:t>Dan il-modulu jipprovdi l-pedament għal kif tista’ tibda b’suċċess in-network marketing ma’ Live On Plus. Billi tifhem sew il-prodotti, tibni relazzjonijiet sodi, u tespandi n-netwerk tiegħek b’mod strateġiku, tista’ tikseb suċċess sostenibbli. Kompli bl-esplorazzjoni u l-applikazzjoni ta’ dawn il-kunċetti fil-moduli ta’ wara biex tkompli tissaħħaħ il-ħiliet tiegħek.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