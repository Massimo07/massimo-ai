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**Modül 1: Network Marketing'in Temelleri ve Live On Plus ile Başlama**</w:t>
      </w:r>
    </w:p>
    <w:p/>
    <w:p>
      <w:r>
        <w:t>**Giriş: Network Marketing Nedir?**</w:t>
      </w:r>
    </w:p>
    <w:p/>
    <w:p>
      <w:r>
        <w:t>Network marketing, doğrudan satış modeline dayalı bir iş modelidir. Burada, bir ürün veya hizmetin satışını yaparken, aynı zamanda başkalarını da bu işi yapmaya teşvik edersiniz. Hem satışlardan hem de ekibinizin oluşturduğu satışlardan kazanç elde edebilirsiniz. Live On Plus, bu modelin bir örneği olarak, size hem ürünlerini satma hem de kendi ekibinizi kurma fırsatı sunar.</w:t>
      </w:r>
    </w:p>
    <w:p/>
    <w:p>
      <w:r>
        <w:t>**Teorik Temel:**</w:t>
      </w:r>
    </w:p>
    <w:p/>
    <w:p>
      <w:r>
        <w:t>Network marketing’in iki ana bileşeni vardır: Ürün satışı ve takım oluşturma. İlk olarak, ürünlerinizi ve hizmetlerinizi anlamanız önemlidir. Live On Plus ürünlerini detaylı bir şekilde inceleyin; bunların özelliklerini, faydalarını ve hedef kitlesini öğrenin. İyi bir satış temsilcisi, sattığı ürün veya hizmet hakkında derin bilgiye sahiptir.</w:t>
      </w:r>
    </w:p>
    <w:p/>
    <w:p>
      <w:r>
        <w:t>**Pratik Uygulama:**</w:t>
      </w:r>
    </w:p>
    <w:p/>
    <w:p>
      <w:r>
        <w:t>1. **Ürün Bilgisi:** Live On Plus ürün kataloğunu inceleyin. Hangi ürünler en çok satılıyor? Hangi ürünler hangi sorunlara çözüm sunuyor? Bunları bilmek, potansiyel müşterilere daha etkili bir şekilde ulaşmanızı sağlar.</w:t>
      </w:r>
    </w:p>
    <w:p/>
    <w:p>
      <w:r>
        <w:t>2. **İletişim:** Potansiyel müşterilerle iletişim kurarken, ürünlerin onların ihtiyaçlarına nasıl cevap verebileceğini vurgulayın. Örneğin, bir WhatsApp mesajı şöyle olabilir:</w:t>
      </w:r>
    </w:p>
    <w:p>
      <w:r>
        <w:t xml:space="preserve">   </w:t>
      </w:r>
    </w:p>
    <w:p>
      <w:r>
        <w:t xml:space="preserve">   "Merhaba [İsim], Live On Plus'ın yeni enerji içeceğini denedin mi? Yoğun iş temposunda enerjini artırmaya yardımcı olabilir. Sana bir örnek göndermemi ister misin?"</w:t>
      </w:r>
    </w:p>
    <w:p/>
    <w:p>
      <w:r>
        <w:t>**Örnek Durum:**</w:t>
      </w:r>
    </w:p>
    <w:p/>
    <w:p>
      <w:r>
        <w:t>Ali, Live On Plus ile yeni çalışmaya başlamış bir temsilci. İlk olarak, ürünleri arkadaşlarına ve ailesine tanıtarak işe başladı. Onlara ürünlerin faydalarını anlattı ve denemeleri için küçük örnekler sundu. Birkaç hafta içinde, düzenli müşteriler kazanmıştı. Daha sonra, bu kişileri kendi ekibine katılmaya teşvik etti ve onlara nasıl satış yapacaklarını öğretti.</w:t>
      </w:r>
    </w:p>
    <w:p/>
    <w:p>
      <w:r>
        <w:t>**Eğitim ve Duplicazione:**</w:t>
      </w:r>
    </w:p>
    <w:p/>
    <w:p>
      <w:r>
        <w:t>Network marketing'de başarı, yalnızca kendi satışlarınızla değil, ekibinizin de başarıyla satış yapmasıyla gelir. İşte bu yüzden, duplicazione (çoğaltma) önemlidir. Ekibinizin her bir üyesine nasıl satış yapacaklarını ve kendi ekiplerini nasıl kuracaklarını öğretmelisiniz.</w:t>
      </w:r>
    </w:p>
    <w:p/>
    <w:p>
      <w:r>
        <w:t>**Örnek Eğitim Diyaloğu (Zoom Üzerinden):**</w:t>
      </w:r>
    </w:p>
    <w:p/>
    <w:p>
      <w:r>
        <w:t>"Arkadaşlar, bugün size Live On Plus ürünlerini nasıl tanıtacağınızı anlatacağım. İlk olarak, ürünlerin özelliklerini iyi bilmelisiniz. Ardından, potansiyel müşterilerinize bu ürünlerin onların hayatını nasıl iyileştirebileceğini gösterin. Ayrıca, ekibinizi oluştururken, yeni üyelerinize sürekli destek vermeniz gerektiğini unutmayın."</w:t>
      </w:r>
    </w:p>
    <w:p/>
    <w:p>
      <w:r>
        <w:t>**Hatalar ve Kaçınılması Gerekenler:**</w:t>
      </w:r>
    </w:p>
    <w:p/>
    <w:p>
      <w:r>
        <w:t>- **Aşırı Satış:** Potansiyel müşterilere sürekli satış yapmaya çalışmak yerine, ihtiyaçlarını anlamaya çalışın ve onlara uygun çözümler sunun.</w:t>
      </w:r>
    </w:p>
    <w:p>
      <w:r>
        <w:t>- **Yetersiz Eğitim:** Ekibinize yeterli eğitimi vermemek, onların başarısız olmasına neden olabilir. Her yeni üyenizi dikkatlice eğitin.</w:t>
      </w:r>
    </w:p>
    <w:p>
      <w:r>
        <w:t>- **Desteksizlik:** Ekibinizi kurduktan sonra onlara destek vermemek, motivasyonlarının düşmesine neden olur. Düzenli toplantılar ve birebir görüşmelerle onların yanında olun.</w:t>
      </w:r>
    </w:p>
    <w:p/>
    <w:p>
      <w:r>
        <w:t>**Kültürel Farkındalık:**</w:t>
      </w:r>
    </w:p>
    <w:p/>
    <w:p>
      <w:r>
        <w:t>Uluslararası bir takım oluştururken, farklı kültürel arka planlardan gelen insanlarla çalışacaksınız. Her kültürün farklı iş yapış şekilleri ve beklentileri olabilir. Örneğin, bazı kültürlerde doğrudan satış daha yaygınken, bazılarında daha dolaylı yollar tercih edilir. Takımınızın kültürel çeşitliliğine saygı gösterin ve herkesin kendini rahat hissettiği bir ortam yaratın.</w:t>
      </w:r>
    </w:p>
    <w:p/>
    <w:p>
      <w:r>
        <w:t>**Quiz ve Çözümler:**</w:t>
      </w:r>
    </w:p>
    <w:p/>
    <w:p>
      <w:r>
        <w:t>1. Network marketing'de başarıya ulaşmanın iki ana bileşeni nedir?</w:t>
      </w:r>
    </w:p>
    <w:p>
      <w:r>
        <w:t xml:space="preserve">   - Cevap: Ürün satışı ve takım oluşturma.</w:t>
      </w:r>
    </w:p>
    <w:p>
      <w:r>
        <w:t xml:space="preserve">   </w:t>
      </w:r>
    </w:p>
    <w:p>
      <w:r>
        <w:t>2. Live On Plus ürünlerini tanıtırken hangi yaklaşım daha etkilidir?</w:t>
      </w:r>
    </w:p>
    <w:p>
      <w:r>
        <w:t xml:space="preserve">   - Cevap: Ürünlerin potansiyel müşterilerin ihtiyaçlarına nasıl cevap verebileceğini vurgulamak.</w:t>
      </w:r>
    </w:p>
    <w:p/>
    <w:p>
      <w:r>
        <w:t>3. Duplicazione neden önemlidir?</w:t>
      </w:r>
    </w:p>
    <w:p>
      <w:r>
        <w:t xml:space="preserve">   - Cevap: Ekibin başarıyla satış yapması ve büyümesi için gereklidir.</w:t>
      </w:r>
    </w:p>
    <w:p/>
    <w:p>
      <w:r>
        <w:t>Bu modül, network marketing'in temelleri ve Live On Plus ile nasıl başarılı bir başlangıç yapabileceğiniz konusunda size bir rehberlik sunmaktadır. Her adımı dikkatlice takip edin ve öğrendiklerinizi pratiğe dökün. Başarı, sabır ve sürekli öğrenmeyle gelecektir.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