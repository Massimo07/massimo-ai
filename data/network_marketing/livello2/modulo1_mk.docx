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**Модул 1: Основи на Мрежен Маркетинг со Live On Plus**</w:t>
      </w:r>
    </w:p>
    <w:p/>
    <w:p>
      <w:r>
        <w:t>**Вовед во Мрежен Маркетинг**</w:t>
      </w:r>
    </w:p>
    <w:p/>
    <w:p>
      <w:r>
        <w:t>Мрежниот маркетинг, исто така познат како мултилевел маркетинг (MLM), е бизнис модел кој се базира на директна продажба и изградба на мрежа на дистрибутери или партнери. Овој модел овозможува на поединците да заработуваат не само од своите лични продажби, туку и од продажбите на нивната мрежа. Live On Plus е платформа која нуди уникатни можности во оваа област, комбинирајќи ги современите технологии со проверени маркетинг стратегии.</w:t>
      </w:r>
    </w:p>
    <w:p/>
    <w:p>
      <w:r>
        <w:t>**Теорија и Практика на Мрежен Маркетинг**</w:t>
      </w:r>
    </w:p>
    <w:p/>
    <w:p>
      <w:r>
        <w:t>Првиот чекор во разбирањето на мрежниот маркетинг е разбирањето на неговата структура. Во основа, започнувате со регрутирање на неколку клучни партнери или дистрибутери. Овие партнери потоа регрутираат свои партнери, создавајќи мрежа која се шири експоненцијално. Теоретски, ова значи дека повеќе партнери во вашата мрежа значат и повеќе потенцијални приходи за вас.</w:t>
      </w:r>
    </w:p>
    <w:p/>
    <w:p>
      <w:r>
        <w:t>На пример, замислете дека сте регрутирале пет партнери. Секој од нив регрутира уште пет, и така натаму. До третото ниво веќе имате 125 партнери под вас, со тек на време оваа бројка може значително да се зголеми.</w:t>
      </w:r>
    </w:p>
    <w:p/>
    <w:p>
      <w:r>
        <w:t>**Реални Примери адаптирани на Live On Plus**</w:t>
      </w:r>
    </w:p>
    <w:p/>
    <w:p>
      <w:r>
        <w:t>Замислете дека сте дел од Live On Plus и имате производ кој е иновативен и атрактивен на пазарот. Вашата задача е да го пласирате овој производ и да регрутирате нови партнери. Еден успешен пример може да биде следењето на стратегија каде што одржувате редовни Zoom состаноци со вашите потенцијални партнери. На овие состаноци, презентирате не само производот, туку и можностите за заработка и личен развој преку Live On Plus.</w:t>
      </w:r>
    </w:p>
    <w:p/>
    <w:p>
      <w:r>
        <w:t>**Ексерцизи и Квизови**</w:t>
      </w:r>
    </w:p>
    <w:p/>
    <w:p>
      <w:r>
        <w:t>1. Вежба: Напишете три различни начини како би регрутирале нови партнери во Live On Plus.</w:t>
      </w:r>
    </w:p>
    <w:p>
      <w:r>
        <w:t xml:space="preserve">   </w:t>
      </w:r>
    </w:p>
    <w:p>
      <w:r>
        <w:t xml:space="preserve">   *Решение:*</w:t>
      </w:r>
    </w:p>
    <w:p>
      <w:r>
        <w:t xml:space="preserve">   - Организирање на онлајн презентации</w:t>
      </w:r>
    </w:p>
    <w:p>
      <w:r>
        <w:t xml:space="preserve">   - Споделување на позитивни искуства на социјалните мрежи</w:t>
      </w:r>
    </w:p>
    <w:p>
      <w:r>
        <w:t xml:space="preserve">   - Лични препораки и состаноци</w:t>
      </w:r>
    </w:p>
    <w:p/>
    <w:p>
      <w:r>
        <w:t>2. Квиз: Што е најважно при регрутирањето на нови партнери?</w:t>
      </w:r>
    </w:p>
    <w:p>
      <w:r>
        <w:t xml:space="preserve">   </w:t>
      </w:r>
    </w:p>
    <w:p>
      <w:r>
        <w:t xml:space="preserve">   *Одговор:*</w:t>
      </w:r>
    </w:p>
    <w:p>
      <w:r>
        <w:t xml:space="preserve">   - Осигурување дека тие разбираат и веруваат во производот и деловниот модел.</w:t>
      </w:r>
    </w:p>
    <w:p/>
    <w:p>
      <w:r>
        <w:t>**Дијалози за WhatsApp, Telegram, Zoom, Email**</w:t>
      </w:r>
    </w:p>
    <w:p/>
    <w:p>
      <w:r>
        <w:t>*Пример за WhatsApp порака:*</w:t>
      </w:r>
    </w:p>
    <w:p/>
    <w:p>
      <w:r>
        <w:t>"Здраво [име]! Се надевам дека си добро. Имам одлична можност која би сакал/а да ја споделам со тебе. Live On Plus нуди уникатна платформа за развој и заработка. Дали би сакал/а да дознаеш повеќе?"</w:t>
      </w:r>
    </w:p>
    <w:p/>
    <w:p>
      <w:r>
        <w:t>*Пример за Email:*</w:t>
      </w:r>
    </w:p>
    <w:p/>
    <w:p>
      <w:r>
        <w:t>"Почитуван/а [име],</w:t>
      </w:r>
    </w:p>
    <w:p/>
    <w:p>
      <w:r>
        <w:t>Надевам се дека оваа порака те наоѓа добро. Сакам да те информирам за една одлична можност со Live On Plus, платформа која комбинира иновации и традиционални вредности во мрежниот маркетинг. Веќе имаме бројни успешни приказни и би сакал/а и ти да бидеш дел од тоа. Доколку си заинтересиран/а, би можеле да организираме краток Zoom состанок.</w:t>
      </w:r>
    </w:p>
    <w:p/>
    <w:p>
      <w:r>
        <w:t>Срдечно,</w:t>
      </w:r>
    </w:p>
    <w:p>
      <w:r>
        <w:t>[Твоето име]"</w:t>
      </w:r>
    </w:p>
    <w:p/>
    <w:p>
      <w:r>
        <w:t>**Чести Грешки и Како да ги Избегнете**</w:t>
      </w:r>
    </w:p>
    <w:p/>
    <w:p>
      <w:r>
        <w:t>Една од најчестите грешки е преголемиот фокус на регрутирање без вистинско разбирање и користење на производот. Ова може да создаде недоверба. Осигурете се дека вие и вашиот тим го користите и верувате во производот. Друга грешка е недостаток на поддршка за новите партнери. Важно е новите регрути да добијат потребната обука и мотивација.</w:t>
      </w:r>
    </w:p>
    <w:p/>
    <w:p>
      <w:r>
        <w:t>**Културни Референции во Меѓународниот Бизнис**</w:t>
      </w:r>
    </w:p>
    <w:p/>
    <w:p>
      <w:r>
        <w:t>Мрежниот маркетинг често вклучува работа со партнери од различни култури. Разбирањето на културните разлики е клучно за успешна комуникација и соработка. На пример, во некои култури, директниот пристап е ценет, додека во други, формалноста и односите се поважни. Истражувајте и информирајте се за културите на вашите партнери за да избегнете недоразбирања.</w:t>
      </w:r>
    </w:p>
    <w:p/>
    <w:p>
      <w:r>
        <w:t>Со овие основи, ќе бидете подготвени да започнете со градење на вашата мрежа со Live On Plus. Запомнете, успехот во мрежниот маркетинг е резултат на постојаност, посветеност и ефективна комуникација.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