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Professzionális hálózati marketing tanfolyam a Live on Plus számára, a hálózat növekedésére, a toborzásra, az eladásra, a másolásra, a vezetésre, a nemzetközi csapatkezelésre és az üzleti képzésre összpontosítva.</w:t>
      </w:r>
    </w:p>
    <w:p/>
    <w:p/>
    <w:p>
      <w:r>
        <w:t>[2. szint / 6. modul / Nyelv: magyar]</w:t>
      </w:r>
    </w:p>
    <w:p/>
    <w:p>
      <w:r>
        <w:t>Didaktikus célok: Teljes mélyítés - Részletes magyarázat, nyelvtan (ha szükséges), valódi munkafolyamat a hálózati marketinghez.</w:t>
      </w:r>
    </w:p>
    <w:p/>
    <w:p>
      <w:r>
        <w:t>Elmélet, gyakorlat, valódi párbeszédek, gyakorlati gyakorlatok, ellenőrző kvíz, közös hibák, bevált gyakorlatok, szókincs és nemzetközi kultúra.</w:t>
      </w:r>
    </w:p>
    <w:p/>
    <w:p/>
    <w:p>
      <w:r>
        <w:t>(Bővített tartalom itt az AI -n keresztül vagy kézzel generálható. Minden modulnak teljesnek, profinak kell lennie, és elmagyarázza, hogy egy igazi egyetemi kurzuson hogyan igazítva a Live on Plus / International Network Marketing üzlethez.)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