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Grundläggande Principer för Network Marketing med Live On Plus**</w:t>
      </w:r>
    </w:p>
    <w:p/>
    <w:p>
      <w:r>
        <w:t>Välkommen till ditt första modul i kursen "Professionell Network Marketing för Live On Plus". I den här modulen kommer vi att utforska grunderna i network marketing, särskilt fokuserat på Live On Plus. Vi kommer att täcka teori och praktik, exempel från verkligheten, övningar, och ge insikter om vanliga misstag och hur de kan undvikas. Låt oss börja!</w:t>
      </w:r>
    </w:p>
    <w:p/>
    <w:p>
      <w:r>
        <w:t>**Teori och Praktik i Network Marketing**</w:t>
      </w:r>
    </w:p>
    <w:p/>
    <w:p>
      <w:r>
        <w:t>Network marketing, eller nätverksmarknadsföring, är en affärsmodell där du som distributör tjänar inkomster genom att sälja produkter och rekrytera andra att göra detsamma. För Live On Plus, handlar det om att bygga en solid kundbas och ett starkt team av distributörer som tillsammans arbetar för att sprida företagets produkter.</w:t>
      </w:r>
    </w:p>
    <w:p/>
    <w:p>
      <w:r>
        <w:t>**Grundläggande Begrepp:**</w:t>
      </w:r>
    </w:p>
    <w:p/>
    <w:p>
      <w:r>
        <w:t>1. **Rekrytering:** Detta är processen där du bjuder in andra att gå med i ditt nätverk som distributörer. Nyckeln är att identifiera individer som är passionerade och intresserade av produkterna.</w:t>
      </w:r>
    </w:p>
    <w:p/>
    <w:p>
      <w:r>
        <w:t>2. **Försäljning:** Förmågan att sälja produkten är central. Att förstå produkternas unika värdeerbjudande och att kunna kommunicera detta effektivt är avgörande.</w:t>
      </w:r>
    </w:p>
    <w:p/>
    <w:p>
      <w:r>
        <w:t>3. **Duplikation:** En av de mest kritiska aspekterna av nätverksmarknadsföring är duplikation, eller förmågan att träna ditt team att göra exakt det du gör – rekrytera och sälja.</w:t>
      </w:r>
    </w:p>
    <w:p/>
    <w:p>
      <w:r>
        <w:t>4. **Ledarskap:** Att vara en bra ledare innebär att inspirera och motivera ditt team, sätta mål och skapa en stark teamkultur.</w:t>
      </w:r>
    </w:p>
    <w:p/>
    <w:p>
      <w:r>
        <w:t>5. **Internationell Teamhantering:** Att bygga och hantera ett internationellt team kräver förståelse för kulturella skillnader och förmåga att kommunicera effektivt över gränserna.</w:t>
      </w:r>
    </w:p>
    <w:p/>
    <w:p>
      <w:r>
        <w:t>**Exempel från Verkligheten**</w:t>
      </w:r>
    </w:p>
    <w:p/>
    <w:p>
      <w:r>
        <w:t>Tänk dig att du har en produkt från Live On Plus som du verkligen tror på, såsom ett kosttillskott som förbättrar hälsa och välbefinnande. Du börjar med att använda produkten själv och delar dina positiva resultat med vänner och familj. De ser förändringen i dig och blir intresserade. Här börjar din första försäljning och rekrytering.</w:t>
      </w:r>
    </w:p>
    <w:p/>
    <w:p>
      <w:r>
        <w:t>När du börjar bygga ditt team, kan du träna dem att använda samma metod: dela sina personliga erfarenheter och fördelarna med produkten. Detta är duplikation i praktiken.</w:t>
      </w:r>
    </w:p>
    <w:p/>
    <w:p>
      <w:r>
        <w:t>**Övningar och Quiz**</w:t>
      </w:r>
    </w:p>
    <w:p/>
    <w:p>
      <w:r>
        <w:t>1. **Övning:** Skriv en kort presentation (ca 100 ord) om varför du valde att gå med i Live On Plus och vad som gör produkterna speciella för dig. Denna presentation är det första steget i att sälja och rekrytera.</w:t>
      </w:r>
    </w:p>
    <w:p/>
    <w:p>
      <w:r>
        <w:t>2. **Quizfråga:** Vad är det mest kritiska steget i duplikation?</w:t>
      </w:r>
    </w:p>
    <w:p>
      <w:r>
        <w:t xml:space="preserve">   - A) Att sälja produkten</w:t>
      </w:r>
    </w:p>
    <w:p>
      <w:r>
        <w:t xml:space="preserve">   - B) Att rekrytera utan träning</w:t>
      </w:r>
    </w:p>
    <w:p>
      <w:r>
        <w:t xml:space="preserve">   - C) Att träna ditt team att göra vad du gör</w:t>
      </w:r>
    </w:p>
    <w:p/>
    <w:p>
      <w:r>
        <w:t xml:space="preserve">   **Lösning:** C) Att träna ditt team att göra vad du gör</w:t>
      </w:r>
    </w:p>
    <w:p/>
    <w:p>
      <w:r>
        <w:t>**Dialoger för Kommunikation**</w:t>
      </w:r>
    </w:p>
    <w:p/>
    <w:p>
      <w:r>
        <w:t>- **WhatsApp/Telegram:** "Hej [Namn], jag har börjat använda en fantastisk produkt från Live On Plus som verkligen har hjälpt mig med [specifik fördel]. Jag tror att det också kan vara något för dig. Vill du veta mer?"</w:t>
      </w:r>
    </w:p>
    <w:p/>
    <w:p>
      <w:r>
        <w:t>- **Zoom:** "Tack för att du tog dig tid att prata idag. Jag är verkligen exalterad över möjligheterna med Live On Plus och jag hoppas att jag kunde ge dig en bra överblick över hur vi kan arbeta tillsammans."</w:t>
      </w:r>
    </w:p>
    <w:p/>
    <w:p>
      <w:r>
        <w:t>- **Email:** "Hej [Namn], tack för ditt intresse för Live On Plus. Jag har bifogat mer information om våra produkter och hur vårt team fungerar. Låt mig veta om du har några frågor!"</w:t>
      </w:r>
    </w:p>
    <w:p/>
    <w:p>
      <w:r>
        <w:t>**Vanliga Misstag och Hur Man Undviker Dem**</w:t>
      </w:r>
    </w:p>
    <w:p/>
    <w:p>
      <w:r>
        <w:t>1. **Övertalning:** Försök inte övertala någon att gå med. Fokusera istället på att dela information och låta individen fatta ett informerat beslut.</w:t>
      </w:r>
    </w:p>
    <w:p/>
    <w:p>
      <w:r>
        <w:t>2. **Brist på Uppföljning:** Många ignorerar vikten av att följa upp efter den första kontakten. Skapa en rutin för att checka in och svara på frågor.</w:t>
      </w:r>
    </w:p>
    <w:p/>
    <w:p>
      <w:r>
        <w:t>3. **Bristande Träning:** Utan rätt träning kan ditt team inte duplicera dina framgångar. Se till att du erbjuder regelbunden utbildning och stöd.</w:t>
      </w:r>
    </w:p>
    <w:p/>
    <w:p>
      <w:r>
        <w:t>**Kulturella Insikter för Internationell Framgång**</w:t>
      </w:r>
    </w:p>
    <w:p/>
    <w:p>
      <w:r>
        <w:t>När du arbetar med ett internationellt team är det viktigt att vara medveten om kulturella skillnader. Till exempel, i vissa kulturer kan direkt kommunikation vara uppskattad, medan i andra kan en mer indirekt och artig stil vara nödvändig. Att förstå och anpassa sig till dessa skillnader kan förbättra ditt teams dynamik och framgång.</w:t>
      </w:r>
    </w:p>
    <w:p/>
    <w:p>
      <w:r>
        <w:t>Genom att följa dessa steg och principer, och med rätt engagemang och fokus, kan du bygga ett framgångsrikt nätverk med Live On Plus. Lycka till med ditt äventyr i nätverksmarknadsföring!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