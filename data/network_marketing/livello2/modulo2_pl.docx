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2 / moduł 2 / Język: Polski]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