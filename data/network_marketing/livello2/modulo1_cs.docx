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**Modul 1: Úvod do network marketingu a Live On Plus**</w:t>
      </w:r>
    </w:p>
    <w:p/>
    <w:p>
      <w:r>
        <w:t xml:space="preserve">Vítejte v našem kurzu "Profesionální kurz network marketingu pro Live On Plus". Tento modul je navržen tak, aby vám poskytl základní znalosti potřebné k úspěšnému startu v network marketingu, s důrazem na růst sítě, nábor, prodej, duplikaci, leadership a řízení mezinárodního týmu. </w:t>
      </w:r>
    </w:p>
    <w:p/>
    <w:p>
      <w:r>
        <w:t>### Teorie a praxe network marketingu</w:t>
      </w:r>
    </w:p>
    <w:p/>
    <w:p>
      <w:r>
        <w:t>Network marketing, známý také jako multilevel marketing (MLM), je obchodní model, který se spoléhá na personální prodej a vytváření distribuční sítě. Základní princip spočívá v tom, že jako distributor nejenže prodáváte produkty, ale také najímáte další distributory, kteří se stanou součástí vaší sítě.</w:t>
      </w:r>
    </w:p>
    <w:p/>
    <w:p>
      <w:r>
        <w:t>**Krok 1: Pochopení struktury MLM**</w:t>
      </w:r>
    </w:p>
    <w:p/>
    <w:p>
      <w:r>
        <w:t>V network marketingu existují různé úrovně. Vy, jako distributor, jste na jedné z těchto úrovní. Vaším cílem je nejen prodat produkty, ale také vybudovat tým dalších distributorů. Každý z těchto distributorů může také přivést nové členy a takto se síť rozrůstá.</w:t>
      </w:r>
    </w:p>
    <w:p/>
    <w:p>
      <w:r>
        <w:t>**Krok 2: Růst sítě a recruitování**</w:t>
      </w:r>
    </w:p>
    <w:p/>
    <w:p>
      <w:r>
        <w:t>Úspěch v network marketingu často závisí na vaší schopnosti přivést další členy. To zahrnuje:</w:t>
      </w:r>
    </w:p>
    <w:p/>
    <w:p>
      <w:r>
        <w:t>- Identifikaci potenciálních členů: Zaměřte se na lidi, kteří mají zájem o vaše produkty nebo mají obchodního ducha.</w:t>
      </w:r>
    </w:p>
    <w:p>
      <w:r>
        <w:t>- Osobní přístup: Kontaktujte je prostřednictvím osobních setkání, telefonátů nebo sociálních médií.</w:t>
      </w:r>
    </w:p>
    <w:p>
      <w:r>
        <w:t>- Prezentace příležitosti: Vysvětlete výhody připojení k Live On Plus a možnosti pro osobní a finanční rozvoj.</w:t>
      </w:r>
    </w:p>
    <w:p/>
    <w:p>
      <w:r>
        <w:t>**Příklad:**</w:t>
      </w:r>
    </w:p>
    <w:p/>
    <w:p>
      <w:r>
        <w:t>Představte si, že jste v kavárně a vedle vás sedí někdo, kdo čte knihu o osobním rozvoji. Můžete zahájit konverzaci otázkou: "Vidím, že se zajímáte o osobní rozvoj. Znáte Live On Plus? Je to skvělá platforma pro lidi, kteří chtějí růst nejen osobně, ale i profesionálně."</w:t>
      </w:r>
    </w:p>
    <w:p/>
    <w:p>
      <w:r>
        <w:t>### Praktické dovednosti: prodej a duplikace</w:t>
      </w:r>
    </w:p>
    <w:p/>
    <w:p>
      <w:r>
        <w:t>**Prodej:**</w:t>
      </w:r>
    </w:p>
    <w:p/>
    <w:p>
      <w:r>
        <w:t>Prodej v network marketingu je o vytváření vztahů a důvěry. Produkt byste měli dobře znát a umět jeho výhody vysvětlit přirozeným způsobem. Zkuste třeba takto:</w:t>
      </w:r>
    </w:p>
    <w:p/>
    <w:p>
      <w:r>
        <w:t>- Identifikujte potřeby zákazníka: "Co je pro vás důležité při výběru [kategorie produktu]?"</w:t>
      </w:r>
    </w:p>
    <w:p>
      <w:r>
        <w:t>- Vysvětlete, jak váš produkt tuto potřebu splňuje: "Naše [produkt] je navržen tak, aby [výhoda], což přesně odpovídá tomu, co hledáte."</w:t>
      </w:r>
    </w:p>
    <w:p/>
    <w:p>
      <w:r>
        <w:t>**Duplikace:**</w:t>
      </w:r>
    </w:p>
    <w:p/>
    <w:p>
      <w:r>
        <w:t>Duplikace je klíčovým aspektem network marketingu. Znamená to, že své úspěšné metody a techniky učíte i své nováčky, aby mohli replikovat váš úspěch.</w:t>
      </w:r>
    </w:p>
    <w:p/>
    <w:p>
      <w:r>
        <w:t>### Dialogy pro komunikaci na WhatsApp, Telegram, Zoom, email</w:t>
      </w:r>
    </w:p>
    <w:p/>
    <w:p>
      <w:r>
        <w:t>**WhatsApp/Telegram:**</w:t>
      </w:r>
    </w:p>
    <w:p/>
    <w:p>
      <w:r>
        <w:t>"Zdravím, [jméno]! Doufám, že se máš dobře. Chtěl(a) bych ti představit skvělou příležitost s Live On Plus. Máš chvíli na rychlý chat?"</w:t>
      </w:r>
    </w:p>
    <w:p/>
    <w:p>
      <w:r>
        <w:t>**Zoom:**</w:t>
      </w:r>
    </w:p>
    <w:p/>
    <w:p>
      <w:r>
        <w:t>"Vítám tě na našem Zoom setkání, [jméno]. Dnes se podíváme na to, jak můžeš růst s Live On Plus a vytvořit si vlastní úspěšnou síť."</w:t>
      </w:r>
    </w:p>
    <w:p/>
    <w:p>
      <w:r>
        <w:t>**Email:**</w:t>
      </w:r>
    </w:p>
    <w:p/>
    <w:p>
      <w:r>
        <w:t>"Předmět: Skvělá příležitost s Live On Plus</w:t>
      </w:r>
    </w:p>
    <w:p/>
    <w:p>
      <w:r>
        <w:t>Ahoj [jméno],</w:t>
      </w:r>
    </w:p>
    <w:p/>
    <w:p>
      <w:r>
        <w:t>doufám, že se ti daří skvěle. Chtěl(a) bych ti představit možnost, jak můžeš rozvíjet své schopnosti a zároveň si přivydělat s Live On Plus. Rád(a) bych ti o tom řekl(a) více, kdyby tě to zajímalo.</w:t>
      </w:r>
    </w:p>
    <w:p/>
    <w:p>
      <w:r>
        <w:t>S pozdravem,</w:t>
      </w:r>
    </w:p>
    <w:p>
      <w:r>
        <w:t>[tvé jméno]"</w:t>
      </w:r>
    </w:p>
    <w:p/>
    <w:p>
      <w:r>
        <w:t>### Časté chyby a jak se jim vyhnout</w:t>
      </w:r>
    </w:p>
    <w:p/>
    <w:p>
      <w:r>
        <w:t>1. **Příliš agresivní nábor:** Lidé nemají rádi, když na ně tlačíte. Buďte přátelští a respektujte jejich rozhodnutí.</w:t>
      </w:r>
    </w:p>
    <w:p>
      <w:r>
        <w:t xml:space="preserve">   </w:t>
      </w:r>
    </w:p>
    <w:p>
      <w:r>
        <w:t>2. **Podcenění produktů:** Ujistěte se, že dokonale znáte své produkty. Vaše důvěra v produkt se přenáší na zákazníka.</w:t>
      </w:r>
    </w:p>
    <w:p/>
    <w:p>
      <w:r>
        <w:t>3. **Nedostatečná podpora týmu:** Podporujte svůj tým, aby se cítil motivován a informován. Nabízejte tréninky a konzultace.</w:t>
      </w:r>
    </w:p>
    <w:p/>
    <w:p>
      <w:r>
        <w:t>### Kulturní aspekty mezinárodního businessu</w:t>
      </w:r>
    </w:p>
    <w:p/>
    <w:p>
      <w:r>
        <w:t>Při práci s mezinárodním týmem je důležité respektovat kulturní rozdíly. To zahrnuje porozumění různým obchodním zvyklostem, časovým pásmům a komunikačním stylům. Například, v některých kulturách může být osobní setkání považováno za důležitější než e-mailová komunikace.</w:t>
      </w:r>
    </w:p>
    <w:p/>
    <w:p>
      <w:r>
        <w:t>### Cvičení a kvíz</w:t>
      </w:r>
    </w:p>
    <w:p/>
    <w:p>
      <w:r>
        <w:t>**Cvičení:** Vyberte si dva potenciální členy, které byste chtěli oslovit, a napište si, jak byste jim přednesli nabídku Live On Plus.</w:t>
      </w:r>
    </w:p>
    <w:p/>
    <w:p>
      <w:r>
        <w:t>**Kvíz:**</w:t>
      </w:r>
    </w:p>
    <w:p/>
    <w:p>
      <w:r>
        <w:t>1. Co je klíčovou součástí úspěšného network marketingu?</w:t>
      </w:r>
    </w:p>
    <w:p>
      <w:r>
        <w:t xml:space="preserve">   - a) Agresivní prodej</w:t>
      </w:r>
    </w:p>
    <w:p>
      <w:r>
        <w:t xml:space="preserve">   - b) Duplikace</w:t>
      </w:r>
    </w:p>
    <w:p>
      <w:r>
        <w:t xml:space="preserve">   - c) Ignorování zákazníků</w:t>
      </w:r>
    </w:p>
    <w:p/>
    <w:p>
      <w:r>
        <w:t>2. Jaký je nejlepší způsob, jak podpořit svůj tým?</w:t>
      </w:r>
    </w:p>
    <w:p>
      <w:r>
        <w:t xml:space="preserve">   - a) Poskytovat pravidelnou zpětnou vazbu a školení</w:t>
      </w:r>
    </w:p>
    <w:p>
      <w:r>
        <w:t xml:space="preserve">   - b) Nechat je, aby se učili sami</w:t>
      </w:r>
    </w:p>
    <w:p>
      <w:r>
        <w:t xml:space="preserve">   - c) Kritizovat je, když udělají chybu</w:t>
      </w:r>
    </w:p>
    <w:p/>
    <w:p>
      <w:r>
        <w:t>**Řešení:**</w:t>
      </w:r>
    </w:p>
    <w:p/>
    <w:p>
      <w:r>
        <w:t>1. b) Duplikace</w:t>
      </w:r>
    </w:p>
    <w:p>
      <w:r>
        <w:t>2. a) Poskytovat pravidelnou zpětnou vazbu a školení</w:t>
      </w:r>
    </w:p>
    <w:p/>
    <w:p>
      <w:r>
        <w:t>Tento modul byl navržen tak, aby vás uvedl do světa network marketingu s Live On Plus a poskytl vám nástroje, které potřebujete k úspěchu. Těšíme se na vaši účast ve zbytku našeho kurzu, kde se budeme věnovat dalším důležitým aspektům tohoto vzrušujícího odvětví.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