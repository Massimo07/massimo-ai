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[2. tase / Moodul 4 / Keel: Eestonian]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