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 netværksmarkedsføringskursus for Live On Plus, fokuseret på væksten i netværket, rekruttering, salg, duplikering, ledelse, international teamledelse og erhvervsuddannelse.</w:t>
      </w:r>
    </w:p>
    <w:p/>
    <w:p/>
    <w:p>
      <w:r>
        <w:t>[Niveau 2 / modul 4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