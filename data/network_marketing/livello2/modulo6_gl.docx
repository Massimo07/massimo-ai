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Curso de mercadotecnia profesional de rede para Live on Plus, centrado no crecemento da rede, contratación, venda, duplicación, liderado, xestión de equipos internacionais e formación empresarial.</w:t>
      </w:r>
    </w:p>
    <w:p/>
    <w:p/>
    <w:p>
      <w:r>
        <w:t>[Nivel 2 / Módulo 6 / Idioma: Galicio]</w:t>
      </w:r>
    </w:p>
    <w:p/>
    <w:p>
      <w:r>
        <w:t>Obxectivos didácticos: profundización total: explicación detallada, gramática (se é necesario), fluxo de traballo real para mercadotecnia en rede.</w:t>
      </w:r>
    </w:p>
    <w:p/>
    <w:p>
      <w:r>
        <w:t>Teoría, práctica, diálogos reais, exercicios prácticos, cuestionario de verificación, erros comúns, mellores prácticas, vocabulario e cultura internacional.</w:t>
      </w:r>
    </w:p>
    <w:p/>
    <w:p/>
    <w:p>
      <w:r>
        <w:t>(Contido estendido a xerar aquí a través de AI ou a man. Cada módulo debe ser completo, profesional e explicar como nun curso universitario real, adaptado ao negocio en directo / mercado de mercadotecnia de redes máis.).)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