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Professional network marketing course for Live On Plus, focused on the growth of the network, recruiting, sale, duplication, leadership, international team management and business training.</w:t>
      </w:r>
    </w:p>
    <w:p/>
    <w:p/>
    <w:p>
      <w:r>
        <w:t>[Level 2 / module 7 / language: English]</w:t>
      </w:r>
    </w:p>
    <w:p/>
    <w:p>
      <w:r>
        <w:t>Didactic objectives: total deepening - detailed explanation, grammar (if needed), real workflow for network marketing.</w:t>
      </w:r>
    </w:p>
    <w:p/>
    <w:p>
      <w:r>
        <w:t>Theory, practice, real dialogues, practical exercises, verification quiz, common errors, best practices, vocabulary and international culture.</w:t>
      </w:r>
    </w:p>
    <w:p/>
    <w:p/>
    <w:p>
      <w:r>
        <w:t>(Extended content to be generated here via Ai or by hand. Each module must be complete, professional and explained how in a real university course, adapted to the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