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Osnove Network Marketinga za Live On Plus</w:t>
      </w:r>
    </w:p>
    <w:p/>
    <w:p>
      <w:r>
        <w:t>Dobrodošli u "Kurs profesionalnog Network Marketinga za Live On Plus", nivo 2, modul 1. U ovom modulu ćemo se fokusirati na ključne aspekte koji su neophodni za uspješno vođenje mrežnog marketinga: rast mreže, regrutovanje, prodaju, duplikaciju, liderstvo i upravljanje međunarodnim timom.</w:t>
      </w:r>
    </w:p>
    <w:p/>
    <w:p>
      <w:r>
        <w:t>#### Uvod u Teoriju Network Marketinga</w:t>
      </w:r>
    </w:p>
    <w:p/>
    <w:p>
      <w:r>
        <w:t>Network marketing, također poznat kao višerazinski marketing (MLM), je poslovni model u kojem direktni prodavači zarađuju proviziju ne samo od prodaje koju sami obave, već i od prodaje koju obave njihovi regrutovani članovi. Ovaj model omogućava brz rast i širenje mreže prodavača.</w:t>
      </w:r>
    </w:p>
    <w:p/>
    <w:p>
      <w:r>
        <w:t>**Primjer iz prakse: Live On Plus**</w:t>
      </w:r>
    </w:p>
    <w:p/>
    <w:p>
      <w:r>
        <w:t>Pretpostavimo da ste dio Live On Plus kompanije, koja prodaje wellness proizvode. Kao dio ove mreže, vaš zadatak je da prodajete proizvode, ali i da regrutujete nove članove koji će raditi isto. Vaš uspjeh zavisi od vaših vještina u prodaji i regrutovanju.</w:t>
      </w:r>
    </w:p>
    <w:p/>
    <w:p>
      <w:r>
        <w:t>#### Koraci za Uspješno Regrutovanje</w:t>
      </w:r>
    </w:p>
    <w:p/>
    <w:p>
      <w:r>
        <w:t>1. **Identifikacija potencijalnih članova**: Počnite s istraživanjem tržišta kako biste identificirali ljude koji bi mogli biti zainteresirani za proizvode ili poslovnu priliku.</w:t>
      </w:r>
    </w:p>
    <w:p>
      <w:r>
        <w:t>2. **Pristupanje potencijalnim članovima**: Koristite društvene mreže, email ili direktne poruke kao što su WhatsApp i Telegram za početni kontakt.</w:t>
      </w:r>
    </w:p>
    <w:p>
      <w:r>
        <w:t>3. **Prezentacija proizvoda i poslovne prilike**: Pripremite jasnu i sažetu prezentaciju koju možete održati putem Zoom-a ili uživo.</w:t>
      </w:r>
    </w:p>
    <w:p>
      <w:r>
        <w:t>4. **Praćenje i podrška**: Nakon inicijalnog kontakta, budite dostupni za pitanja i dodatne informacije.</w:t>
      </w:r>
    </w:p>
    <w:p/>
    <w:p>
      <w:r>
        <w:t>**Primjer dijaloga za WhatsApp:**</w:t>
      </w:r>
    </w:p>
    <w:p/>
    <w:p>
      <w:r>
        <w:t>- Vi: "Zdravo [ime], primijetio/la sam da te zanimaju wellness proizvodi. Jesi li već čuo/la za Live On Plus? Volio/la bih podijeliti više informacija s tobom."</w:t>
      </w:r>
    </w:p>
    <w:p>
      <w:r>
        <w:t>- Potencijalni član: "Zdravo! Nisam čuo/la, reci mi više."</w:t>
      </w:r>
    </w:p>
    <w:p>
      <w:r>
        <w:t>- Vi: "Live On Plus nudi visokokvalitetne wellness proizvode. Također, postoji sjajna prilika za zaradu kroz naš program. Možemo li dogovoriti kratki sastanak na Zoom-u?"</w:t>
      </w:r>
    </w:p>
    <w:p/>
    <w:p>
      <w:r>
        <w:t>#### Tehnike Prodaje</w:t>
      </w:r>
    </w:p>
    <w:p/>
    <w:p>
      <w:r>
        <w:t>Prodaja u network marketingu nije samo o proizvodima, već o izgradnji odnosa i povjerenja. Fokusirajte se na sljedeće:</w:t>
      </w:r>
    </w:p>
    <w:p/>
    <w:p>
      <w:r>
        <w:t>- **Razumijevanje potreba klijenta**: Postavljajte pitanja kako biste razumjeli šta klijent stvarno želi.</w:t>
      </w:r>
    </w:p>
    <w:p>
      <w:r>
        <w:t>- **Prilagođavanje ponude**: Predstavite proizvode koji najbolje odgovaraju potrebama klijenta.</w:t>
      </w:r>
    </w:p>
    <w:p>
      <w:r>
        <w:t>- **Efikasno zatvaranje prodaje**: Kada klijent pokaže interes, pomozite mu da donese odluku o kupovini.</w:t>
      </w:r>
    </w:p>
    <w:p/>
    <w:p>
      <w:r>
        <w:t>#### Duplikacija i Liderstvo</w:t>
      </w:r>
    </w:p>
    <w:p/>
    <w:p>
      <w:r>
        <w:t>Duplikacija je proces u kojem vaši članovi mreže postaju jednako uspješni kao i vi. Ovo se postiže kroz:</w:t>
      </w:r>
    </w:p>
    <w:p/>
    <w:p>
      <w:r>
        <w:t>- **Edukaciju i obuku**: Redovno organizirajte treninge za svoj tim.</w:t>
      </w:r>
    </w:p>
    <w:p>
      <w:r>
        <w:t>- **Motivaciju i podršku**: Održavajte pozitivan duh i pružajte podršku članovima tima.</w:t>
      </w:r>
    </w:p>
    <w:p>
      <w:r>
        <w:t>- **Razvoj liderstva**: Prepoznajte i razvijajte liderske vještine u članovima tima.</w:t>
      </w:r>
    </w:p>
    <w:p/>
    <w:p>
      <w:r>
        <w:t>#### Upravljanje Međunarodnim Timom</w:t>
      </w:r>
    </w:p>
    <w:p/>
    <w:p>
      <w:r>
        <w:t>Kada vaš tim postane međunarodni, suočit ćete se s izazovima kao što su jezičke barijere i kulturne razlike. Evo kako to možete savladati:</w:t>
      </w:r>
    </w:p>
    <w:p/>
    <w:p>
      <w:r>
        <w:t>- **Komunikacija**: Koristite višejezične alate za komunikaciju i osigurajte da su svi članovi informirani.</w:t>
      </w:r>
    </w:p>
    <w:p>
      <w:r>
        <w:t>- **Razumijevanje kulturnih razlika**: Uložite vrijeme u učenje o različitim kulturama kako biste izbjegli nesporazume.</w:t>
      </w:r>
    </w:p>
    <w:p/>
    <w:p>
      <w:r>
        <w:t>#### Uobičajene Greške i Kako Ih Izbjeći</w:t>
      </w:r>
    </w:p>
    <w:p/>
    <w:p>
      <w:r>
        <w:t>- **Previše agresivno regrutovanje**: Fokusirajte se na izgradnju odnosa, a ne samo na broj članova.</w:t>
      </w:r>
    </w:p>
    <w:p>
      <w:r>
        <w:t>- **Nedostatak obuke**: Uvijek obezbijedite adekvatnu obuku i resurse za nove članove.</w:t>
      </w:r>
    </w:p>
    <w:p>
      <w:r>
        <w:t>- **Neprilagođena komunikacija**: Uvijek prilagodite stil komunikacije prema osobi s kojom razgovarate.</w:t>
      </w:r>
    </w:p>
    <w:p/>
    <w:p>
      <w:r>
        <w:t>#### Vježbe i Kviz</w:t>
      </w:r>
    </w:p>
    <w:p/>
    <w:p>
      <w:r>
        <w:t>**Vježba**: Pripremite prezentaciju za potencijalnog člana i izvedite je uživo pred prijateljem ili kolegom.</w:t>
      </w:r>
    </w:p>
    <w:p/>
    <w:p>
      <w:r>
        <w:t>**Kviz**:</w:t>
      </w:r>
    </w:p>
    <w:p/>
    <w:p>
      <w:r>
        <w:t>1. Šta je duplikacija u network marketingu?</w:t>
      </w:r>
    </w:p>
    <w:p>
      <w:r>
        <w:t xml:space="preserve">   - a) Proces regrutovanja novih članova</w:t>
      </w:r>
    </w:p>
    <w:p>
      <w:r>
        <w:t xml:space="preserve">   - b) Proces u kojem članovi postaju jednako uspješni</w:t>
      </w:r>
    </w:p>
    <w:p>
      <w:r>
        <w:t xml:space="preserve">   - c) Proces prodaje proizvoda</w:t>
      </w:r>
    </w:p>
    <w:p/>
    <w:p>
      <w:r>
        <w:t>**Rješenje**: b) Proces u kojem članovi postaju jednako uspješni</w:t>
      </w:r>
    </w:p>
    <w:p/>
    <w:p>
      <w:r>
        <w:t>Ovim završavamo modul 1. Vaša domaća zadaća je da primijenite naučene tehnike i strategije u vašem svakodnevnom radu s Live On Plus. Radujemo se što ćemo vas voditi kroz sljedeće module gdje ćemo dublje istražiti napredne strategije i tehnike.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