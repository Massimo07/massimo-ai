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Modulo 1: Fondamenti di Network Marketing per Live On Plus</w:t>
      </w:r>
    </w:p>
    <w:p/>
    <w:p>
      <w:r>
        <w:t>Benvenuti al primo modulo del corso "Network Marketing per Live On Plus". Questo modulo è progettato per fornire una comprensione approfondita delle basi del network marketing, con un focus specifico su crescita della rete, recruiting, vendita, duplicazione, leadership, e gestione di un team internazionale. Il nostro obiettivo è garantire che, al termine di questo modulo, abbiate una solida base per costruire e gestire con successo il vostro business di network marketing con Live On Plus.</w:t>
      </w:r>
    </w:p>
    <w:p/>
    <w:p>
      <w:r>
        <w:t>#### Teoria del Network Marketing</w:t>
      </w:r>
    </w:p>
    <w:p/>
    <w:p>
      <w:r>
        <w:t>Il network marketing, noto anche come marketing multilivello (MLM), è un modello di business in cui i rappresentanti guadagnano sia dalla vendita diretta dei prodotti sia dal reclutamento di nuovi membri nel loro network. Il successo in questo settore si basa su due pilastri fondamentali: la crescita della rete e la duplicazione.</w:t>
      </w:r>
    </w:p>
    <w:p/>
    <w:p>
      <w:r>
        <w:t>1. **Crescita della Rete**: In Live On Plus, è fondamentale ampliare costantemente il vostro network. Questo significa non solo reclutare nuovi membri, ma anche sostenere la loro crescita e sviluppo. La chiave per una crescita sostenibile è stabilire relazioni autentiche e offrire valore reale ai membri del vostro network.</w:t>
      </w:r>
    </w:p>
    <w:p/>
    <w:p>
      <w:r>
        <w:t>2. **Duplicazione**: Uno dei concetti più importanti nel network marketing è la duplicazione. Significa che ogni nuovo membro del network deve essere in grado di replicare facilmente il sistema che voi avete creato. Per ottenere ciò, è essenziale avere un processo di formazione chiaro e accessibile.</w:t>
      </w:r>
    </w:p>
    <w:p/>
    <w:p>
      <w:r>
        <w:t>#### Pratica nel Network Marketing</w:t>
      </w:r>
    </w:p>
    <w:p/>
    <w:p>
      <w:r>
        <w:t>Ora, esaminiamo come mettere in pratica questi concetti con Live On Plus. Supponiamo che abbiate appena iniziato e abbiate reclutato il vostro primo membro.</w:t>
      </w:r>
    </w:p>
    <w:p/>
    <w:p>
      <w:r>
        <w:t>1. **Reclutamento**: Immaginate di aver conosciuto Giulia durante un evento. Dopo una conversazione iniziale, avete scoperto che è interessata ai prodotti di Live On Plus. Ecco come potreste procedere:</w:t>
      </w:r>
    </w:p>
    <w:p/>
    <w:p>
      <w:r>
        <w:t xml:space="preserve">   **WhatsApp Dialogo**:</w:t>
      </w:r>
    </w:p>
    <w:p>
      <w:r>
        <w:t xml:space="preserve">   - **Voi**: "Ciao Giulia, è stato un piacere incontrarti all'evento di ieri! Sono entusiasta di condividere con te di più su come Live On Plus può fare la differenza. Hai qualche minuto per una chiacchierata?"</w:t>
      </w:r>
    </w:p>
    <w:p>
      <w:r>
        <w:t xml:space="preserve">   - **Giulia**: "Ciao! Sì, certamente. Dimmi tutto."</w:t>
      </w:r>
    </w:p>
    <w:p/>
    <w:p>
      <w:r>
        <w:t xml:space="preserve">   **Zoom Call**:</w:t>
      </w:r>
    </w:p>
    <w:p>
      <w:r>
        <w:t xml:space="preserve">   - Durante una chiamata su Zoom, presentate i prodotti di Live On Plus, condividendo la vostra esperienza personale e i benefici che avete riscontrato.</w:t>
      </w:r>
    </w:p>
    <w:p/>
    <w:p>
      <w:r>
        <w:t>2. **Vendita e Supporto Post-vendita**: Dopo aver effettuato una vendita, il passo successivo è garantire che Giulia sia soddisfatta del suo acquisto. Offrite supporto continuo e invitatela a eventi o webinar per mantenerla coinvolta.</w:t>
      </w:r>
    </w:p>
    <w:p/>
    <w:p>
      <w:r>
        <w:t>3. **Duplicazione**: Insegnate a Giulia come può replicare il vostro successo. Fornitele materiali di formazione e fissate sessioni di coaching regolari.</w:t>
      </w:r>
    </w:p>
    <w:p/>
    <w:p>
      <w:r>
        <w:t>#### Esempi Reali</w:t>
      </w:r>
    </w:p>
    <w:p/>
    <w:p>
      <w:r>
        <w:t>Consideriamo Luca, un top leader in Live On Plus, che ha costruito il suo network con successo. Ha iniziato reclutando cinque persone chiave, ognuna delle quali ha formato il proprio team. Luca ha creato un manuale di formazione standardizzato per garantire che ogni nuovo membro riceva le stesse informazioni. Questo ha portato a una crescita esponenziale del suo network.</w:t>
      </w:r>
    </w:p>
    <w:p/>
    <w:p>
      <w:r>
        <w:t>#### Errori Comuni e Come Evitarli</w:t>
      </w:r>
    </w:p>
    <w:p/>
    <w:p>
      <w:r>
        <w:t>1. **Promettere Guadagni Facili**: Un errore comune è promettere guadagni rapidi e facili. È essenziale essere trasparenti sulle sfide e sugli sforzi necessari per avere successo.</w:t>
      </w:r>
    </w:p>
    <w:p/>
    <w:p>
      <w:r>
        <w:t>2. **Mancanza di Formazione**: Non fornire una formazione adeguata può portare alla stagnazione. Assicuratevi che ogni membro abbia accesso agli strumenti necessari per crescere.</w:t>
      </w:r>
    </w:p>
    <w:p/>
    <w:p>
      <w:r>
        <w:t>#### Approfondimenti di Cultura Business Internazionale</w:t>
      </w:r>
    </w:p>
    <w:p/>
    <w:p>
      <w:r>
        <w:t>Lavorare in un contesto internazionale richiede una comprensione delle diverse culture. Ad esempio, in alcuni paesi, le relazioni personali sono fondamentali prima di entrare in affari. In altri, il rispetto delle gerarchie è cruciale. Studiando le differenze culturali, potrete comunicare in modo più efficace e costruire relazioni più solide.</w:t>
      </w:r>
    </w:p>
    <w:p/>
    <w:p>
      <w:r>
        <w:t>#### Esercizi e Quiz</w:t>
      </w:r>
    </w:p>
    <w:p/>
    <w:p>
      <w:r>
        <w:t>**Esercizio 1**: Identificate una persona nel vostro network che potrebbe beneficiare dei prodotti di Live On Plus. Pianificate un dialogo iniziale usando WhatsApp o Telegram.</w:t>
      </w:r>
    </w:p>
    <w:p/>
    <w:p>
      <w:r>
        <w:t>**Quiz**:</w:t>
      </w:r>
    </w:p>
    <w:p>
      <w:r>
        <w:t>1. Qual è la differenza principale tra vendita diretta e network marketing?</w:t>
      </w:r>
    </w:p>
    <w:p>
      <w:r>
        <w:t xml:space="preserve">   - a) Nessuna differenza</w:t>
      </w:r>
    </w:p>
    <w:p>
      <w:r>
        <w:t xml:space="preserve">   - b) Il network marketing include la costruzione di un team</w:t>
      </w:r>
    </w:p>
    <w:p>
      <w:r>
        <w:t xml:space="preserve">   - c) La vendita diretta si basa solo su negozi fisici</w:t>
      </w:r>
    </w:p>
    <w:p/>
    <w:p>
      <w:r>
        <w:t>**Soluzione**: b) Il network marketing include la costruzione di un team.</w:t>
      </w:r>
    </w:p>
    <w:p/>
    <w:p>
      <w:r>
        <w:t>#### Conclusione</w:t>
      </w:r>
    </w:p>
    <w:p/>
    <w:p>
      <w:r>
        <w:t>Questo modulo vi ha fornito una panoramica dei fondamenti del network marketing con Live On Plus. Ricordate, il successo in questo campo richiede dedizione, formazione continua e una vera passione per aiutare gli altri a crescere. Continuate a costruire il vostro network con autenticità e impegno e vedrete i frutti del vostro lavoro.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