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Professioneller Network -Marketing -Kurs für Live on Plus, konzentriert sich auf das Wachstum des Netzwerks, die Rekrutierung, den Verkauf, die Duplikation, die Führung, das internationale Teammanagement und die Geschäftstraining.</w:t>
      </w:r>
    </w:p>
    <w:p/>
    <w:p/>
    <w:p>
      <w:r>
        <w:t>[Stufe 2 / Modul 5 / Sprache: Deutsch]</w:t>
      </w:r>
    </w:p>
    <w:p/>
    <w:p>
      <w:r>
        <w:t>Didaktische Ziele: Total Deeving - Detaillierte Erklärung, Grammatik (falls erforderlich), echter Workflow für Network Marketing.</w:t>
      </w:r>
    </w:p>
    <w:p/>
    <w:p>
      <w:r>
        <w:t>Theorie, Praxis, echte Dialoge, praktische Übungen, Überprüfungsquiz, gemeinsame Fehler, Best Practices, Wortschatz und internationale Kultur.</w:t>
      </w:r>
    </w:p>
    <w:p/>
    <w:p/>
    <w:p>
      <w:r>
        <w:t>(Erweiterte Inhalte, die hier über KI oder von Hand generiert werden sollen. Jedes Modul muss vollständig, professionell sein und erklärt, wie in einem realen Universitätskurs an das Live on Plus / International Network Marketing Business angepasst wird.)</w:t>
      </w:r>
    </w:p>
    <w:p/>
    <w:p>
      <w:r>
        <w:t>---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