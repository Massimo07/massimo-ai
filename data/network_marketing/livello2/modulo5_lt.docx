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Profesionalūs tinklo rinkodaros kursai „Live On Plus“, orientuoti į tinklo augimą, įdarbinimą, pardavimą, dubliavimąsi, lyderystę, tarptautinį komandos valdymą ir verslo mokymą.</w:t>
      </w:r>
    </w:p>
    <w:p/>
    <w:p/>
    <w:p>
      <w:r>
        <w:t>[2 lygis / 5 modulis / kalba: lietuvė]</w:t>
      </w:r>
    </w:p>
    <w:p/>
    <w:p>
      <w:r>
        <w:t>Didaktiniai tikslai: Visiškas gilinimas - išsamus paaiškinimas, gramatika (jei reikia), tikroji darbo eiga tinklo rinkodarai.</w:t>
      </w:r>
    </w:p>
    <w:p/>
    <w:p>
      <w:r>
        <w:t>Teorija, praktika, tikri dialogai, praktiniai pratimai, patikrinimo viktorina, bendros klaidos, geriausia praktika, žodynas ir tarptautinė kultūra.</w:t>
      </w:r>
    </w:p>
    <w:p/>
    <w:p/>
    <w:p>
      <w:r>
        <w:t>(Išplėstas turinys, kurį čia sukuriama per AI arba rankomis. Kiekvienas modulis turi būti išsamus, profesionalus ir paaiškinti, kaip realiame universiteto kursuose, pritaikytas „Live On Plus / International“ tinklo rinkodaros verslui.)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