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Стварэнне прафесійнага курса па сеткавым маркетынгу для Live On Plus з'яўляецца важным крокам для тых, хто жадае развіваць свае навыкі ў гэтай галіне. Дадзены модуль будзе арыентаваны на рост сеткі, наём, продажы, дублікацыю, лідэрства і кіраванне міжнароднай камандай. Мы пачнем з тэарэтычных аспектаў і паступова перайдзем да практычных прыкладаў і рэальных сітуацый.</w:t>
      </w:r>
    </w:p>
    <w:p/>
    <w:p>
      <w:r>
        <w:t>**Тэарэтычныя асновы сеткавага маркетынгу**</w:t>
      </w:r>
    </w:p>
    <w:p/>
    <w:p>
      <w:r>
        <w:t>Сеткавы маркетынг, або шматузроўневы маркетынг (MLM), - гэта бізнес-мадэль, якая дазваляе людзям зарабляць грошы праз прамыя продажы прадуктаў і паслуг, а таксама праз прыцягненне новых удзельнікаў у сетку. Асноўны прынцып заключаецца ў стварэнні асабістай сеткі партнёраў, якія таксама будуць прадаваць прадукцыю і прыцягваць новых кліентаў.</w:t>
      </w:r>
    </w:p>
    <w:p/>
    <w:p>
      <w:r>
        <w:t>**Рост сеткі і наём**</w:t>
      </w:r>
    </w:p>
    <w:p/>
    <w:p>
      <w:r>
        <w:t>Каб эфектыўна развіваць сваю сетку, вы павінны ўмець прыцягваць новых людзей. Гэта прадугледжвае як актыўны пошук, так і правільную прэзентацыю бізнес-магчымасцей. Пачнем з таго, як правільна складаць спіс патэнцыяльных кліентаў і партнёраў. Напрыклад, скарыстайцеся сацыяльнымі сеткамі, як Facebook і Instagram, каб звязацца з людзьмі, якія цікавяцца вашай прадукцыяй або бізнесам.</w:t>
      </w:r>
    </w:p>
    <w:p/>
    <w:p>
      <w:r>
        <w:t>**Прыклад рэкрутынгу**</w:t>
      </w:r>
    </w:p>
    <w:p/>
    <w:p>
      <w:r>
        <w:t>Пры разглядзе рэкрутынгу ў Live On Plus, важна разумець, як правільна прадставіць кампанію. Напрыклад, на платформе WhatsApp вы можаце пачаць размову:</w:t>
      </w:r>
    </w:p>
    <w:p/>
    <w:p>
      <w:r>
        <w:t>"Добры дзень, [Імя]! Я заўважыў, што вы цікавіцеся [тэмай]. Хацеў бы падзяліцца з вамі інфармацыяй аб магчымасцях у Live On Plus, якія могуць быць вам цікавыя. Ці магу я адправіць вам больш падрабязную інфармацыю?"</w:t>
      </w:r>
    </w:p>
    <w:p/>
    <w:p>
      <w:r>
        <w:t>**Практыка продажаў**</w:t>
      </w:r>
    </w:p>
    <w:p/>
    <w:p>
      <w:r>
        <w:t>Продажы - гэта важны аспект у сеткавым маркетынгу. Рэкамендуецца выкарыстоўваць асабісты падыход і акцэнтаваць увагу на перавагах прадукцыі. Напрыклад, вы можаце правесці прэзентацыю праз Zoom, дзе пакажыце, як прадукцыя Live On Plus палепшыла ваша жыццё.</w:t>
      </w:r>
    </w:p>
    <w:p/>
    <w:p>
      <w:r>
        <w:t>**Дублікацыя і навучанне**</w:t>
      </w:r>
    </w:p>
    <w:p/>
    <w:p>
      <w:r>
        <w:t>Каб забяспечыць паспяховае дублікаванне, трэба стварыць структураваную сістэму навучання для новых партнёраў. Гэта можа ўключаць у сябе рэгулярныя вэбінары, навучальныя відэа і дакументы з інструкцыямі. Важна, каб кожны новы партнёр разумеў, як правільна выкарыстоўваць гэтыя рэсурсы для росту сваёй сеткі.</w:t>
      </w:r>
    </w:p>
    <w:p/>
    <w:p>
      <w:r>
        <w:t>**Лідэрства і кіраванне міжнароднай камандай**</w:t>
      </w:r>
    </w:p>
    <w:p/>
    <w:p>
      <w:r>
        <w:t>Лідэрства ў сеткавым маркетынгу патрабуе ўмення матываваць і падтрымліваць вашу каманду. Гэта асабліва важна пры працы з міжнароднымі партнёрамі, дзе неабходна ўлічваць культурныя асаблівасці. Напрыклад, у культурах, дзе важны асабісты кантакт, можа спатрэбіцца больш часу на ўсталяванне даверу.</w:t>
      </w:r>
    </w:p>
    <w:p/>
    <w:p>
      <w:r>
        <w:t>**Памылкі і як іх пазбегнуць**</w:t>
      </w:r>
    </w:p>
    <w:p/>
    <w:p>
      <w:r>
        <w:t>Адна з распаўсюджаных памылак - гэта спроба хуткага набору вялікай колькасці партнёраў без належнай падрыхтоўкі. Гэта можа прывесці да страты якасці працы і зніжэння матывацыі. Каб гэтага пазбегнуць, засяродзьцеся на паступовай пабудове моцнай і навучанай каманды.</w:t>
      </w:r>
    </w:p>
    <w:p/>
    <w:p>
      <w:r>
        <w:t>**Культура бізнесу на міжнароднай арэне**</w:t>
      </w:r>
    </w:p>
    <w:p/>
    <w:p>
      <w:r>
        <w:t>Развіццё бізнесу на міжнародным узроўні патрабуе разумення розных культурных традыцый і звычаяў. Напрыклад, у некаторых краінах асаблівая ўвага надаецца ветлівасці і формальнасці ў дзелавых адносінах, тады як у іншых можа цаніцца непасрэднасць і адкрытасць.</w:t>
      </w:r>
    </w:p>
    <w:p/>
    <w:p>
      <w:r>
        <w:t>**Практычнае заданне**</w:t>
      </w:r>
    </w:p>
    <w:p/>
    <w:p>
      <w:r>
        <w:t>1. Стварыце спіс з 20 патэнцыйных кліентаў або партнёраў.</w:t>
      </w:r>
    </w:p>
    <w:p>
      <w:r>
        <w:t>2. Падрыхтуйце прэзентацыю для Zoom, у якой вы распавядаеце пра прадукцыю і магчымасці бізнесу Live On Plus.</w:t>
      </w:r>
    </w:p>
    <w:p>
      <w:r>
        <w:t>3. Прааналізуйце адрозненні ў падыходах да бізнесу ў трох розных краінах і падрыхтуйце стратэгію для кожнай з іх.</w:t>
      </w:r>
    </w:p>
    <w:p/>
    <w:p>
      <w:r>
        <w:t>**Квіз**</w:t>
      </w:r>
    </w:p>
    <w:p/>
    <w:p>
      <w:r>
        <w:t>1. Які асноўны прынцып сеткавага маркетынгу?</w:t>
      </w:r>
    </w:p>
    <w:p>
      <w:r>
        <w:t>2. Якія асноўныя памылкі пры наборы партнёраў і як іх пазбегнуць?</w:t>
      </w:r>
    </w:p>
    <w:p>
      <w:r>
        <w:t>3. Як культурныя адрозненні ўплываюць на вядзенне бізнесу на міжнародным узроўні?</w:t>
      </w:r>
    </w:p>
    <w:p/>
    <w:p>
      <w:r>
        <w:t>**Рашэнні**</w:t>
      </w:r>
    </w:p>
    <w:p/>
    <w:p>
      <w:r>
        <w:t>1. Асноўны прынцып - стварэнне сеткі партнёраў, якія прадаюць прадукцыю і прыцягваюць новых удзельнікаў.</w:t>
      </w:r>
    </w:p>
    <w:p>
      <w:r>
        <w:t>2. Памылкі - хуткі набор без падрыхтоўкі; пазбяганне - акцэнт на навучанні і якасці.</w:t>
      </w:r>
    </w:p>
    <w:p>
      <w:r>
        <w:t>3. Адрозненні могуць уплываць на стыль камунікацыі і вядзенне перамоў.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