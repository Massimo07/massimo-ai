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Modulis 1: Tīkla mārketinga pamati un Live On Plus</w:t>
      </w:r>
    </w:p>
    <w:p/>
    <w:p>
      <w:r>
        <w:t>Tīkla mārketings ir unikāls uzņēmējdarbības veids, kas apvieno personiskās attiecības ar produktu pārdošanu un komandas izveidi. Šajā modulī mēs apskatīsim pamatus, kas palīdzēs jums saprast, kā veiksmīgi veidot savu tīklu un vadīt to efektīvi. Mēs koncentrēsimies uz piecām galvenajām jomām: tīkla izaugsmi, piesaisti, pārdošanu, dublēšanos, līderību un starptautiskas komandas vadību.</w:t>
      </w:r>
    </w:p>
    <w:p/>
    <w:p>
      <w:r>
        <w:t>### Teorija un Prakse</w:t>
      </w:r>
    </w:p>
    <w:p/>
    <w:p>
      <w:r>
        <w:t>Tīkla mārketings ietver divas galvenās aktivitātes: produktu pārdošanu un komandas veidošanu. Pirmais solis ir saprast, kā Live On Plus produkti var atrisināt klientu problēmas un apmierināt viņu vajadzības. Piemēram, ja jūs pārdodat veselības produktus, izpētiet katru produktu un tā priekšrocības. Detalizēti saprotot, kā katrs produkts darbojas, jūs varat efektīvāk to prezentēt potenciālajiem klientiem.</w:t>
      </w:r>
    </w:p>
    <w:p/>
    <w:p>
      <w:r>
        <w:t>Nākamais solis ir tīkla izaugsme un piesaiste. Tas nozīmē jaunu dalībnieku pievienošanu savai komandai. Lai to izdarītu, jums ir jāapgūst efektīvas komunikācijas prasmes. Piemēram, jūs varat izmantot sociālos tīklus, lai sasniegtu potenciālos partnerus un dalītos stāstos par savu pieredzi ar Live On Plus.</w:t>
      </w:r>
    </w:p>
    <w:p/>
    <w:p>
      <w:r>
        <w:t>### Reāli Piemēri un Dialogi</w:t>
      </w:r>
    </w:p>
    <w:p/>
    <w:p>
      <w:r>
        <w:t>Piemēram, kad jūs sūtāt ziņojumu WhatsApp, tas varētu izskatīties šādi:</w:t>
      </w:r>
    </w:p>
    <w:p/>
    <w:p>
      <w:r>
        <w:t>**WhatsApp Dialogs:**</w:t>
      </w:r>
    </w:p>
    <w:p>
      <w:r>
        <w:t>- Jūs: "Sveiks, Anna! Ceru, ka tev labi klājas. Es nesen sāku izmantot Live On Plus produktus, un esmu ļoti apmierināts ar rezultātiem. Vai tev būtu interese uzzināt vairāk par to, kā tie varētu palīdzēt arī tev?"</w:t>
      </w:r>
    </w:p>
    <w:p/>
    <w:p>
      <w:r>
        <w:t>**Zoom Sanāksmes Piemērs:**</w:t>
      </w:r>
    </w:p>
    <w:p>
      <w:r>
        <w:t>- Sāciet ar personisku ievadu, dalieties ar savu stāstu par to, kā jūs nonācāt pie Live On Plus. Pēc tam prezentējiet galvenos produktus un to priekšrocības. Noslēgumā, aiciniet uzdot jautājumus.</w:t>
      </w:r>
    </w:p>
    <w:p/>
    <w:p>
      <w:r>
        <w:t>### Esercizi un Kvīzi ar Risinājumiem</w:t>
      </w:r>
    </w:p>
    <w:p/>
    <w:p>
      <w:r>
        <w:t>**Uzdevums 1:**</w:t>
      </w:r>
    </w:p>
    <w:p>
      <w:r>
        <w:t>Identificējiet trīs potenciālos klientus savā draugu lokā un izveidojiet personalizētu pieeju, kā viņiem piedāvāt Live On Plus produktus. Pierakstiet savus novērojumus un rezultātus.</w:t>
      </w:r>
    </w:p>
    <w:p/>
    <w:p>
      <w:r>
        <w:t>**Kvīzs:**</w:t>
      </w:r>
    </w:p>
    <w:p>
      <w:r>
        <w:t>1. Kas ir Live On Plus galvenie produkti?</w:t>
      </w:r>
    </w:p>
    <w:p>
      <w:r>
        <w:t>2. Kāda ir efektīva pieeja jaunu komandas dalībnieku piesaistei?</w:t>
      </w:r>
    </w:p>
    <w:p/>
    <w:p>
      <w:r>
        <w:t>**Risinājumi:**</w:t>
      </w:r>
    </w:p>
    <w:p>
      <w:r>
        <w:t>1. Live On Plus piedāvā dažādus veselības, skaistumkopšanas un uztura produktus, katrs ar savām unikālajām priekšrocībām.</w:t>
      </w:r>
    </w:p>
    <w:p>
      <w:r>
        <w:t>2. Efektīva pieeja ietver personisku pieeju, stāstu dalīšanos un iespēju attīstību prezentēšanu.</w:t>
      </w:r>
    </w:p>
    <w:p/>
    <w:p>
      <w:r>
        <w:t>### Bieži Sastopamas Kļūdas un Kā Tās Novērst</w:t>
      </w:r>
    </w:p>
    <w:p/>
    <w:p>
      <w:r>
        <w:t>Viena no izplatītākajām kļūdām ir pārmērīga uzstājība. Tā vietā, lai spiestu cilvēkus pievienoties, koncentrējieties uz attiecību veidošanu un patiesas intereses izrādīšanu par citu vajadzībām. Vēl viena kļūda ir nepietiekama produkta zināšana. Tāpēc ir svarīgi pastāvīgi izglītoties par produktiem un uzņēmuma filozofiju.</w:t>
      </w:r>
    </w:p>
    <w:p/>
    <w:p>
      <w:r>
        <w:t>### Starptautiskā Biznesa Kultūra</w:t>
      </w:r>
    </w:p>
    <w:p/>
    <w:p>
      <w:r>
        <w:t>Vadot starptautisku komandu, ir būtiski saprast dažādas kultūras un komunikācijas stilu atšķirības. Piemēram, kamēr dažās kultūrās ir pieņemts būt tiešam, citās tas var tikt uztverts kā nepieklājība. Tāpēc ir svarīgi pielāgot savu pieeju atkarībā no cilvēku kultūras fona.</w:t>
      </w:r>
    </w:p>
    <w:p/>
    <w:p>
      <w:r>
        <w:t>Šis modulis ir tikai sākums jūsu ceļojumam tīkla mārketingā ar Live On Plus. Pievērsiet uzmanību komunikācijas prasmju attīstīšanai un pastāvīgai izglītībai, lai kļūtu par veiksmīgu līderi.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