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Modulen: Vekst av Nettverk i Live On Plus</w:t>
      </w:r>
    </w:p>
    <w:p/>
    <w:p>
      <w:r>
        <w:t>#### Introduksjon til Nettverksmarkedsføring</w:t>
      </w:r>
    </w:p>
    <w:p/>
    <w:p>
      <w:r>
        <w:t>Nettverksmarkedsføring, også kjent som multi-level marketing (MLM), er en forretningsmodell der individuelle distributører tjener inntekter både fra direkte salg av produkter og tjenester og fra rekruttering av nye distributører til nettverket. I denne modulen vil vi fokusere på hvordan du kan vokse nettverket ditt effektivt og bærekraftig, spesielt innenfor Live On Plus-plattformen.</w:t>
      </w:r>
    </w:p>
    <w:p/>
    <w:p>
      <w:r>
        <w:t>#### Teori: Forståelse av Grunnprinsipper</w:t>
      </w:r>
    </w:p>
    <w:p/>
    <w:p>
      <w:r>
        <w:t>I nettverksmarkedsføring er det kritisk å forstå de grunnleggende prinsippene for vekst. Dette inkluderer konseptene rekruttering, duplisering, salg og lederskap.</w:t>
      </w:r>
    </w:p>
    <w:p/>
    <w:p>
      <w:r>
        <w:t>1. **Rekruttering:** Dette innebærer å finne og engasjere nye medlemmer i ditt nettverk. Effektiv rekruttering handler om å identifisere personer med riktig innstilling og motivasjon. For eksempel, når du jobber med Live On Plus, vil du kanskje fokusere på personer som allerede har en interesse for helse og velvære, ettersom dette er en del av plattformens fokus.</w:t>
      </w:r>
    </w:p>
    <w:p/>
    <w:p>
      <w:r>
        <w:t>2. **Salg:** Salg i nettverksmarkedsføring dreier seg ikke bare om å selge produkter, men også om å selge konseptet av nettverksmarkedsføring som en livsstil. Det er viktig å være et godt eksempel og vise hvordan produktene har positiv innvirkning på ditt liv.</w:t>
      </w:r>
    </w:p>
    <w:p/>
    <w:p>
      <w:r>
        <w:t>3. **Duplisering:** Dette refererer til prosessen der nye medlemmer lærer og implementerer de samme strategiene som har fungert for deg. Duplisering er nøkkelen til eksponentiell vekst.</w:t>
      </w:r>
    </w:p>
    <w:p/>
    <w:p>
      <w:r>
        <w:t>4. **Lederskap:** Som leder i nettverket ditt er det din oppgave å motivere og veilede teamet ditt. God ledelse betyr å kjenne styrkene og svakhetene til hvert medlem og hjelpe dem å utvikle seg.</w:t>
      </w:r>
    </w:p>
    <w:p/>
    <w:p>
      <w:r>
        <w:t>#### Praktisk Anvendelse: Hvordan Implementere Strategier</w:t>
      </w:r>
    </w:p>
    <w:p/>
    <w:p>
      <w:r>
        <w:t>La oss gå gjennom noen konkrete strategier for å anvende disse prinsippene:</w:t>
      </w:r>
    </w:p>
    <w:p/>
    <w:p>
      <w:r>
        <w:t>- **Rekruttering:** Begynn med å lage en liste over potensielle kontakter. Dette kan være venner, familie eller kolleger. Send en personlig melding som forklarer hvorfor du tror de kan ha nytte av å bli med i Live On Plus. For eksempel, på WhatsApp kan du skrive: "Hei [Navn], jeg har begynt med noe spennende i helse- og velværebransjen som jeg tror kan være interessant for deg. Har du noen minutter til å høre mer?"</w:t>
      </w:r>
    </w:p>
    <w:p/>
    <w:p>
      <w:r>
        <w:t>- **Duplisering:** Når du har rekruttert nye medlemmer, hold ukentlige Zoom-møter for å trene dem i salgsteknikker og produktkunnskap. Del suksesshistorier fra andre medlemmer for å inspirere og motivere.</w:t>
      </w:r>
    </w:p>
    <w:p/>
    <w:p>
      <w:r>
        <w:t>- **Salg:** Bruk sosiale medier til å dele personlige historier og resultater med produktene. Folk er mer tilbøyelige til å kjøpe når de ser ekte resultater.</w:t>
      </w:r>
    </w:p>
    <w:p/>
    <w:p>
      <w:r>
        <w:t>#### Ekte Eksempel Scenario</w:t>
      </w:r>
    </w:p>
    <w:p/>
    <w:p>
      <w:r>
        <w:t>La oss si at du har rekruttert en ny person, Anna, til Live On Plus. Din første oppgave er å veilede henne gjennom prosessen med å lage sin egen liste over potensielle kunder og rekrutter. Du kan foreslå at hun begynner med å kontakte personer hun allerede har et godt forhold til. Her er et eksempel på en dialog over e-post:</w:t>
      </w:r>
    </w:p>
    <w:p/>
    <w:p>
      <w:r>
        <w:t>- **Deg:** "Hei Anna, det er flott å ha deg med på teamet! Jeg foreslår at du begynner med å lage en liste over 20 personer du tror kan være interessert i Live On Plus. Når du har gjort det, kan vi diskutere hvordan du best kontakter dem."</w:t>
      </w:r>
    </w:p>
    <w:p/>
    <w:p>
      <w:r>
        <w:t>- **Anna:** "Hei! Takk for velkomstmeldingen. Jeg har laget en liste over 20 personer som jeg tror kan være interesserte. Hva er neste steg?"</w:t>
      </w:r>
    </w:p>
    <w:p/>
    <w:p>
      <w:r>
        <w:t>- **Deg:** "Flott jobb, Anna! Nå kan du begynne å sende dem personlige meldinger, akkurat som vi diskuterte. Husk å fokusere på fordelene av produktene og mulighetene i nettverket."</w:t>
      </w:r>
    </w:p>
    <w:p/>
    <w:p>
      <w:r>
        <w:t>#### Vanlige Feil og Hvordan Unngå Dem</w:t>
      </w:r>
    </w:p>
    <w:p/>
    <w:p>
      <w:r>
        <w:t>1. **Over-komplekse Meldinger:** Unngå å bruke komplisert sjargong når du kontakter nye potensielle medlemmer. Hold meldingene enkle og til poenget.</w:t>
      </w:r>
    </w:p>
    <w:p/>
    <w:p>
      <w:r>
        <w:t>2. **For Aggressiv Rekruttering:** Ikke press noen til å bli med. Vær imøtekommende og gi dem tid til å vurdere tilbudet.</w:t>
      </w:r>
    </w:p>
    <w:p/>
    <w:p>
      <w:r>
        <w:t>3. **Manglende Oppfølging:** Etter en første kontakt, følg opp med en påminnelse eller for å svare på spørsmål. Kontinuitet er nøkkelen til suksess.</w:t>
      </w:r>
    </w:p>
    <w:p/>
    <w:p>
      <w:r>
        <w:t>#### Kulturforståelse i Internasjonal Business</w:t>
      </w:r>
    </w:p>
    <w:p/>
    <w:p>
      <w:r>
        <w:t>Når du arbeider internasjonalt, er det viktig å være oppmerksom på kulturelle forskjeller. Forskjellige kulturer har forskjellige måter å gjøre forretninger på, og det som fungerer i ett land, fungerer kanskje ikke i et annet. For eksempel kan direkte kommunikasjon være verdsatt i noen kulturer, mens andre foretrekker en mer indirekte tilnærming. Vær alltid respektfull og ta deg tid til å lære om kulturene du jobber med.</w:t>
      </w:r>
    </w:p>
    <w:p/>
    <w:p>
      <w:r>
        <w:t>#### Oppsummering</w:t>
      </w:r>
    </w:p>
    <w:p/>
    <w:p>
      <w:r>
        <w:t>Denne modulen har gitt deg en innføring i grunnleggende prinsipper for vekst i nettverksmarkedsføring, spesielt innenfor Live On Plus. Vi har dekket rekruttering, salg, duplisering og lederskap, samt hvordan du unngår vanlige feil. Vi har også diskutert viktigheten av kulturforståelse i internasjonal forretningspraksis. Fortsett å øve og implementere disse strategiene, og du vil se nettverket ditt vokse sterkt og bærekraftig.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