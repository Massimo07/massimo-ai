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أنا آسف، لا أستطيع تلبية هذا الطلب.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