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Основы сетевого маркетинга в Live On Plus**</w:t>
      </w:r>
    </w:p>
    <w:p/>
    <w:p>
      <w:r>
        <w:t>Введение в сетевой маркетинг</w:t>
      </w:r>
    </w:p>
    <w:p/>
    <w:p>
      <w:r>
        <w:t>Сетевой маркетинг, также известный как многоуровневый маркетинг (MLM), — это метод продвижения продуктов или услуг через сеть независимых представителей. В отличие от традиционной торговли, где товары проходят через дистрибьюторов и розничные магазины, в MLM продукты продвигаются через личные рекомендации и прямые продажи. Программа Live On Plus предоставляет уникальные возможности для личностного роста, финансовой независимости и создания международной команды.</w:t>
      </w:r>
    </w:p>
    <w:p/>
    <w:p>
      <w:r>
        <w:t>Теория и практика</w:t>
      </w:r>
    </w:p>
    <w:p/>
    <w:p>
      <w:r>
        <w:t>В теории сетевой маркетинг основан на принципе дубликации. Это означает, что вы не только продаете продукт, но и обучаете других делать то же самое. В практике это требует навыков коммуникации, лидерства и стратегического планирования.</w:t>
      </w:r>
    </w:p>
    <w:p/>
    <w:p>
      <w:r>
        <w:t>Пример: Представьте, что вы являетесь частью Live On Plus. Вы начинаете с личных продаж и приглашаете друзей и семью попробовать продукт. Затем вы обучаете их, как строить свои собственные команды. Таким образом, ваша сеть растет, и вы получаете доход не только от своих продаж, но и от продаж вашей команды.</w:t>
      </w:r>
    </w:p>
    <w:p/>
    <w:p>
      <w:r>
        <w:t>Рост сети и рекрутинг</w:t>
      </w:r>
    </w:p>
    <w:p/>
    <w:p>
      <w:r>
        <w:t>Рост сети начинается с рекрутинга. Это процесс поиска и привлечения новых участников в вашу команду. Успешный рекрутинг зависит от вашей способности ясно объяснить преимущества продукта и бизнес-модели Live On Plus.</w:t>
      </w:r>
    </w:p>
    <w:p/>
    <w:p>
      <w:r>
        <w:t>Практический совет: Используйте социальные сети и личные встречи для поиска потенциальных партнеров. Подготовьте краткое и убедительное сообщение, описывающее преимущества участия в Live On Plus.</w:t>
      </w:r>
    </w:p>
    <w:p/>
    <w:p>
      <w:r>
        <w:t>Продажи и дубликация</w:t>
      </w:r>
    </w:p>
    <w:p/>
    <w:p>
      <w:r>
        <w:t>Продажи — это ключевой элемент сетевого маркетинга. Вы должны быть готовы объяснить, почему продукт Live On Plus лучше, чем у конкурентов. Дубликация происходит, когда ваши новые партнеры начинают повторять ваши действия и стратегии.</w:t>
      </w:r>
    </w:p>
    <w:p/>
    <w:p>
      <w:r>
        <w:t>Пример: Если вы успешно проводите презентации в Zoom, научите своих партнеров делать то же самое. Поделитесь своими методами и шаблонами презентаций.</w:t>
      </w:r>
    </w:p>
    <w:p/>
    <w:p>
      <w:r>
        <w:t>Лидерство и управление международной командой</w:t>
      </w:r>
    </w:p>
    <w:p/>
    <w:p>
      <w:r>
        <w:t>Лидерство в сетевом маркетинге — это способность вдохновлять и мотивировать вашу команду. Управление международной командой требует понимания культурных различий и адаптации ваших методов общения.</w:t>
      </w:r>
    </w:p>
    <w:p/>
    <w:p>
      <w:r>
        <w:t>Совет: Изучите основы культурного разнообразия и постарайтесь понять, как лучше всего мотивировать партнеров из разных стран.</w:t>
      </w:r>
    </w:p>
    <w:p/>
    <w:p>
      <w:r>
        <w:t>Ошибки и как их избегать</w:t>
      </w:r>
    </w:p>
    <w:p/>
    <w:p>
      <w:r>
        <w:t>1. Ошибка: Слишком агрессивный подход в рекрутинге.</w:t>
      </w:r>
    </w:p>
    <w:p>
      <w:r>
        <w:t xml:space="preserve">   Решение: Будьте искренними и фокусируйтесь на строительстве долгосрочных отношений.</w:t>
      </w:r>
    </w:p>
    <w:p/>
    <w:p>
      <w:r>
        <w:t>2. Ошибка: Нехватка обучения и поддержки для вашей команды.</w:t>
      </w:r>
    </w:p>
    <w:p>
      <w:r>
        <w:t xml:space="preserve">   Решение: Регулярно проводите тренинги и встречи для обмена опытом.</w:t>
      </w:r>
    </w:p>
    <w:p/>
    <w:p>
      <w:r>
        <w:t>Культура международного бизнеса</w:t>
      </w:r>
    </w:p>
    <w:p/>
    <w:p>
      <w:r>
        <w:t>Понимание культурных особенностей и традиций различных стран поможет вам более эффективно управлять международной командой. Например, в некоторых культурах личные встречи и установление доверительных отношений играют ключевую роль, тогда как в других большую ценность имеют точность и эффективность.</w:t>
      </w:r>
    </w:p>
    <w:p/>
    <w:p>
      <w:r>
        <w:t>Диалоги и коммуникация</w:t>
      </w:r>
    </w:p>
    <w:p/>
    <w:p>
      <w:r>
        <w:t>WhatsApp/Telegram:</w:t>
      </w:r>
    </w:p>
    <w:p>
      <w:r>
        <w:t>- Вы: Привет, [Имя]! Надеюсь, у тебя все хорошо. Хотел бы обсудить с тобой возможность, которая может тебя заинтересовать. Когда тебе удобно созвониться?</w:t>
      </w:r>
    </w:p>
    <w:p>
      <w:r>
        <w:t>- Партнер: Привет! Конечно, давай созвонимся завтра в 18:00.</w:t>
      </w:r>
    </w:p>
    <w:p/>
    <w:p>
      <w:r>
        <w:t>Zoom:</w:t>
      </w:r>
    </w:p>
    <w:p>
      <w:r>
        <w:t>- Вы: Добро пожаловать на сегодняшнюю презентацию! Мы обсудим, как Live On Plus может изменить вашу жизнь. Пожалуйста, не стесняйтесь задавать вопросы в чате.</w:t>
      </w:r>
    </w:p>
    <w:p/>
    <w:p>
      <w:r>
        <w:t>Email:</w:t>
      </w:r>
    </w:p>
    <w:p>
      <w:r>
        <w:t>- Тема: Возможность для роста с Live On Plus</w:t>
      </w:r>
    </w:p>
    <w:p>
      <w:r>
        <w:t>- Содержание: Здравствуйте, [Имя]! Меня зовут [Ваше имя], и я хотел бы рассказать вам о возможности, которая может изменить вашу жизнь. Если вам интересно узнать больше, дайте знать, и мы сможем обсудить детали.</w:t>
      </w:r>
    </w:p>
    <w:p/>
    <w:p>
      <w:r>
        <w:t>Упражнения и квизы</w:t>
      </w:r>
    </w:p>
    <w:p/>
    <w:p>
      <w:r>
        <w:t>1. Опишите основные принципы сетевого маркетинга и как они применяются в Live On Plus.</w:t>
      </w:r>
    </w:p>
    <w:p>
      <w:r>
        <w:t>2. Придумайте и напишите краткое сообщение для потенциального партнера, подчеркивающее основные преимущества участия в Live On Plus.</w:t>
      </w:r>
    </w:p>
    <w:p/>
    <w:p>
      <w:r>
        <w:t>Решение:</w:t>
      </w:r>
    </w:p>
    <w:p>
      <w:r>
        <w:t>1. Сетевой маркетинг основывается на личных продажах и дубликации. В Live On Plus это проявляется через построение сети и обучение партнеров.</w:t>
      </w:r>
    </w:p>
    <w:p>
      <w:r>
        <w:t>2. Пример сообщения: "Привет, [Имя]! Я нашел уникальную возможность в Live On Plus, которая может улучшить твой финансовый статус и дать больше свободы. Давай обсудим!"</w:t>
      </w:r>
    </w:p>
    <w:p/>
    <w:p>
      <w:r>
        <w:t>Заключение</w:t>
      </w:r>
    </w:p>
    <w:p/>
    <w:p>
      <w:r>
        <w:t>Сетевой маркетинг в Live On Plus — это возможность не только для финансового роста, но и для личностного развития. Понимание основ, применение практических навыков и умение избегать распространенных ошибок помогут вам построить успешную карьеру в этой области.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