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Fundamentos del Network Marketing para Live On Plus**</w:t>
      </w:r>
    </w:p>
    <w:p/>
    <w:p>
      <w:r>
        <w:t>Bienvenido al primer módulo de nuestro curso profesional de Network Marketing para Live On Plus. En este módulo, nos centraremos en los conceptos fundamentales que necesitas comprender para tener éxito en el mundo del network marketing. Abordaremos la teoría y la práctica de forma detallada, con ejemplos reales, ejercicios, y consejos para evitar los errores comunes. Además, te daremos una introducción a la cultura del negocio internacional.</w:t>
      </w:r>
    </w:p>
    <w:p/>
    <w:p>
      <w:r>
        <w:t>**Teoría del Network Marketing**</w:t>
      </w:r>
    </w:p>
    <w:p/>
    <w:p>
      <w:r>
        <w:t>El network marketing, también conocido como marketing multinivel (MLM), es un modelo de negocio donde los distribuidores obtienen ingresos no solo por las ventas que realizan, sino también por las ventas de las personas que reclutan. Es un sistema que se basa en la creación de una red de distribuidores.</w:t>
      </w:r>
    </w:p>
    <w:p/>
    <w:p>
      <w:r>
        <w:t>**1. Crecimiento de la Red**</w:t>
      </w:r>
    </w:p>
    <w:p/>
    <w:p>
      <w:r>
        <w:t>Para crecer tu red en Live On Plus, necesitas enfocarte en el reclutamiento y la retención de miembros. Un error común es intentar reclutar a cualquiera sin considerar si tienen el perfil adecuado. Es importante identificar a personas que no solo estén interesadas en los productos, sino que también estén motivadas para construir su propio negocio.</w:t>
      </w:r>
    </w:p>
    <w:p/>
    <w:p>
      <w:r>
        <w:t>**Ejemplo práctico:**</w:t>
      </w:r>
    </w:p>
    <w:p/>
    <w:p>
      <w:r>
        <w:t>Supongamos que conoces a María, una amiga interesada en el bienestar. Puedes iniciar una conversación por WhatsApp preguntándole:</w:t>
      </w:r>
    </w:p>
    <w:p/>
    <w:p>
      <w:r>
        <w:t>"Hola María, ¿cómo estás? He estado pensando en ti porque sé que te interesa el bienestar. ¿Has escuchado hablar de Live On Plus? Es una oportunidad increíble que combina productos de alta calidad con la posibilidad de crear un negocio propio. Me encantaría contarte más."</w:t>
      </w:r>
    </w:p>
    <w:p/>
    <w:p>
      <w:r>
        <w:t>**2. Técnicas de Reclutamiento**</w:t>
      </w:r>
    </w:p>
    <w:p/>
    <w:p>
      <w:r>
        <w:t>Las técnicas efectivas de reclutamiento incluyen presentaciones personalizadas y el uso de las redes sociales para llegar a un público más amplio. Es crucial ser auténtico y transparente sobre lo que implica el negocio.</w:t>
      </w:r>
    </w:p>
    <w:p/>
    <w:p>
      <w:r>
        <w:t>**Ejercicio:**</w:t>
      </w:r>
    </w:p>
    <w:p/>
    <w:p>
      <w:r>
        <w:t>Crea un breve mensaje de presentación para tus redes sociales que explique de manera atractiva qué es Live On Plus y por qué alguien debería considerar unirse.</w:t>
      </w:r>
    </w:p>
    <w:p/>
    <w:p>
      <w:r>
        <w:t>**3. Ventas y Duplicación**</w:t>
      </w:r>
    </w:p>
    <w:p/>
    <w:p>
      <w:r>
        <w:t>La venta en network marketing no solo se trata del producto, sino de la experiencia que ofreces. La duplicación involucra enseñar a tus reclutas a replicar tus métodos exitosos.</w:t>
      </w:r>
    </w:p>
    <w:p/>
    <w:p>
      <w:r>
        <w:t>**Ejemplo práctico:**</w:t>
      </w:r>
    </w:p>
    <w:p/>
    <w:p>
      <w:r>
        <w:t>Durante una llamada por Zoom, podrías explicar a un nuevo recluta cómo tú realizas una venta:</w:t>
      </w:r>
    </w:p>
    <w:p/>
    <w:p>
      <w:r>
        <w:t>"Cuando hablo con un potencial cliente, siempre empiezo preguntando sobre sus necesidades. Por ejemplo, '¿Cuál es tu mayor desafío en términos de salud?' Esto me permite ofrecer una solución personalizada."</w:t>
      </w:r>
    </w:p>
    <w:p/>
    <w:p>
      <w:r>
        <w:t>**4. Liderazgo y Gestión de Equipos Internacionales**</w:t>
      </w:r>
    </w:p>
    <w:p/>
    <w:p>
      <w:r>
        <w:t>Desarrollar habilidades de liderazgo es esencial. Un buen líder inspira y apoya a su equipo. En un contexto internacional, es crucial ser consciente y respetuoso de las diferencias culturales.</w:t>
      </w:r>
    </w:p>
    <w:p/>
    <w:p>
      <w:r>
        <w:t>**Error común:**</w:t>
      </w:r>
    </w:p>
    <w:p/>
    <w:p>
      <w:r>
        <w:t>No adaptar tu estilo de comunicación a las culturas locales puede llevar a malentendidos. Por ejemplo, en algunos países se valora más una comunicación directa, mientras que en otros se prefiere un enfoque más indirecto.</w:t>
      </w:r>
    </w:p>
    <w:p/>
    <w:p>
      <w:r>
        <w:t>**Consejo práctico:**</w:t>
      </w:r>
    </w:p>
    <w:p/>
    <w:p>
      <w:r>
        <w:t>Investiga las costumbres y prácticas de negocio del país con el que estás trabajando. Esto no solo te ayudará a evitar errores, sino que también mostrará respeto hacia tus colaboradores internacionales.</w:t>
      </w:r>
    </w:p>
    <w:p/>
    <w:p>
      <w:r>
        <w:t>**5. Comunicación Efectiva**</w:t>
      </w:r>
    </w:p>
    <w:p/>
    <w:p>
      <w:r>
        <w:t>La comunicación es clave en el network marketing. Debes ser claro y consistente en tus mensajes, ya sea por WhatsApp, Telegram, Zoom o email.</w:t>
      </w:r>
    </w:p>
    <w:p/>
    <w:p>
      <w:r>
        <w:t>**Diálogo de ejemplo para email:**</w:t>
      </w:r>
    </w:p>
    <w:p/>
    <w:p>
      <w:r>
        <w:t>"Asunto: Descubre una Nueva Oportunidad con Live On Plus</w:t>
      </w:r>
    </w:p>
    <w:p/>
    <w:p>
      <w:r>
        <w:t>Hola [Nombre],</w:t>
      </w:r>
    </w:p>
    <w:p/>
    <w:p>
      <w:r>
        <w:t>Espero que estés teniendo un buen día. Quiero compartir contigo una oportunidad que creo te puede interesar, se trata de Live On Plus. Es una empresa que no solo ofrece productos de calidad, sino también la posibilidad de emprender tu propio negocio desde casa. Me encantaría explicarte más en detalle cómo funciona y cómo podrías beneficiarte.</w:t>
      </w:r>
    </w:p>
    <w:p/>
    <w:p>
      <w:r>
        <w:t>¿Podríamos agendar una llamada para esta semana?</w:t>
      </w:r>
    </w:p>
    <w:p/>
    <w:p>
      <w:r>
        <w:t>Saludos cordiales,</w:t>
      </w:r>
    </w:p>
    <w:p/>
    <w:p>
      <w:r>
        <w:t>[Tu Nombre]"</w:t>
      </w:r>
    </w:p>
    <w:p/>
    <w:p>
      <w:r>
        <w:t>**6. Errores Comunes y Cómo Evitarlos**</w:t>
      </w:r>
    </w:p>
    <w:p/>
    <w:p>
      <w:r>
        <w:t>Un error común es no seguir con los prospectos después del primer contacto. La persistencia es clave, pero siempre con respeto y sin ser invasivo.</w:t>
      </w:r>
    </w:p>
    <w:p/>
    <w:p>
      <w:r>
        <w:t>**Solución:**</w:t>
      </w:r>
    </w:p>
    <w:p/>
    <w:p>
      <w:r>
        <w:t>Establece un sistema de seguimiento. Podría ser un recordatorio semanal para contactarlos de nuevo, o enviándoles información adicional que pueda ser de su interés.</w:t>
      </w:r>
    </w:p>
    <w:p/>
    <w:p>
      <w:r>
        <w:t>**Quiz de Autoevaluación**</w:t>
      </w:r>
    </w:p>
    <w:p/>
    <w:p>
      <w:r>
        <w:t>1. ¿Cuál es la clave para un crecimiento exitoso de la red?</w:t>
      </w:r>
    </w:p>
    <w:p>
      <w:r>
        <w:t>2. ¿Qué importancia tiene la duplicación en el network marketing?</w:t>
      </w:r>
    </w:p>
    <w:p>
      <w:r>
        <w:t>3. ¿Cómo puedes adaptar tu comunicación en un entorno internacional?</w:t>
      </w:r>
    </w:p>
    <w:p/>
    <w:p>
      <w:r>
        <w:t>**Respuestas:**</w:t>
      </w:r>
    </w:p>
    <w:p/>
    <w:p>
      <w:r>
        <w:t>1. Identificar y reclutar a personas motivadas y adecuadas.</w:t>
      </w:r>
    </w:p>
    <w:p>
      <w:r>
        <w:t>2. Permite que los nuevos reclutas repliquen métodos exitosos.</w:t>
      </w:r>
    </w:p>
    <w:p>
      <w:r>
        <w:t>3. Investigando y respetando las diferencias culturales.</w:t>
      </w:r>
    </w:p>
    <w:p/>
    <w:p>
      <w:r>
        <w:t>Con esto concluye nuestro primer módulo. Practica estas habilidades y conceptos, y estarás en camino hacia el éxito en Live On Plus. En el próximo módulo, profundizaremos en estrategias avanzadas de ventas y marketing. ¡Buena suerte!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