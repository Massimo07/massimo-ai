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Úvod do Network Marketingu s Live On Plus**</w:t>
      </w:r>
    </w:p>
    <w:p/>
    <w:p>
      <w:r>
        <w:t>**Teória a prax v Network Marketingu**</w:t>
      </w:r>
    </w:p>
    <w:p/>
    <w:p>
      <w:r>
        <w:t>Network marketing, známy aj ako multi-level marketing (MLM), je obchodný model, ktorý sa zameriava na predaj produktov alebo služieb prostredníctvom osobných odporúčaní a budovania siete distribútorov. Tento model umožňuje distribútorom zarábať nielen z predaja produktov, ale aj z predaja realizovaného ich sponzorovanými členmi. V rámci Live On Plus sa zameriavame na unikátne produkty, ktoré sa ľahko prispôsobujú potrebám globálneho trhu.</w:t>
      </w:r>
    </w:p>
    <w:p/>
    <w:p>
      <w:r>
        <w:t>**Krok za krokom: Ako začať s Network Marketingom**</w:t>
      </w:r>
    </w:p>
    <w:p/>
    <w:p>
      <w:r>
        <w:t>1. **Porozumenie produktu:** Predtým, než začnete, je kľúčové dôkladne porozumieť produktom, ktoré ponúkate. To zahŕňa štúdium ich funkcií, výhod a odlišností od konkurencie.</w:t>
      </w:r>
    </w:p>
    <w:p/>
    <w:p>
      <w:r>
        <w:t>2. **Nastavenie cieľov:** Stanovte si konkrétne, merateľné a dosiahnuteľné ciele. Napríklad, cieľom môže byť získať troch nových členov do konca mesiaca alebo zvýšiť predaj o 20 %.</w:t>
      </w:r>
    </w:p>
    <w:p/>
    <w:p>
      <w:r>
        <w:t>3. **Zoznam potenciálnych zákazníkov:** Vytvorte si zoznam ľudí, ktorých by mohli vaše produkty zaujímať. Môžu to byť priatelia, rodina, kolegovia alebo známi z online komunít.</w:t>
      </w:r>
    </w:p>
    <w:p/>
    <w:p>
      <w:r>
        <w:t>4. **Kontakt a komunikácia:** Začnite s kontaktovaním ľudí zo svojho zoznamu. Používajte rozličné platformy ako WhatsApp, Telegram, Zoom alebo email na nadviazanie konverzácie.</w:t>
      </w:r>
    </w:p>
    <w:p/>
    <w:p>
      <w:r>
        <w:t>**Praktické príklady a scenáre**</w:t>
      </w:r>
    </w:p>
    <w:p/>
    <w:p>
      <w:r>
        <w:t>- **WhatsApp dialóg:**</w:t>
      </w:r>
    </w:p>
    <w:p>
      <w:r>
        <w:t xml:space="preserve">  - Vy: "Ahoj [meno], ako sa máš? Nedávno som začal s niečím zaujímavým a myslím, že by ťa to mohlo zaujať. Máš chvíľu na malú diskusiu?"</w:t>
      </w:r>
    </w:p>
    <w:p>
      <w:r>
        <w:t xml:space="preserve">  - Odpoveď: "Ahoj, určite, o čo ide?"</w:t>
      </w:r>
    </w:p>
    <w:p>
      <w:r>
        <w:t xml:space="preserve">  - Vy: "Pracujem s Live On Plus, ponúkame produkty, ktoré sú [vložte výhody]. Mohol by som ti o tom povedať viac?"</w:t>
      </w:r>
    </w:p>
    <w:p/>
    <w:p>
      <w:r>
        <w:t>- **Zoom prezentácia:**</w:t>
      </w:r>
    </w:p>
    <w:p>
      <w:r>
        <w:t xml:space="preserve">  - Pripravte si prezentáciu, ktorá zahŕňa úvod do Live On Plus, výhody produktov a príležitosti, ktoré ponúka network marketing. Uistite sa, že vaša prezentácia je vizuálne atraktívna a informatívna.</w:t>
      </w:r>
    </w:p>
    <w:p/>
    <w:p>
      <w:r>
        <w:t>**Esercizi a kvízy**</w:t>
      </w:r>
    </w:p>
    <w:p/>
    <w:p>
      <w:r>
        <w:t>1. **Kvíz o produktoch Live On Plus:**</w:t>
      </w:r>
    </w:p>
    <w:p>
      <w:r>
        <w:t xml:space="preserve">   - Aké sú hlavné výhody našich produktov?</w:t>
      </w:r>
    </w:p>
    <w:p>
      <w:r>
        <w:t xml:space="preserve">   - Ktoré produkty sú najobľúbenejšie a prečo?</w:t>
      </w:r>
    </w:p>
    <w:p>
      <w:r>
        <w:t xml:space="preserve">   - Ako sa líšia naše produkty od konkurencie?</w:t>
      </w:r>
    </w:p>
    <w:p/>
    <w:p>
      <w:r>
        <w:t>2. **Praktické cvičenie:**</w:t>
      </w:r>
    </w:p>
    <w:p>
      <w:r>
        <w:t xml:space="preserve">   - Vytvorte zoznam 10 potenciálnych zákazníkov a načrtnite plán, ako ich oslovíte.</w:t>
      </w:r>
    </w:p>
    <w:p/>
    <w:p>
      <w:r>
        <w:t>**Riešenia:**</w:t>
      </w:r>
    </w:p>
    <w:p/>
    <w:p>
      <w:r>
        <w:t>- Pre kvíz, konzultujte produktové materiály a oficiálnu webovú stránku Live On Plus.</w:t>
      </w:r>
    </w:p>
    <w:p>
      <w:r>
        <w:t>- Pre praktické cvičenie, zohľadnite individuálne potreby a záujmy každého kontaktu.</w:t>
      </w:r>
    </w:p>
    <w:p/>
    <w:p>
      <w:r>
        <w:t>**Bežné chyby a ako sa im vyhnúť**</w:t>
      </w:r>
    </w:p>
    <w:p/>
    <w:p>
      <w:r>
        <w:t>- **Prehnané sľuby:** Nikdy neprezentujte produkty s prehnanými tvrdeniami alebo nepravdivými informáciami. Transparentnosť je kľúčová.</w:t>
      </w:r>
    </w:p>
    <w:p>
      <w:r>
        <w:t>- **Ignorovanie odmietnutia:** Odmietnutie je prirodzenou súčasťou predaja. Učte sa z každého odmietnutia a hľadajte spôsoby, ako zlepšiť svoj prístup.</w:t>
      </w:r>
    </w:p>
    <w:p>
      <w:r>
        <w:t>- **Nedostatok následnej komunikácie:** Uistite sa, že po prvom kontakte nasleduje ďalšia komunikácia. Sledujte záujemcov a poskytnite im potrebné informácie.</w:t>
      </w:r>
    </w:p>
    <w:p/>
    <w:p>
      <w:r>
        <w:t>**Kultúrne aspekty medzinárodného obchodu**</w:t>
      </w:r>
    </w:p>
    <w:p/>
    <w:p>
      <w:r>
        <w:t>Pri práci v medzinárodnom prostredí je dôležité rozumieť kultúrnym rozdielom. Rôzne krajiny majú rôzne obchodné zvyklosti a normy. Napríklad v niektorých kultúrach je priamy predaj vítaný, zatiaľ čo v iných môže byť považovaný za nevhodný. Urobte si prieskum a prispôsobte svoju stratégiu podľa kultúrnych špecifík.</w:t>
      </w:r>
    </w:p>
    <w:p/>
    <w:p>
      <w:r>
        <w:t>**Záver**</w:t>
      </w:r>
    </w:p>
    <w:p/>
    <w:p>
      <w:r>
        <w:t>Tento modul poskytuje základný prehľad o network marketingu v kontexte Live On Plus. Dôkladná príprava, správna komunikácia a pochopenie kultúrnych rozdielov sú kľúčové pre úspech v tomto odvetví. S praxou a vytrvalosťou môžete dosiahnuť svoje ciele a vybudovať úspešnú sieť.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