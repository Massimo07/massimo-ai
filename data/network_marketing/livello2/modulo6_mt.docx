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Kors professjonali tal-kummerċ tan-netwerk għal Live on Plus, iffokat fuq it-tkabbir tan-netwerk, ir-reklutaġġ, il-bejgħ, id-duplikazzjoni, it-tmexxija, il-ġestjoni tat-tim internazzjonali u t-taħriġ tan-negozju.</w:t>
      </w:r>
    </w:p>
    <w:p/>
    <w:p/>
    <w:p>
      <w:r>
        <w:t>[Livell 2 / Modulu 6 / Lingwa: Malti]</w:t>
      </w:r>
    </w:p>
    <w:p/>
    <w:p>
      <w:r>
        <w:t>Objettivi didattiċi: approfondiment totali - spjegazzjoni dettaljata, grammatika (jekk meħtieġ), fluss tax-xogħol reali għall-kummerċjalizzazzjoni tan-netwerk.</w:t>
      </w:r>
    </w:p>
    <w:p/>
    <w:p>
      <w:r>
        <w:t>Teorija, prattika, djalogi reali, eżerċizzji prattiċi, kwiżż ta 'verifika, żbalji komuni, l-aħjar prattiki, vokabularju u kultura internazzjonali.</w:t>
      </w:r>
    </w:p>
    <w:p/>
    <w:p/>
    <w:p>
      <w:r>
        <w:t>(Kontenut estiż li għandu jiġi ġġenerat hawn permezz ta 'AI jew bl-idejn. Kull modulu għandu jkun komplut, professjonali u spjegat kif f'kors universitarju reali, adattat għan-negozju live on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