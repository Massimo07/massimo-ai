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2 / modul 7 / jazyk: Sloven]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