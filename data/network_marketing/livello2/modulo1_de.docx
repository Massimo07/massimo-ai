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das Network Marketing bei Live On Plus**</w:t>
      </w:r>
    </w:p>
    <w:p/>
    <w:p>
      <w:r>
        <w:t>**Einleitung:**</w:t>
      </w:r>
    </w:p>
    <w:p/>
    <w:p>
      <w:r>
        <w:t>Herzlich willkommen zum ersten Modul des Kurses "Professionelles Network Marketing für Live On Plus". In diesem Modul werden wir die Grundlagen des Network Marketing aufschlüsseln, mit einem besonderen Fokus auf die Struktur von Live On Plus. Wir werden uns mit den wesentlichen Aspekten des Aufbaus eines Netzwerks, der Rekrutierung, dem Verkauf, der Duplizierung, der Führung und der internationalen Teamleitung befassen.</w:t>
      </w:r>
    </w:p>
    <w:p/>
    <w:p>
      <w:r>
        <w:t>**Theorie des Network Marketing:**</w:t>
      </w:r>
    </w:p>
    <w:p/>
    <w:p>
      <w:r>
        <w:t>Network Marketing ist ein Geschäftsmodell, das auf dem Aufbau eines Netzwerks von Vertriebspartnern basiert. Jeder Partner verdient nicht nur durch den Verkauf von Produkten, sondern auch durch die Rekrutierung neuer Partner, die wiederum ebenfalls Produkte verkaufen. Diese Struktur wird oft als "Downline" bezeichnet. Der Erfolg eines Network Marketers hängt von der Fähigkeit ab, ein starkes und effektives Netzwerk aufzubauen und zu verwalten.</w:t>
      </w:r>
    </w:p>
    <w:p/>
    <w:p>
      <w:r>
        <w:t>**Praktische Anwendung:**</w:t>
      </w:r>
    </w:p>
    <w:p/>
    <w:p>
      <w:r>
        <w:t>1. **Netzwerkaufbau:** Beginnen Sie mit der Erstellung einer Liste potenzieller Kontakte. Diese sollten Personen sein, die entweder an den Produkten interessiert sein könnten oder die Fähigkeiten und die Motivation haben, selbst Vertriebspartner zu werden. Denken Sie daran, dass der Aufbau von Beziehungen der Schlüssel ist; es geht nicht nur darum, eine schnelle Rekrutierung zu erzielen, sondern langfristige Partnerschaften zu entwickeln.</w:t>
      </w:r>
    </w:p>
    <w:p/>
    <w:p>
      <w:r>
        <w:t>2. **Rekrutierung:** Um erfolgreich neue Partner zu rekrutieren, ist es wichtig, die Vorteile von Live On Plus klar und überzeugend zu präsentieren. Bereiten Sie sich darauf vor, häufige Fragen zu beantworten und mögliche Bedenken auszuräumen. Ein Beispiel für ein Rekrutierungsgespräch könnte so aussehen:</w:t>
      </w:r>
    </w:p>
    <w:p/>
    <w:p>
      <w:r>
        <w:t xml:space="preserve">   - **WhatsApp-Dialog:**</w:t>
      </w:r>
    </w:p>
    <w:p>
      <w:r>
        <w:t xml:space="preserve">     - **Sie:** Hallo [Name], ich hoffe, es geht dir gut! Ich arbeite derzeit an einem spannenden Projekt mit Live On Plus, das großartige Möglichkeiten bietet. Hast du schon einmal darüber nachgedacht, in einem Netzwerk-Marketing-Geschäft tätig zu werden?</w:t>
      </w:r>
    </w:p>
    <w:p>
      <w:r>
        <w:t xml:space="preserve">     - **Kontakt:** Hallo! Ich habe schon davon gehört, bin mir aber nicht sicher, ob das etwas für mich ist.</w:t>
      </w:r>
    </w:p>
    <w:p>
      <w:r>
        <w:t xml:space="preserve">     - **Sie:** Das verstehe ich. Was mich besonders überzeugt hat, sind die flexiblen Arbeitszeiten und das Potenzial, ein passives Einkommen zu generieren. Ich kann dir gerne mehr darüber erzählen, wenn du interessiert bist.</w:t>
      </w:r>
    </w:p>
    <w:p/>
    <w:p>
      <w:r>
        <w:t>3. **Verkauf:** Der Verkauf beginnt mit dem Verständnis der Bedürfnisse Ihrer Kunden. Stellen Sie Fragen, um herauszufinden, welche Produkte am besten zu ihnen passen, und erläutern Sie die Vorteile dieser Produkte klar und präzise. Nutzen Sie Social Media und Online-Plattformen, um Ihre Produkte einem breiteren Publikum vorzustellen.</w:t>
      </w:r>
    </w:p>
    <w:p/>
    <w:p>
      <w:r>
        <w:t>4. **Duplizierung:** Ein effektives Netzwerk wächst durch Duplizierung. Das bedeutet, dass Sie Ihre Partner schulen, damit sie Ihr Wissen und Ihre Techniken erfolgreich weitergeben können. Erstellen Sie Schulungsmaterialien und führen Sie regelmäßige Workshops durch, um Ihre Partner zu unterstützen.</w:t>
      </w:r>
    </w:p>
    <w:p/>
    <w:p>
      <w:r>
        <w:t>5. **Führung und Teamleitung:** Als Leiter eines internationalen Teams ist es wichtig, kulturelle Unterschiede zu verstehen und zu respektieren. Ein offener Kommunikationsstil und regelmäßige virtuelle Meetings (z.B. über Zoom) helfen, Ihr Team motiviert und engagiert zu halten.</w:t>
      </w:r>
    </w:p>
    <w:p/>
    <w:p>
      <w:r>
        <w:t>**Beispiele und Übungen:**</w:t>
      </w:r>
    </w:p>
    <w:p/>
    <w:p>
      <w:r>
        <w:t>- **Beispiel:** Stellen Sie sich vor, Sie haben ein Produkt, das besonders gut bei jungen Berufstätigen ankommt. Entwickeln Sie eine Marketingstrategie, die sich auf Social-Media-Plattformen konzentriert, die von dieser Zielgruppe bevorzugt werden, wie Instagram oder LinkedIn.</w:t>
      </w:r>
    </w:p>
    <w:p/>
    <w:p>
      <w:r>
        <w:t>- **Übung:** Erstellen Sie ein kurzes Pitch-Video (max. 2 Minuten), in dem Sie die Vorteile von Live On Plus präsentieren. Teilen Sie dieses Video mit Ihrem Netzwerk und bitten Sie um Feedback.</w:t>
      </w:r>
    </w:p>
    <w:p/>
    <w:p>
      <w:r>
        <w:t>**Quiz:**</w:t>
      </w:r>
    </w:p>
    <w:p/>
    <w:p>
      <w:r>
        <w:t>1. Was sind die Hauptvorteile des Network Marketings gegenüber traditionellen Geschäftsmodellen?</w:t>
      </w:r>
    </w:p>
    <w:p>
      <w:r>
        <w:t xml:space="preserve">   - Lösung: Geringe Anfangsinvestition, Flexibilität, Potenzial für passives Einkommen, persönliche Entwicklung.</w:t>
      </w:r>
    </w:p>
    <w:p/>
    <w:p>
      <w:r>
        <w:t>2. Nennen Sie drei wesentliche Elemente, um ein erfolgreiches Netzwerk aufzubauen.</w:t>
      </w:r>
    </w:p>
    <w:p>
      <w:r>
        <w:t xml:space="preserve">   - Lösung: Beziehungsaufbau, effektive Kommunikation, kontinuierliche Schulung.</w:t>
      </w:r>
    </w:p>
    <w:p/>
    <w:p>
      <w:r>
        <w:t>**Fehler und deren Vermeidung:**</w:t>
      </w:r>
    </w:p>
    <w:p/>
    <w:p>
      <w:r>
        <w:t>Ein häufiger Fehler im Network Marketing ist der Fokus auf schnelle Gewinne anstelle des Aufbaus nachhaltiger Beziehungen. Um dies zu vermeiden, konzentrieren Sie sich auf den Mehrwert, den Sie Ihren Kontakten bieten können, und nicht nur auf den Verkauf.</w:t>
      </w:r>
    </w:p>
    <w:p/>
    <w:p>
      <w:r>
        <w:t>**Internationale Geschäftskultur:**</w:t>
      </w:r>
    </w:p>
    <w:p/>
    <w:p>
      <w:r>
        <w:t>Wenn Sie ein internationales Team leiten, ist es wichtig, kulturelle Unterschiede zu berücksichtigen. Zum Beispiel kann die direkte Kommunikation in einigen Kulturen als unhöflich empfunden werden, während sie in anderen als effizient angesehen wird. Achten Sie darauf, Ihre Kommunikationsweise an die jeweiligen kulturellen Gepflogenheiten anzupassen.</w:t>
      </w:r>
    </w:p>
    <w:p/>
    <w:p>
      <w:r>
        <w:t>**Zusammenfassung:**</w:t>
      </w:r>
    </w:p>
    <w:p/>
    <w:p>
      <w:r>
        <w:t>In diesem Modul haben wir die Grundlagen des Network Marketings und die spezifischen Strategien für den Erfolg bei Live On Plus behandelt. Denken Sie daran, dass der Schlüssel zum Erfolg in der Fähigkeit liegt, Beziehungen aufzubauen, effektiv zu kommunizieren und Ihr Wissen zu duplizieren. Nutzen Sie diese Prinzipien, um Ihr Netzwerk aufzubauen und zu erweitern.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