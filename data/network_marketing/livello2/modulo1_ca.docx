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**Mòdul 1: Introducció al Network Marketing amb Live On Plus**</w:t>
      </w:r>
    </w:p>
    <w:p/>
    <w:p>
      <w:r>
        <w:t>Benvinguts al nostre "Curs professional de Network Marketing per Live On Plus". Aquest primer mòdul està dissenyat per oferir-vos una comprensió sòlida dels fonaments del network marketing, amb un enfocament especial en la plataforma Live On Plus. Treballarem pas a pas per assegurar-nos que enteneu tant la teoria com la pràctica, utilitzant exemples reals i exercicis pràctics.</w:t>
      </w:r>
    </w:p>
    <w:p/>
    <w:p>
      <w:r>
        <w:t>**Teoria del Network Marketing**</w:t>
      </w:r>
    </w:p>
    <w:p/>
    <w:p>
      <w:r>
        <w:t>El network marketing, o màrqueting en xarxa, és un model de negoci que depèn de la venda directa de productes o serveis a través d'una xarxa de distribuïdors independents. Els participants poden guanyar diners tant amb la venda de productes com reclutant altres persones perquè s'uneixin a la seva xarxa. Live On Plus, una reconeguda plataforma en aquest camp, ofereix una àmplia gamma de productes de benestar i tecnologia, permetent als seus associats construir una xarxa robusta i rendible.</w:t>
      </w:r>
    </w:p>
    <w:p/>
    <w:p>
      <w:r>
        <w:t>**Pràctica del Network Marketing amb Live On Plus**</w:t>
      </w:r>
    </w:p>
    <w:p/>
    <w:p>
      <w:r>
        <w:t>1. **Construcció de la Xarxa:**</w:t>
      </w:r>
    </w:p>
    <w:p/>
    <w:p>
      <w:r>
        <w:t xml:space="preserve">   Comenceu identificant el vostre cercle de contactes: amics, família i coneguts que podrien estar interessats en els productes de Live On Plus. Utilitzeu una aplicació com Excel per crear una llista detallada amb noms, telèfons i correus electrònics.</w:t>
      </w:r>
    </w:p>
    <w:p/>
    <w:p>
      <w:r>
        <w:t>2. **Reclutament:**</w:t>
      </w:r>
    </w:p>
    <w:p/>
    <w:p>
      <w:r>
        <w:t xml:space="preserve">   Desenvolupeu una proposta clara i atractiva sobre per què algú hauria d'unir-se a la vostra xarxa. Practiqueu la vostra presentació amb un amic per a assegurar-vos que és convincent i entenedora.</w:t>
      </w:r>
    </w:p>
    <w:p/>
    <w:p>
      <w:r>
        <w:t>3. **Venda:**</w:t>
      </w:r>
    </w:p>
    <w:p/>
    <w:p>
      <w:r>
        <w:t xml:space="preserve">   Focalitzeu-vos en les necessitats del client. Escolteu atentament i oferiu solucions específiques que els productes de Live On Plus poden aportar. Això no només augmenta les vostres possibilitats de venda, sinó que també construeix relacions sòlides.</w:t>
      </w:r>
    </w:p>
    <w:p/>
    <w:p>
      <w:r>
        <w:t>4. **Duplicació:**</w:t>
      </w:r>
    </w:p>
    <w:p/>
    <w:p>
      <w:r>
        <w:t xml:space="preserve">   Assegureu-vos que els nous membres de la vostra xarxa entenen el sistema de Live On Plus i poden replicar els vostres èxits. Oferiu formació regular i suport continuat.</w:t>
      </w:r>
    </w:p>
    <w:p/>
    <w:p>
      <w:r>
        <w:t>5. **Lideratge i Gestió d'equips internacionals:**</w:t>
      </w:r>
    </w:p>
    <w:p/>
    <w:p>
      <w:r>
        <w:t xml:space="preserve">   Com a líder, és important inspirar i motivar el vostre equip. Desenvolupeu habilitats de comunicació i empatia. Quan treballeu amb equips internacionals, tingueu en compte les diferències culturals i adaptacions necessàries.</w:t>
      </w:r>
    </w:p>
    <w:p/>
    <w:p>
      <w:r>
        <w:t>**Exemples Reals**</w:t>
      </w:r>
    </w:p>
    <w:p/>
    <w:p>
      <w:r>
        <w:t>- **WhatsApp/Telegram:** "Hola [Nom], com estàs? He començat una nova aventura amb Live On Plus i he pensat que podria interessar-te. T'agradaria saber més sobre com funciona?"</w:t>
      </w:r>
    </w:p>
    <w:p/>
    <w:p>
      <w:r>
        <w:t>- **Zoom:** Durant una reunió de Zoom, presenteu un PowerPoint que detalla els beneficis dels productes i l'oportunitat de negoci.</w:t>
      </w:r>
    </w:p>
    <w:p/>
    <w:p>
      <w:r>
        <w:t>- **Correu electrònic:** "Estimat/da [Nom], és un plaer posar-me en contacte amb tu per presentar-te Live On Plus. Els nostres productes poden millorar la teva qualitat de vida i oferir-te una oportunitat de negoci sòlida. Podem programar una trucada per parlar-ne més?"</w:t>
      </w:r>
    </w:p>
    <w:p/>
    <w:p>
      <w:r>
        <w:t>**Esercicis i Quiz**</w:t>
      </w:r>
    </w:p>
    <w:p/>
    <w:p>
      <w:r>
        <w:t>1. **Exercici:** Feu una llista de 20 persones a les quals podríeu presentar Live On Plus. Indiqueu com els coneixeu i quin producte creieu que els podria interessar.</w:t>
      </w:r>
    </w:p>
    <w:p/>
    <w:p>
      <w:r>
        <w:t>2. **Quiz:**</w:t>
      </w:r>
    </w:p>
    <w:p/>
    <w:p>
      <w:r>
        <w:t xml:space="preserve">   - Què és el network marketing?</w:t>
      </w:r>
    </w:p>
    <w:p>
      <w:r>
        <w:t xml:space="preserve">   - Quina és la diferència entre venda i reclutament?</w:t>
      </w:r>
    </w:p>
    <w:p/>
    <w:p>
      <w:r>
        <w:t xml:space="preserve">   **Solucions:**</w:t>
      </w:r>
    </w:p>
    <w:p/>
    <w:p>
      <w:r>
        <w:t xml:space="preserve">   - El network marketing és un model de negoci basat en la venda directa i la creació d'una xarxa de distribuïdors.</w:t>
      </w:r>
    </w:p>
    <w:p>
      <w:r>
        <w:t xml:space="preserve">   - La venda implica oferir productes als consumidors, mentre que el reclutament implica incorporar nous distribuïdors a la vostra xarxa.</w:t>
      </w:r>
    </w:p>
    <w:p/>
    <w:p>
      <w:r>
        <w:t>**Errors Comuns i Com Evitar-los**</w:t>
      </w:r>
    </w:p>
    <w:p/>
    <w:p>
      <w:r>
        <w:t>- **Sobresaturació de la informació:** No abrumis als nous membres amb massa informació alhora. Proporciona formació gradual.</w:t>
      </w:r>
    </w:p>
    <w:p>
      <w:r>
        <w:t>- **No escoltar els clients:** Assegura't d'escoltar les necessitats del client abans d'oferir una solució.</w:t>
      </w:r>
    </w:p>
    <w:p>
      <w:r>
        <w:t>- **No oferir suport suficient:** Mantén un contacte regular amb el teu equip per resoldre dubtes i problemes.</w:t>
      </w:r>
    </w:p>
    <w:p/>
    <w:p>
      <w:r>
        <w:t>**Cultura de Negocis Internacional**</w:t>
      </w:r>
    </w:p>
    <w:p/>
    <w:p>
      <w:r>
        <w:t>En treballar amb equips internacionals, és fonamental entendre les normes culturals i les diferències en els estils de comunicació. Per exemple, en alguns països, les reunions informals poden ser més efectives, mentre que en altres, un enfocament més estructurat és necessari. Adapta el teu estil de lideratge per maximitzar l'efectivitat del teu equip.</w:t>
      </w:r>
    </w:p>
    <w:p/>
    <w:p>
      <w:r>
        <w:t>Aquest mòdul és només el començament del vostre viatge en el network marketing amb Live On Plus. Practiqueu regularment, mantingueu-vos actualitzats amb les novetats del sector i, el més important, gaudiu de la vostra experiència mentre creeu una xarxa pròspera.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