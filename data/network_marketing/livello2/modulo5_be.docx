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прафесійнага сеткавага маркетынгу для Live On Plus, арыентаваны на рост сеткі, рэкрутынг, продаж, дубліраванне, лідарства, міжнароднае кіраванне камандамі і бізнес -навучанне.</w:t>
      </w:r>
    </w:p>
    <w:p/>
    <w:p/>
    <w:p>
      <w:r>
        <w:t>[Узровень 2 / Модуль 5 / Мова: Беларускі]</w:t>
      </w:r>
    </w:p>
    <w:p/>
    <w:p>
      <w:r>
        <w:t>Дыдактычныя мэты: поўнае паглыбленне - Падрабязнае тлумачэнне, граматыка (пры неабходнасці), сапраўдны працоўны працэс для сеткавага маркетынгу.</w:t>
      </w:r>
    </w:p>
    <w:p/>
    <w:p>
      <w:r>
        <w:t>Тэорыя, практыка, рэальныя дыялогі, практычныя практыкаванні, віктарына праверкі, агульныя памылкі, лепшыя практыкі, лексіка і міжнародная культура.</w:t>
      </w:r>
    </w:p>
    <w:p/>
    <w:p/>
    <w:p>
      <w:r>
        <w:t>(Пашыраны кантэнт, які будзе згенераваны тут праз AI або ўручную. Кожны модуль павінен быць поўным, прафесійным і растлумачыць, як у рэальным універсітэцкім курсе, адаптаваны да жывога на плюс / міжнародны сеткавы маркетынгавы бізнес.)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