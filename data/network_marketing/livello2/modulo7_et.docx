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[2. tase / moodul 7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