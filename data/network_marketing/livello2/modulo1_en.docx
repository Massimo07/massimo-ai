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Fundamentals of Network Marketing for Live On Plus**</w:t>
      </w:r>
    </w:p>
    <w:p/>
    <w:p>
      <w:r>
        <w:t>Welcome to the first module of the Level 2 Professional Course in Network Marketing, specifically designed for Live On Plus. In this module, we will delve into the foundational aspects of growing your network, recruiting effectively, selling, duplicating processes, developing leadership skills, and managing an international team. Let's start by understanding what network marketing is and how it applies to Live On Plus.</w:t>
      </w:r>
    </w:p>
    <w:p/>
    <w:p>
      <w:r>
        <w:t>**Theory and Practice of Network Marketing**</w:t>
      </w:r>
    </w:p>
    <w:p/>
    <w:p>
      <w:r>
        <w:t>Network Marketing, also known as multi-level marketing (MLM), is a business model that relies on a network of distributors to grow a business. It typically involves three fundamental activities: recruiting new members, selling products, and training recruits to perform the same activities. For a company like Live On Plus, which might offer products or services, the aim is to build a wide-reaching network of salespeople who can also recruit and train others.</w:t>
      </w:r>
    </w:p>
    <w:p/>
    <w:p>
      <w:r>
        <w:t>**Example in a Live On Plus Context**</w:t>
      </w:r>
    </w:p>
    <w:p/>
    <w:p>
      <w:r>
        <w:t>Imagine you're joining Live On Plus, a company that provides wellness products. Your initial task is to understand the product line thoroughly—this is essential for building credibility with prospective recruits and customers. You start by using the products yourself and documenting your experience. This personal testimonial becomes a powerful tool in your marketing arsenal.</w:t>
      </w:r>
    </w:p>
    <w:p/>
    <w:p>
      <w:r>
        <w:t>**Recruiting and Growing Your Network**</w:t>
      </w:r>
    </w:p>
    <w:p/>
    <w:p>
      <w:r>
        <w:t>Step 1: Identify Potential Recruits</w:t>
      </w:r>
    </w:p>
    <w:p>
      <w:r>
        <w:t>Start with your warm market—people you already know. This could be friends, family, or colleagues. Explain the benefits of the products and the business opportunity with Live On Plus. Use platforms like WhatsApp or Telegram to reach out, sharing your personal experience with the products.</w:t>
      </w:r>
    </w:p>
    <w:p/>
    <w:p>
      <w:r>
        <w:t>Example WhatsApp Dialogue:</w:t>
      </w:r>
    </w:p>
    <w:p>
      <w:r>
        <w:t>- You: "Hi [Name], I hope you're doing well! I've been using these amazing wellness products from Live On Plus, and they've really made a difference for me. Have you heard of them before?"</w:t>
      </w:r>
    </w:p>
    <w:p>
      <w:r>
        <w:t>- Friend: "No, I haven't. What are they about?"</w:t>
      </w:r>
    </w:p>
    <w:p>
      <w:r>
        <w:t>- You: "They focus on enhancing health and wellness. I'm also excited about the business side, where you can earn by sharing these products with others. Would you like more information?"</w:t>
      </w:r>
    </w:p>
    <w:p/>
    <w:p>
      <w:r>
        <w:t>Step 2: Present the Opportunity</w:t>
      </w:r>
    </w:p>
    <w:p>
      <w:r>
        <w:t>Utilize platforms like Zoom for virtual presentations—this is an effective way to reach international prospects without geographical constraints. Prepare a concise presentation that highlights the benefits of joining Live On Plus, both from a product and business perspective.</w:t>
      </w:r>
    </w:p>
    <w:p/>
    <w:p>
      <w:r>
        <w:t>Example Zoom Introduction:</w:t>
      </w:r>
    </w:p>
    <w:p>
      <w:r>
        <w:t>- "Thank you for joining today. My name is [Your Name], and I'm excited to share how Live On Plus has impacted my life positively. We'll discuss the unique benefits of our wellness products and the exciting business opportunity that allows you to earn while helping others."</w:t>
      </w:r>
    </w:p>
    <w:p/>
    <w:p>
      <w:r>
        <w:t>**Selling and Duplicating Success**</w:t>
      </w:r>
    </w:p>
    <w:p/>
    <w:p>
      <w:r>
        <w:t>Selling involves sharing your authentic experience with the products and demonstrating their value. Always focus on building relationships rather than making a quick sale. Listen to your customer's needs and tailor your approach accordingly.</w:t>
      </w:r>
    </w:p>
    <w:p/>
    <w:p>
      <w:r>
        <w:t>In terms of duplication, train your recruits to replicate your successful strategies. Ensure they understand the company's products, the compensation plan, and effective sales techniques. Encourage them to develop their own authentic story about the products.</w:t>
      </w:r>
    </w:p>
    <w:p/>
    <w:p>
      <w:r>
        <w:t>**Leadership and Team Management**</w:t>
      </w:r>
    </w:p>
    <w:p/>
    <w:p>
      <w:r>
        <w:t>Effective leadership is crucial in network marketing. As your team grows, your role transitions from recruiter to mentor. Provide regular support and motivation to your team members. Use email to send weekly newsletters with tips, success stories, and encouragement.</w:t>
      </w:r>
    </w:p>
    <w:p/>
    <w:p>
      <w:r>
        <w:t>Example Email to Team:</w:t>
      </w:r>
    </w:p>
    <w:p>
      <w:r>
        <w:t>- Subject: "Weekly Boost: Tips for Success!"</w:t>
      </w:r>
    </w:p>
    <w:p>
      <w:r>
        <w:t>- "Hello Team, I hope this message finds you well. This week, I want to share success stories from within our team to inspire your journey. Remember, consistency is key. Keep sharing your stories, and don't hesitate to reach out for support. Together, we can reach new heights!"</w:t>
      </w:r>
    </w:p>
    <w:p/>
    <w:p>
      <w:r>
        <w:t>**Common Mistakes and How to Avoid Them**</w:t>
      </w:r>
    </w:p>
    <w:p/>
    <w:p>
      <w:r>
        <w:t>1. Overpromising and Under-delivering: Always be honest about the business opportunity and the effort required. Avoid exaggerating potential earnings.</w:t>
      </w:r>
    </w:p>
    <w:p>
      <w:r>
        <w:t>2. Neglecting Personal Development: Invest time in personal growth and learning new skills. This will enhance your leadership abilities and effectiveness in the business.</w:t>
      </w:r>
    </w:p>
    <w:p>
      <w:r>
        <w:t>3. Focusing Solely on Recruiting: Balance your efforts between recruiting and selling. Both are essential for long-term success.</w:t>
      </w:r>
    </w:p>
    <w:p/>
    <w:p>
      <w:r>
        <w:t>**Business Culture Insights**</w:t>
      </w:r>
    </w:p>
    <w:p/>
    <w:p>
      <w:r>
        <w:t>In an international context, understanding cultural nuances is vital. For instance, while direct communication might be appreciated in the United States, a more relationship-focused approach could be necessary in Asian markets. Tailor your communication style to fit the cultural preferences of your international prospects.</w:t>
      </w:r>
    </w:p>
    <w:p/>
    <w:p>
      <w:r>
        <w:t>**Exercises and Quiz**</w:t>
      </w:r>
    </w:p>
    <w:p/>
    <w:p>
      <w:r>
        <w:t>**Exercise:**</w:t>
      </w:r>
    </w:p>
    <w:p>
      <w:r>
        <w:t>- List your top five prospects for recruitment and detail how you will approach each one, considering their personality and needs.</w:t>
      </w:r>
    </w:p>
    <w:p/>
    <w:p>
      <w:r>
        <w:t>**Quiz:**</w:t>
      </w:r>
    </w:p>
    <w:p/>
    <w:p>
      <w:r>
        <w:t>1. What are the three primary activities in network marketing?</w:t>
      </w:r>
    </w:p>
    <w:p>
      <w:r>
        <w:t xml:space="preserve">   - Answer: Recruiting, selling, and training.</w:t>
      </w:r>
    </w:p>
    <w:p/>
    <w:p>
      <w:r>
        <w:t>2. Why is personal experience with the product important in network marketing?</w:t>
      </w:r>
    </w:p>
    <w:p>
      <w:r>
        <w:t xml:space="preserve">   - Answer: It builds credibility with prospects and customers.</w:t>
      </w:r>
    </w:p>
    <w:p/>
    <w:p>
      <w:r>
        <w:t>3. How can you effectively support your team as a leader?</w:t>
      </w:r>
    </w:p>
    <w:p>
      <w:r>
        <w:t xml:space="preserve">   - Answer: Provide regular support, motivation, and training. Use emails and virtual meetings to maintain communication.</w:t>
      </w:r>
    </w:p>
    <w:p/>
    <w:p>
      <w:r>
        <w:t>By understanding these foundational concepts and applying them to your Live On Plus business, you will be well-prepared to build a successful network marketing career. Remember, consistency, authenticity, and leadership are your keys to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