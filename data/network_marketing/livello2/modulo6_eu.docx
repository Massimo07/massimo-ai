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Zuzeneko sareko marketineko ikastaroa, sarean, sareko hazkundea, kontratazioa, salmenta, bikoizketa, lidergoa, nazioarteko taldeen kudeaketa eta negozioen prestakuntza.</w:t>
      </w:r>
    </w:p>
    <w:p/>
    <w:p/>
    <w:p>
      <w:r>
        <w:t>[2. maila / 6. modulua / Hizkuntza: euskara]</w:t>
      </w:r>
    </w:p>
    <w:p/>
    <w:p>
      <w:r>
        <w:t>Helburu didaktikoak: sakontzea - ​​azalpen zehatza, gramatika (behar izanez gero), sareko marketinerako benetako lan-fluxua.</w:t>
      </w:r>
    </w:p>
    <w:p/>
    <w:p>
      <w:r>
        <w:t>Teoria, praktika, benetako elkarrizketak, ariketa praktikoak, egiaztapen galdetegia, akats arruntak, praktika onak, hiztegia eta nazioarteko kultura.</w:t>
      </w:r>
    </w:p>
    <w:p/>
    <w:p/>
    <w:p>
      <w:r>
        <w:t>(Edukia luzatua hemen AI edo eskuz sortu beharreko. Modulu bakoitzak osatua, profesionala izan behar du eta benetako unibertsitateko ikastaro batean azaldu behar da, Zuzeneko / Nazioarteko Nazioarteko Marketin Negoziora zuzenean egokitua.)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