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Osnove Network Marketinga z Live On Plus</w:t>
      </w:r>
    </w:p>
    <w:p/>
    <w:p>
      <w:r>
        <w:t>#### Uvod v Network Marketing</w:t>
      </w:r>
    </w:p>
    <w:p/>
    <w:p>
      <w:r>
        <w:t>Network marketing, znan tudi kot večnivojski marketing (MLM), je poslovni model, ki temelji na neposredni prodaji izdelkov ali storitev, kjer distributerji zaslužijo provizijo ne le s prodajo, ampak tudi z rekrutacijo novih članov v svojo mrežo. Live On Plus ponuja edinstveno priložnost za sodelovanje v tem modelu, ki se osredotoča na osebno rast, razvoj vodstvenih sposobnosti in mednarodno širitev.</w:t>
      </w:r>
    </w:p>
    <w:p/>
    <w:p>
      <w:r>
        <w:t>#### Teorija in praksa</w:t>
      </w:r>
    </w:p>
    <w:p/>
    <w:p>
      <w:r>
        <w:t>Začnimo z razumevanjem osnovne teorije network marketinga. Ključni koncepti vključujejo:</w:t>
      </w:r>
    </w:p>
    <w:p/>
    <w:p>
      <w:r>
        <w:t>1. **Izdelek ali storitev**: Uspeh v network marketingu je pogosto odvisen od kakovosti izdelka ali storitve. Live On Plus ponuja visokokakovostne izdelke, ki jih je enostavno promovirati.</w:t>
      </w:r>
    </w:p>
    <w:p/>
    <w:p>
      <w:r>
        <w:t>2. **Mreža**: Vaša mreža je skupina ljudi, ki jih pripeljete v podjetje. Vsaka oseba v vaši mreži lahko ustvari svojo mrežo, kar omogoča eksponentno rast.</w:t>
      </w:r>
    </w:p>
    <w:p/>
    <w:p>
      <w:r>
        <w:t>3. **Provizija**: Zaslužite provizijo tako s prodajo izdelkov kot tudi z rekrutacijo novih članov.</w:t>
      </w:r>
    </w:p>
    <w:p/>
    <w:p>
      <w:r>
        <w:t>Na praktični ravni, network marketing vključuje:</w:t>
      </w:r>
    </w:p>
    <w:p/>
    <w:p>
      <w:r>
        <w:t>- **Gradnja odnosov**: Ključnega pomena je vzpostaviti in negovati močne odnose. To pomeni redno komuniciranje z vašo mrežo in zagotavljanje podpore.</w:t>
      </w:r>
    </w:p>
    <w:p/>
    <w:p>
      <w:r>
        <w:t>- **Prodaja in promocija**: Naučiti se morate, kako učinkovito predstavljati izdelek in navdušiti potencialne stranke.</w:t>
      </w:r>
    </w:p>
    <w:p/>
    <w:p>
      <w:r>
        <w:t>- **Rekrutacija**: Ključna veščina je sposobnost prepoznavanja in privabljanja potencialnih članov, ki bodo aktivno sodelovali v mreži.</w:t>
      </w:r>
    </w:p>
    <w:p/>
    <w:p>
      <w:r>
        <w:t>#### Primeri iz resničnega življenja</w:t>
      </w:r>
    </w:p>
    <w:p/>
    <w:p>
      <w:r>
        <w:t xml:space="preserve">Recimo, da ste začeli delati z Live On Plus. Vaš prvi korak je razumeti izdelke, ki jih ponujate. Udeležite se spletnih seminarjev in preberite vse razpoložljive materiale. Zdaj imate priložnost, da te informacije delite s prijatelji in družino. </w:t>
      </w:r>
    </w:p>
    <w:p/>
    <w:p>
      <w:r>
        <w:t>Na primer, lahko organizirate manjše srečanje (bodisi fizično bodisi virtualno preko Zooma), kjer predstavite izdelke. Pripravite preprosto in jasno predstavitev, kjer poudarite koristi in posebnosti izdelkov. Poskrbite, da bo srečanje interaktivno, da bodo udeleženci lahko postavljali vprašanja.</w:t>
      </w:r>
    </w:p>
    <w:p/>
    <w:p>
      <w:r>
        <w:t>#### Esercizi in kvizi</w:t>
      </w:r>
    </w:p>
    <w:p/>
    <w:p>
      <w:r>
        <w:t>**Vaja**: Identificirajte tri ljudi v svojem življenju, ki bi jih lahko zanimala priložnost z Live On Plus. Zapišite, kako bi jih nagovorili.</w:t>
      </w:r>
    </w:p>
    <w:p/>
    <w:p>
      <w:r>
        <w:t>**Rešitev**: Uporabite osebni pristop. Na primer, "Živjo [ime], razmišljal sem o tebi, ko sem izvedel za to novo priložnost z Live On Plus. Glede na tvoje zanimanje za [specifično področje], mislim, da bi te lahko zanimalo. Ali bi želel izvedeti več?"</w:t>
      </w:r>
    </w:p>
    <w:p/>
    <w:p>
      <w:r>
        <w:t>**Kvizi**:</w:t>
      </w:r>
    </w:p>
    <w:p>
      <w:r>
        <w:t>1. Kaj je glavni vir dohodka v network marketingu?</w:t>
      </w:r>
    </w:p>
    <w:p>
      <w:r>
        <w:t xml:space="preserve">   - a) Samo prodaja izdelkov</w:t>
      </w:r>
    </w:p>
    <w:p>
      <w:r>
        <w:t xml:space="preserve">   - b) Rekrutacija novih članov</w:t>
      </w:r>
    </w:p>
    <w:p>
      <w:r>
        <w:t xml:space="preserve">   - c) Oboje</w:t>
      </w:r>
    </w:p>
    <w:p/>
    <w:p>
      <w:r>
        <w:t>**Rešitev**: c) Oboje</w:t>
      </w:r>
    </w:p>
    <w:p/>
    <w:p>
      <w:r>
        <w:t>#### Dialogi za komunikacijo</w:t>
      </w:r>
    </w:p>
    <w:p/>
    <w:p>
      <w:r>
        <w:t xml:space="preserve">**WhatsApp/Telegram**: </w:t>
      </w:r>
    </w:p>
    <w:p>
      <w:r>
        <w:t>"Živjo [ime]! Upam, da si dobro. Imam nekaj vznemirljivega, kar bi rad delil s tabo. Si za kratek klepet o tem?"</w:t>
      </w:r>
    </w:p>
    <w:p/>
    <w:p>
      <w:r>
        <w:t>**Email**:</w:t>
      </w:r>
    </w:p>
    <w:p>
      <w:r>
        <w:t>"Zadeva: Nova priložnost z Live On Plus</w:t>
      </w:r>
    </w:p>
    <w:p/>
    <w:p>
      <w:r>
        <w:t>Dragi [ime],</w:t>
      </w:r>
    </w:p>
    <w:p/>
    <w:p>
      <w:r>
        <w:t>Upam, da ta email najde tebe in tvoje ljubljene v dobrem zdravju. Pišem ti, ker sem se pridružil Live On Plus in mislim, da bi to lahko bila zanimiva priložnost tudi zate. Če bi želel izvedeti več, mi prosim sporoči.</w:t>
      </w:r>
    </w:p>
    <w:p/>
    <w:p>
      <w:r>
        <w:t>Lep pozdrav,</w:t>
      </w:r>
    </w:p>
    <w:p>
      <w:r>
        <w:t>[tvoje ime]"</w:t>
      </w:r>
    </w:p>
    <w:p/>
    <w:p>
      <w:r>
        <w:t>**Zoom**:</w:t>
      </w:r>
    </w:p>
    <w:p>
      <w:r>
        <w:t>"Pozdravljeni, hvala, da ste se pridružili današnjemu srečanju. Danes vam bom predstavil nekaj odličnih priložnosti, ki vam jih ponuja Live On Plus. Najprej pa, ali ima kdo kakšno vprašanje?"</w:t>
      </w:r>
    </w:p>
    <w:p/>
    <w:p>
      <w:r>
        <w:t>#### Pogoste napake in kako se jim izogniti</w:t>
      </w:r>
    </w:p>
    <w:p/>
    <w:p>
      <w:r>
        <w:t>1. **Prekomerna prodaja**: Ne bodite preveč agresivni pri prodaji. Osredotočite se na vzpostavljanje odnosov.</w:t>
      </w:r>
    </w:p>
    <w:p/>
    <w:p>
      <w:r>
        <w:t>2. **Neupoštevanje povratnih informacij**: Poslušajte svoje stranke in člane mreže. Njihove povratne informacije so neprecenljive.</w:t>
      </w:r>
    </w:p>
    <w:p/>
    <w:p>
      <w:r>
        <w:t>3. **Pomanjkanje izobraževanja**: Stalno izobraževanje je ključno. Udeležujte se vseh razpoložljivih seminarjev in delavnic.</w:t>
      </w:r>
    </w:p>
    <w:p/>
    <w:p>
      <w:r>
        <w:t>#### Poslovna kultura in mednarodni vidiki</w:t>
      </w:r>
    </w:p>
    <w:p/>
    <w:p>
      <w:r>
        <w:t>Pri delu z mednarodnimi trgi je pomembno razumeti kulturne razlike. Vsaka kultura ima svoje posebnosti, ki vplivajo na način poslovanja. Na primer, v nekaterih kulturah je osebni stik bolj cenjen kot v drugih, kjer je večji poudarek na digitalni komunikaciji.</w:t>
      </w:r>
    </w:p>
    <w:p/>
    <w:p>
      <w:r>
        <w:t>Vedno bodite spoštljivi do kulturnih razlik in se prilagodite, da vzpostavite boljše odnose in uspešnejšo komunikacijo.</w:t>
      </w:r>
    </w:p>
    <w:p/>
    <w:p>
      <w:r>
        <w:t>S tem zaključujemo prvi modul našega tečaja o network marketingu z Live On Plus. Upam, da ste pridobili osnovno razumevanje, ki vam bo pomagalo pri nadaljnjem učenju in uspehu v tem vznemirljivem poslovnem modelu.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