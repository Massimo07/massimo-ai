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Модул 1: Въведение в мрежовия маркетинг и основи за успех</w:t>
      </w:r>
    </w:p>
    <w:p/>
    <w:p>
      <w:r>
        <w:t>#### Теория и практика на мрежовия маркетинг</w:t>
      </w:r>
    </w:p>
    <w:p/>
    <w:p>
      <w:r>
        <w:t>Мрежовият маркетинг, известен още като мулти-левъл маркетинг (MLM), е бизнес модел, който ви позволява да създадете собствен бизнес чрез изграждане на мрежа от дистрибутори или партньори. В основата на този модел стои идеята за директни продажби, където продуктите се продават директно на потребителите, а не чрез традиционни търговски канали. Това позволява на всеки участник да печели както от собствените си продажби, така и от продажбите на хората, които е включил в мрежата си.</w:t>
      </w:r>
    </w:p>
    <w:p/>
    <w:p>
      <w:r>
        <w:t>В практиката на мрежовия маркетинг е важно да разберете, че успехът зависи от три основни компонента: привличане на нови членове (recruiting), продажби и дупликация на успешни стратегии.</w:t>
      </w:r>
    </w:p>
    <w:p/>
    <w:p>
      <w:r>
        <w:t>#### Примери от реалния живот в мрежовия маркетинг и Live On Plus</w:t>
      </w:r>
    </w:p>
    <w:p/>
    <w:p>
      <w:r>
        <w:t>Да разгледаме пример: Представете си, че сте част от Live On Plus, компания, фокусирана върху здравословни продукти и добавки. Като дистрибутор, вашата задача е да представите продуктите на потенциални клиенти и да ги убедите в ползите им. Едновременно с това, вие търсите хора, които също се интересуват да станат част от вашата мрежа и да продават продуктите на компанията.</w:t>
      </w:r>
    </w:p>
    <w:p/>
    <w:p>
      <w:r>
        <w:t>#### Упражнения и тестове</w:t>
      </w:r>
    </w:p>
    <w:p/>
    <w:p>
      <w:r>
        <w:t>**Упражнение 1:** Представете си, че трябва да обясните на приятел какво е мрежов маркетинг. Напишете кратък текст (около 150 думи), в който описвате бизнес модела, без да използвате сложни термини.</w:t>
      </w:r>
    </w:p>
    <w:p/>
    <w:p>
      <w:r>
        <w:t xml:space="preserve">**Тест:** Какви са трите основни компонента на успешния мрежов маркетинг?  </w:t>
      </w:r>
    </w:p>
    <w:p>
      <w:r>
        <w:t xml:space="preserve">- а) Продажби, маркетинг, логистика  </w:t>
      </w:r>
    </w:p>
    <w:p>
      <w:r>
        <w:t xml:space="preserve">- б) Привличане на нови членове, продажби, дупликация  </w:t>
      </w:r>
    </w:p>
    <w:p>
      <w:r>
        <w:t xml:space="preserve">- в) Финанси, управление, реклама  </w:t>
      </w:r>
    </w:p>
    <w:p/>
    <w:p>
      <w:r>
        <w:t>*Решение*: Правилният отговор е б) Привличане на нови членове, продажби, дупликация.</w:t>
      </w:r>
    </w:p>
    <w:p/>
    <w:p>
      <w:r>
        <w:t>#### Реални диалози за WhatsApp, Telegram, Zoom, email</w:t>
      </w:r>
    </w:p>
    <w:p/>
    <w:p>
      <w:r>
        <w:t>**WhatsApp диалог с потенциален клиент:**</w:t>
      </w:r>
    </w:p>
    <w:p/>
    <w:p>
      <w:r>
        <w:t>- Вие: „Здравей, Иване! Надявам се, че си добре. Исках да ти разкажа за един нов продукт на Live On Plus, който мисля, че би те заинтересувал. Можем ли да поговорим?“</w:t>
      </w:r>
    </w:p>
    <w:p/>
    <w:p>
      <w:r>
        <w:t>- Иван: „Здравей, разбира се! За какво става въпрос?“</w:t>
      </w:r>
    </w:p>
    <w:p/>
    <w:p>
      <w:r>
        <w:t>- Вие: „Това е нова добавка, която помага за подобряване на енергията и имунната система. Мога да ти изпратя повече информация по имейл, ако ти е удобно.“</w:t>
      </w:r>
    </w:p>
    <w:p/>
    <w:p>
      <w:r>
        <w:t>**Email до потенциален партньор:**</w:t>
      </w:r>
    </w:p>
    <w:p/>
    <w:p>
      <w:r>
        <w:t>„Здравей, Мария,</w:t>
      </w:r>
    </w:p>
    <w:p/>
    <w:p>
      <w:r>
        <w:t>Надявам се, че това писмо те намира в добро настроение. Искам да ти представя една невероятна възможност с Live On Plus. Компанията предлага не само качествени продукти, но и шанс за развитие на собствен бизнес. Ще се радвам да обсъдим повече по този въпрос. Можем ли да насрочим среща по Zoom тази седмица?</w:t>
      </w:r>
    </w:p>
    <w:p/>
    <w:p>
      <w:r>
        <w:t xml:space="preserve">С най-добри пожелания,  </w:t>
      </w:r>
    </w:p>
    <w:p>
      <w:r>
        <w:t>[Вашето име]“</w:t>
      </w:r>
    </w:p>
    <w:p/>
    <w:p>
      <w:r>
        <w:t>#### Чести грешки и как да ги избегнем</w:t>
      </w:r>
    </w:p>
    <w:p/>
    <w:p>
      <w:r>
        <w:t>Една от най-честите грешки в мрежовия маркетинг е липсата на постоянство. Много хора се отказват твърде рано, без да дадат време на стратегията си да проработи. За да избегнете това, поставяйте си реалистични цели и се придържайте към тях.</w:t>
      </w:r>
    </w:p>
    <w:p/>
    <w:p>
      <w:r>
        <w:t>Друга грешка е неправилното обучение на новите партньори. Уверете се, че всеки нов член на вашата мрежа разбира основните принципи на бизнеса и има нужните инструменти, за да успее.</w:t>
      </w:r>
    </w:p>
    <w:p/>
    <w:p>
      <w:r>
        <w:t>#### Културни различия в международния бизнес</w:t>
      </w:r>
    </w:p>
    <w:p/>
    <w:p>
      <w:r>
        <w:t>При работа с международен екип е важно да разбирате културните различия и да се адаптирате към тях. Например, в някои култури е прието да се използва по-формален тон в бизнес кореспонденцията, докато в други може да е по-неформален. Винаги проучвайте културните особености на страните, с които работите, за да избегнете недоразумения.</w:t>
      </w:r>
    </w:p>
    <w:p/>
    <w:p>
      <w:r>
        <w:t>Този модул ви предостави основите на мрежовия маркетинг и ви насочи към първите стъпки за успех с Live On Plus. В следващите модули ще разгледаме по-подробно техники за привличане на нови членове, ефективни продажби и изграждане на лидерски умения.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