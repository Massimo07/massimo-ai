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Osnove Network Marketinga za Live On Plus**</w:t>
      </w:r>
    </w:p>
    <w:p/>
    <w:p>
      <w:r>
        <w:t>Dobrodošli u prvi modul našeg profesionalnog tečaja o network marketingu usmjerenog na Live On Plus. Ovdje ćemo detaljno istražiti osnove i napredne strategije koje će vam pomoći u izgradnji vaše mreže, regrutiranju novih članova, unaprjeđenju prodaje, duplikaciji, vođenju i upravljanju međunarodnim timom.</w:t>
      </w:r>
    </w:p>
    <w:p/>
    <w:p>
      <w:r>
        <w:t>**Teorija i praksa network marketinga**</w:t>
      </w:r>
    </w:p>
    <w:p/>
    <w:p>
      <w:r>
        <w:t>Network marketing, ili mrežni marketing, je poslovni model koji se oslanja na osobne mreže za rast i distribuciju proizvoda ili usluga. U Live On Plus, naš cilj je stvoriti održivu mrežu potrošača i distributera koji promoviraju naše proizvode kroz osobne preporuke.</w:t>
      </w:r>
    </w:p>
    <w:p/>
    <w:p>
      <w:r>
        <w:t>**Praktični primjer:**</w:t>
      </w:r>
    </w:p>
    <w:p/>
    <w:p>
      <w:r>
        <w:t xml:space="preserve">Zamislite da ste upravo postali distributer za Live On Plus. Vaš prvi korak je razumjeti proizvode koje nudite. Recimo da je naš glavni proizvod dodatak prehrani. Vaš zadatak je isprobati proizvod, postati njegov ambasador, i podijeliti svoju pozitivnu iskustva s drugima. Ovo nije samo prodaja proizvoda; vi dijelite priču o tome kako je proizvod poboljšao vaš život. </w:t>
      </w:r>
    </w:p>
    <w:p/>
    <w:p>
      <w:r>
        <w:t xml:space="preserve">Kada govorimo o teoriji, trebate razumjeti ključne koncepte poput provizijskih planova, struktura mreže (npr. binarni, matrice), i pojmova kao što su downline i upline. </w:t>
      </w:r>
    </w:p>
    <w:p/>
    <w:p>
      <w:r>
        <w:t>**Regrutiranje i izgradnja mreže:**</w:t>
      </w:r>
    </w:p>
    <w:p/>
    <w:p>
      <w:r>
        <w:t xml:space="preserve">Regrutiranje je srž network marketinga. U Live On Plus, cilj nije samo prodati proizvod, već privući ljude koji će postati vaši poslovni partneri. </w:t>
      </w:r>
    </w:p>
    <w:p/>
    <w:p>
      <w:r>
        <w:t>**Praktični primjer:**</w:t>
      </w:r>
    </w:p>
    <w:p/>
    <w:p>
      <w:r>
        <w:t xml:space="preserve">Pretpostavimo da imate prijatelja koji je zainteresiran za zdravlje i wellness. Možete mu poslati WhatsApp poruku: </w:t>
      </w:r>
    </w:p>
    <w:p/>
    <w:p>
      <w:r>
        <w:t>"Pozdrav Ana! Nadam se da si dobro. Nedavno sam počeo koristiti fantastičan dodatak prehrani koji mi je stvarno pomogao s energijom i fokusom. Volio bih ti više ispričati o njemu. Imaš li vremena za brzi Zoom poziv?"</w:t>
      </w:r>
    </w:p>
    <w:p/>
    <w:p>
      <w:r>
        <w:t>**Duplikacija i vođenje:**</w:t>
      </w:r>
    </w:p>
    <w:p/>
    <w:p>
      <w:r>
        <w:t>Duplikacija znači reproducirati vaš uspjeh unutar vašeg tima. Ključno je osigurati da svaki član tima razumije proizvode, poslovni model i strategije koje koristimo.</w:t>
      </w:r>
    </w:p>
    <w:p/>
    <w:p>
      <w:r>
        <w:t>**Praktični primjer:**</w:t>
      </w:r>
    </w:p>
    <w:p/>
    <w:p>
      <w:r>
        <w:t xml:space="preserve">Kada novi član uđe u vaš tim, provedite ih kroz proces obuke. Koristite email za slanje vodiča i resursa: </w:t>
      </w:r>
    </w:p>
    <w:p/>
    <w:p>
      <w:r>
        <w:t>"Draga Ivana, dobrodošla u tim! U prilogu šaljem naše početne materijale. Pogledaj ih i javi mi se kad ih pregledaš da možemo proći kroz njih zajedno."</w:t>
      </w:r>
    </w:p>
    <w:p/>
    <w:p>
      <w:r>
        <w:t>**Vođenje i međunarodno poslovanje:**</w:t>
      </w:r>
    </w:p>
    <w:p/>
    <w:p>
      <w:r>
        <w:t>Kao vođa, vaša je odgovornost motivirati i mentorirati svoj tim. U međunarodnom kontekstu, to znači razumijevanje kulturnih razlika i prilagođavanje vašeg pristupa.</w:t>
      </w:r>
    </w:p>
    <w:p/>
    <w:p>
      <w:r>
        <w:t>**Praktični primjer:**</w:t>
      </w:r>
    </w:p>
    <w:p/>
    <w:p>
      <w:r>
        <w:t>Prilikom rada s međunarodnim timovima, važno je biti svjestan kulturnih normi. Ako vodite tim iz različitih zemalja, organizirajte redovite Zoom sastanke na kojima ćete otvoreno razgovarati o ciljevima i izazovima.</w:t>
      </w:r>
    </w:p>
    <w:p/>
    <w:p>
      <w:r>
        <w:t>**Uobičajene pogreške i kako ih izbjeći:**</w:t>
      </w:r>
    </w:p>
    <w:p/>
    <w:p>
      <w:r>
        <w:t xml:space="preserve">Jedna od najčešćih pogrešaka u network marketingu je previše fokusiranje na regrutiranje, a premalo na edukaciju i podršku postojećih članova. </w:t>
      </w:r>
    </w:p>
    <w:p/>
    <w:p>
      <w:r>
        <w:t>**Kako izbjeći:**</w:t>
      </w:r>
    </w:p>
    <w:p/>
    <w:p>
      <w:r>
        <w:t>- Redovito komunicirajte s vašim timom putem Telegram grupe.</w:t>
      </w:r>
    </w:p>
    <w:p>
      <w:r>
        <w:t>- Pratite uspjeh svakog člana i pružite pomoć gdje je potrebno.</w:t>
      </w:r>
    </w:p>
    <w:p>
      <w:r>
        <w:t>- Organizirajte mjesečne radionice za usavršavanje vještina.</w:t>
      </w:r>
    </w:p>
    <w:p/>
    <w:p>
      <w:r>
        <w:t>**Kviz i vježbe:**</w:t>
      </w:r>
    </w:p>
    <w:p/>
    <w:p>
      <w:r>
        <w:t>1. Što je najvažniji element uspješnog network marketing tima?</w:t>
      </w:r>
    </w:p>
    <w:p>
      <w:r>
        <w:t xml:space="preserve">   - a) Broj proizvoda koje prodaju</w:t>
      </w:r>
    </w:p>
    <w:p>
      <w:r>
        <w:t xml:space="preserve">   - b) Broj regrutiranih članova</w:t>
      </w:r>
    </w:p>
    <w:p>
      <w:r>
        <w:t xml:space="preserve">   - c) Kvaliteta obuke i podrške (Točan odgovor: c)</w:t>
      </w:r>
    </w:p>
    <w:p/>
    <w:p>
      <w:r>
        <w:t>2. Navedite jednu stvar koju možete učiniti kako biste poboljšali duplikaciju unutar vašeg tima.</w:t>
      </w:r>
    </w:p>
    <w:p/>
    <w:p>
      <w:r>
        <w:t>**Rješenje:**</w:t>
      </w:r>
    </w:p>
    <w:p/>
    <w:p>
      <w:r>
        <w:t>- Osigurati da svaki novi član prođe kroz sveobuhvatnu obuku i razumije ključne aspekte poslovanja.</w:t>
      </w:r>
    </w:p>
    <w:p/>
    <w:p>
      <w:r>
        <w:t>Kroz ovaj modul, nadamo se da ste dobili jasnu sliku o osnovama network marketinga u kontekstu Live On Plus. U narednim modulima, detaljnije ćemo se posvetiti svakoj od ovih komponenti kako biste postali uspješan lider u vašem network marketing poduhvatu.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