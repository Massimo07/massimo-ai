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 1: Grundlæggende Principper og Strategier i Network Marketing</w:t>
      </w:r>
    </w:p>
    <w:p/>
    <w:p>
      <w:r>
        <w:t>**Introduktion til Network Marketing og Live On Plus**</w:t>
      </w:r>
    </w:p>
    <w:p/>
    <w:p>
      <w:r>
        <w:t>Network marketing, også kendt som multi-level marketing (MLM), er en forretningsmodel, hvor en virksomhed sælger produkter direkte til forbrugerne gennem et netværk af distributører. Live On Plus er en platform, der tilbyder unikke muligheder for vækst indenfor denne branche. I dette modul vil vi dykke ned i de grundlæggende principper og strategier, der er nødvendige for at opbygge en succesfuld forretning inden for Live On Plus' netværk.</w:t>
      </w:r>
    </w:p>
    <w:p/>
    <w:p>
      <w:r>
        <w:t>**Teori og Praksis i Network Marketing**</w:t>
      </w:r>
    </w:p>
    <w:p/>
    <w:p>
      <w:r>
        <w:t>Network marketing bygger på tre kerneelementer: vækst af netværk, rekruttering og salg. For at forstå disse elementer, lad os begynde med en trin-for-trin gennemgang.</w:t>
      </w:r>
    </w:p>
    <w:p/>
    <w:p>
      <w:r>
        <w:t>1. **Vækst af Netværk**: Det første skridt i network marketing er at etablere et stærkt netværk. Dette indebærer at opbygge relationer og udvide dit kontaktnetværk. En effektiv måde at starte på er ved at lave en liste over potentielle kunder og partnere, såsom venner, familie og kolleger.</w:t>
      </w:r>
    </w:p>
    <w:p/>
    <w:p>
      <w:r>
        <w:t>2. **Rekruttering**: For at udvide dit team, skal du rekruttere nye medlemmer. Dette kræver kommunikationsevner og evnen til at formidle værdien af Live On Plus' produkter og forretningsmuligheder.</w:t>
      </w:r>
    </w:p>
    <w:p/>
    <w:p>
      <w:r>
        <w:t>3. **Salg**: Salg er hjørnestenen i network marketing. Det betyder at præsentere produkterne på en overbevisende måde og lukke salget effektivt. Forståelse for produkterne og målgruppens behov er afgørende.</w:t>
      </w:r>
    </w:p>
    <w:p/>
    <w:p>
      <w:r>
        <w:t>**Eksempler fra den Virkelige Verden**</w:t>
      </w:r>
    </w:p>
    <w:p/>
    <w:p>
      <w:r>
        <w:t>Forestil dig, at du har en ven, Maria, som er interesseret i sundhed og velvære. Du ved, at Live On Plus tilbyder produkter inden for dette område. Du kunne arrangere et Zoom-opkald med Maria for at præsentere produkterne og diskutere, hvordan de kan gavne hendes livsstil.</w:t>
      </w:r>
    </w:p>
    <w:p/>
    <w:p>
      <w:r>
        <w:t>**Øvelser og Quiz med Løsninger**</w:t>
      </w:r>
    </w:p>
    <w:p/>
    <w:p>
      <w:r>
        <w:t>1. **Øvelse**: Lav en liste over 10 personer i dit netværk, som kunne være interesserede i Live On Plus. Overvej deres interesser og behov.</w:t>
      </w:r>
    </w:p>
    <w:p/>
    <w:p>
      <w:r>
        <w:t>2. **Quiz**: Hvad er de tre kerneelementer i network marketing? Hvordan kan du anvende dem i praksis?</w:t>
      </w:r>
    </w:p>
    <w:p/>
    <w:p>
      <w:r>
        <w:t>*Løsning*: De tre kerneelementer er vækst af netværk, rekruttering, og salg. Du kan anvende dem ved at opbygge relationer, rekruttere nye medlemmer og præsentere produkterne effektivt.</w:t>
      </w:r>
    </w:p>
    <w:p/>
    <w:p>
      <w:r>
        <w:t>**Dialoger til WhatsApp, Telegram, Zoom og Email**</w:t>
      </w:r>
    </w:p>
    <w:p/>
    <w:p>
      <w:r>
        <w:t>- **WhatsApp**: "Hej Maria! Jeg håber, du har det godt. Jeg har noget spændende at dele om nogle sundhedsprodukter fra Live On Plus, som jeg tror, du vil elske. Har du tid til en hurtig chat?"</w:t>
      </w:r>
    </w:p>
    <w:p/>
    <w:p>
      <w:r>
        <w:t>- **Zoom**: "Hej Maria, det er dejligt at se dig! Jeg vil gerne fortælle dig om Live On Plus og hvordan deres produkter kan integreres i din daglige rutine."</w:t>
      </w:r>
    </w:p>
    <w:p/>
    <w:p>
      <w:r>
        <w:t>- **Email**: "Kære Maria, jeg håber, du har det godt. Jeg vil gerne introducere dig til Live On Plus, en platform der tilbyder fantastiske sundhedsprodukter. Jeg tror, de kunne være af interesse for dig. Lad mig vide, hvis du vil vide mere!"</w:t>
      </w:r>
    </w:p>
    <w:p/>
    <w:p>
      <w:r>
        <w:t>**Fejl og Hvordan Man Undgår Dem**</w:t>
      </w:r>
    </w:p>
    <w:p/>
    <w:p>
      <w:r>
        <w:t>En almindelig fejl i network marketing er at presse for hårdt på salget uden først at etablere en relation. Dette kan virke afskrækkende for potentielle kunder. Fokuser i stedet på at skabe værdi og opbygge tillid.</w:t>
      </w:r>
    </w:p>
    <w:p/>
    <w:p>
      <w:r>
        <w:t>**Kulturelle Forståelser i International Business**</w:t>
      </w:r>
    </w:p>
    <w:p/>
    <w:p>
      <w:r>
        <w:t>Når du arbejder med et internationalt team, er det vigtigt at forstå kulturelle forskelle. Dette inkluderer sprogbarrierer, tidszoner, og forskellige arbejdsetikker. Vær respektfuld og åben for forskellige perspektiver, da dette kan styrke dit team.</w:t>
      </w:r>
    </w:p>
    <w:p/>
    <w:p>
      <w:r>
        <w:t>**Afsluttende Bemærkninger**</w:t>
      </w:r>
    </w:p>
    <w:p/>
    <w:p>
      <w:r>
        <w:t>At mestre network marketing kræver tid og engagement. Ved at forstå og anvende de grundlæggende principper, kan du opbygge en succesfuld forretning med Live On Plus. Husk altid at være autentisk og opbygge ægte relationer med dit netværk. I de kommende moduler vil vi dykke dybere ned i avancerede strategier for vækst, rekruttering, og ledelse.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