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**Module 1 : Les Fondamentaux du Network Marketing pour Live On Plus**</w:t>
      </w:r>
    </w:p>
    <w:p/>
    <w:p>
      <w:r>
        <w:t>Bienvenue au "Cours Professionnel de Network Marketing pour Live On Plus", un programme conçu pour vous guider à travers les aspects essentiels du marketing de réseau, y compris la croissance de votre réseau, le recrutement, la vente, la duplication, le leadership et la gestion d'une équipe internationale. Ce premier module est conçu pour vous donner une compréhension approfondie des bases du network marketing, tout en vous fournissant des outils pratiques et des exemples concrets.</w:t>
      </w:r>
    </w:p>
    <w:p/>
    <w:p>
      <w:r>
        <w:t>**Théorie et Pratique du Network Marketing**</w:t>
      </w:r>
    </w:p>
    <w:p/>
    <w:p>
      <w:r>
        <w:t>Le network marketing, également connu sous le nom de marketing relationnel, est un modèle commercial qui repose sur le développement d'un réseau de distributeurs pour croître et vendre des produits ou services. Dans le cadre de Live On Plus, votre rôle est non seulement de vendre les produits, mais aussi de recruter et de former d'autres distributeurs pour reproduire votre succès. Cela nécessite une compréhension approfondie des produits que vous vendez, des compétences en communication et une capacité à motiver et à diriger une équipe.</w:t>
      </w:r>
    </w:p>
    <w:p/>
    <w:p>
      <w:r>
        <w:t>**Exemples Réels Adaptés au Network Marketing et à Live On Plus**</w:t>
      </w:r>
    </w:p>
    <w:p/>
    <w:p>
      <w:r>
        <w:t>Imaginez que vous venez de rejoindre Live On Plus. Votre première étape est de vous familiariser avec les produits. Supposons que vous vous concentrez sur un produit de santé et bien-être. Un bon point de départ est de l'utiliser vous-même et de documenter votre expérience. Cela vous permet non seulement d'acquérir une connaissance pratique du produit, mais aussi de partager une histoire authentique avec vos prospects.</w:t>
      </w:r>
    </w:p>
    <w:p/>
    <w:p>
      <w:r>
        <w:t>Ensuite, pour recruter, commencez par établir une liste de contacts. Contactez-les individuellement via des messages personnalisés sur WhatsApp ou Telegram. Par exemple :</w:t>
      </w:r>
    </w:p>
    <w:p/>
    <w:p>
      <w:r>
        <w:t>**Dialogue WhatsApp :**</w:t>
      </w:r>
    </w:p>
    <w:p>
      <w:r>
        <w:t>- Vous : "Salut [Nom], j'espère que tu vas bien ! Je voulais te parler d'un produit incroyable que j'utilise maintenant avec Live On Plus. Cela m'a vraiment aidé avec [mentionner un bénéfice personnel]. As-tu déjà entendu parler de Live On Plus ?"</w:t>
      </w:r>
    </w:p>
    <w:p>
      <w:r>
        <w:t>- Ami : "Non, je n'ai pas. Qu'est-ce que c'est ?"</w:t>
      </w:r>
    </w:p>
    <w:p>
      <w:r>
        <w:t>- Vous : "C'est une entreprise de santé et bien-être qui offre des produits de haute qualité. J'aimerais en discuter davantage si tu es intéressé."</w:t>
      </w:r>
    </w:p>
    <w:p/>
    <w:p>
      <w:r>
        <w:t>**Exercices et Quiz**</w:t>
      </w:r>
    </w:p>
    <w:p/>
    <w:p>
      <w:r>
        <w:t>1. **Exercice de Liste de Contacts :** Faites une liste de 50 personnes que vous connaissez, qui pourraient être intéressées par les produits ou l'opportunité commerciale de Live On Plus. Classez-les par ordre de probabilité de réponse positive.</w:t>
      </w:r>
    </w:p>
    <w:p>
      <w:r>
        <w:t xml:space="preserve">   </w:t>
      </w:r>
    </w:p>
    <w:p>
      <w:r>
        <w:t>2. **Quiz :** Quelles sont les trois premières étapes pour commencer avec succès dans le network marketing avec Live On Plus ?</w:t>
      </w:r>
    </w:p>
    <w:p>
      <w:r>
        <w:t xml:space="preserve">   - a) Apprendre sur les produits, faire une liste de contacts, contacter chaque personne.</w:t>
      </w:r>
    </w:p>
    <w:p>
      <w:r>
        <w:t xml:space="preserve">   - b) Acheter des produits, attendre que les clients viennent à vous, suivre les instructions de votre sponsor.</w:t>
      </w:r>
    </w:p>
    <w:p>
      <w:r>
        <w:t xml:space="preserve">   - c) Créer un site web, investir dans des publicités, déléguer la vente à votre équipe.</w:t>
      </w:r>
    </w:p>
    <w:p/>
    <w:p>
      <w:r>
        <w:t xml:space="preserve">   **Réponse : a) Apprendre sur les produits, faire une liste de contacts, contacter chaque personne.**</w:t>
      </w:r>
    </w:p>
    <w:p/>
    <w:p>
      <w:r>
        <w:t>**Erreurs Communes et Comment les Éviter**</w:t>
      </w:r>
    </w:p>
    <w:p/>
    <w:p>
      <w:r>
        <w:t>L'une des erreurs les plus courantes est de se concentrer uniquement sur la vente sans développer une relation avec les prospects. Rappelez-vous que le network marketing est axé sur les relations. Évitez d'envoyer des messages génériques et impersonnels. Personnalisez chaque interaction et montrez un intérêt sincère pour les besoins de votre prospect.</w:t>
      </w:r>
    </w:p>
    <w:p/>
    <w:p>
      <w:r>
        <w:t>**Approfondissements de Culture Business Internationale**</w:t>
      </w:r>
    </w:p>
    <w:p/>
    <w:p>
      <w:r>
        <w:t>Travailler avec une équipe internationale nécessite une sensibilité culturelle et une compréhension des différences de communication. Par exemple, dans certaines cultures, il est essentiel de prendre le temps de construire une relation personnelle avant de parler affaires. Utilisez des plateformes telles que Zoom pour organiser des réunions en face à face, même virtuelles, pour établir cette connexion personnelle.</w:t>
      </w:r>
    </w:p>
    <w:p/>
    <w:p>
      <w:r>
        <w:t>**Dialogue Zoom :**</w:t>
      </w:r>
    </w:p>
    <w:p>
      <w:r>
        <w:t>- Vous : "Bonjour à tous, merci de vous être joints à cet appel. Je suis ravi de rencontrer notre équipe internationale. Aujourd'hui, j'aimerais discuter de nos objectifs communs et écouter vos idées sur comment nous pouvons grandir ensemble."</w:t>
      </w:r>
    </w:p>
    <w:p/>
    <w:p>
      <w:r>
        <w:t>En conclusion, ce module vous a fourni une base solide pour comprendre et commencer dans le network marketing avec Live On Plus. En pratiquant les stratégies discutées et en évitant les erreurs courantes, vous serez sur la bonne voie pour construire un réseau prospère et international. N'oubliez pas que le succès dans ce domaine repose sur la persévérance, la communication efficace et le soutien mutuel.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