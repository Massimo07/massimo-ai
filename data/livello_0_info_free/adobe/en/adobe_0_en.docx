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ADOBE – Info Free [en]</w:t>
      </w:r>
    </w:p>
    <w:p>
      <w:r>
        <w:t># Corso Professionale su Adobe - Livello Info Free</w:t>
      </w:r>
    </w:p>
    <w:p/>
    <w:p>
      <w:r>
        <w:t>## Copertina</w:t>
      </w:r>
    </w:p>
    <w:p/>
    <w:p>
      <w:r>
        <w:t>**Descrizione dell'Immagine:** L'immagine di copertina presenta un collage dinamico di loghi delle principali applicazioni Adobe (come Photoshop, Illustrator, InDesign, Premiere Pro e After Effects) su uno sfondo astratto e colorato che simboleggia la creatività e l'innovazione digitale. Al centro, il titolo del corso in caratteri moderni e puliti: "Maestri della Creatività Digitale: Esplora il Mondo Adobe".</w:t>
      </w:r>
    </w:p>
    <w:p/>
    <w:p>
      <w:r>
        <w:t>---</w:t>
      </w:r>
    </w:p>
    <w:p/>
    <w:p>
      <w:r>
        <w:t>## Indice Dettagliato</w:t>
      </w:r>
    </w:p>
    <w:p/>
    <w:p>
      <w:r>
        <w:t>1. Introduzione al Mondo Adobe</w:t>
      </w:r>
    </w:p>
    <w:p>
      <w:r>
        <w:t>2. Adobe Photoshop: Il Potere delle Immagini</w:t>
      </w:r>
    </w:p>
    <w:p>
      <w:r>
        <w:t>3. Adobe Illustrator: Creazione di Grafica Vettoriale</w:t>
      </w:r>
    </w:p>
    <w:p>
      <w:r>
        <w:t>4. Adobe InDesign: Design e Pubblicazione</w:t>
      </w:r>
    </w:p>
    <w:p>
      <w:r>
        <w:t>5. Adobe Premiere Pro: Montaggio e Produzione Video Professionale</w:t>
      </w:r>
    </w:p>
    <w:p>
      <w:r>
        <w:t>6. Adobe After Effects: Effetti Visivi e Motion Graphics</w:t>
      </w:r>
    </w:p>
    <w:p>
      <w:r>
        <w:t>7. Adobe Lightroom: Ottimizzazione della Fotografia Digitale</w:t>
      </w:r>
    </w:p>
    <w:p>
      <w:r>
        <w:t>8. Adobe XD: Esperienze Digitali e UI/UX Design</w:t>
      </w:r>
    </w:p>
    <w:p>
      <w:r>
        <w:t>9. Adobe Audition: Editing e Produzione Audio</w:t>
      </w:r>
    </w:p>
    <w:p>
      <w:r>
        <w:t>10. Raccolta di Risorse e Strategie per il Miglioramento Continuo</w:t>
      </w:r>
    </w:p>
    <w:p/>
    <w:p>
      <w:r>
        <w:t>---</w:t>
      </w:r>
    </w:p>
    <w:p/>
    <w:p>
      <w:r>
        <w:t>## Moduli</w:t>
      </w:r>
    </w:p>
    <w:p/>
    <w:p>
      <w:r>
        <w:t>### Modulo 1: Introduzione al Mondo Adobe</w:t>
      </w:r>
    </w:p>
    <w:p/>
    <w:p>
      <w:r>
        <w:t xml:space="preserve">**Contenuto Approfondito:** Questo modulo fornisce una panoramica completa dell'ecosistema Adobe, esplorando la storia e l'evoluzione dell'azienda e delle sue soluzioni software. Analizzerà le diverse suite di strumenti disponibili nel pacchetto Adobe Creative Cloud, fornendo un'introduzione alle applicazioni principali e alle loro applicazioni pratiche nei vari settori professionali. </w:t>
      </w:r>
    </w:p>
    <w:p/>
    <w:p>
      <w:r>
        <w:t>**Box Motivazione:** Scoprite come Adobe ha trasformato aree diverse come il design grafico, l'editoria, la fotografia e la produzione video e musicale.</w:t>
      </w:r>
    </w:p>
    <w:p/>
    <w:p>
      <w:r>
        <w:t>**Prompt Immagini AI:** [Immagine: Un universo digitale con satelliti che orbitano attorno a un grande logo di Adobe rappresentando le varie applicazioni.]</w:t>
      </w:r>
    </w:p>
    <w:p/>
    <w:p>
      <w:r>
        <w:t>---</w:t>
      </w:r>
    </w:p>
    <w:p/>
    <w:p>
      <w:r>
        <w:t>### Modulo 2: Adobe Photoshop: Il Potere delle Immagini</w:t>
      </w:r>
    </w:p>
    <w:p/>
    <w:p>
      <w:r>
        <w:t>**Contenuto Approfondito:** Un'immersione dettagliata nel software di editing delle immagini più famoso al mondo, esplorando strumenti e tecniche per il ritocco fotografico, la manipolazione delle immagini, e la creazione di grafiche digitali. Si esamineranno i layer, le maschere, i filtri avanzati e il potente sistema di pennelli.</w:t>
      </w:r>
    </w:p>
    <w:p/>
    <w:p>
      <w:r>
        <w:t>**Esercizi:** Create un progetto usando maschere di ritaglio per fondere due immagini.</w:t>
      </w:r>
    </w:p>
    <w:p/>
    <w:p>
      <w:r>
        <w:t>**Quiz:** Cosa rappresentano i livelli in Photoshop e come si usano?</w:t>
      </w:r>
    </w:p>
    <w:p/>
    <w:p>
      <w:r>
        <w:t>**Checklist:** Familiarizzate con le scorciatoie di tastiera essenziali.</w:t>
      </w:r>
    </w:p>
    <w:p/>
    <w:p>
      <w:r>
        <w:t>**Glossario:** Livello, Maschera, Pennello, Filtro</w:t>
      </w:r>
    </w:p>
    <w:p/>
    <w:p>
      <w:r>
        <w:t>**Prompt Immagini AI:** [Immagine: Un tavolo di lavoro Photoshop con strumenti come il lasso e pennelli che prendono vita.]</w:t>
      </w:r>
    </w:p>
    <w:p/>
    <w:p>
      <w:r>
        <w:t>---</w:t>
      </w:r>
    </w:p>
    <w:p/>
    <w:p>
      <w:r>
        <w:t>### Modulo 3: Adobe Illustrator: Creazione di Grafica Vettoriale</w:t>
      </w:r>
    </w:p>
    <w:p/>
    <w:p>
      <w:r>
        <w:t>**Contenuto Approfondito:** Un'esplorazione delle tecniche di disegno e design vettoriale con Illustrator. Approfondiremo i tracciati, le forme, i gradienti e le opzioni di tipografia che rendono questo strumento essenziale per il design professionale.</w:t>
      </w:r>
    </w:p>
    <w:p/>
    <w:p>
      <w:r>
        <w:t>**Esercizi:** Disegnate il vostro logo personale utilizzando gli strumenti fondamentali di Illustrator.</w:t>
      </w:r>
    </w:p>
    <w:p/>
    <w:p>
      <w:r>
        <w:t>**Quiz:** Qual è la differenza tra grafica vettoriale e bitmap?</w:t>
      </w:r>
    </w:p>
    <w:p/>
    <w:p>
      <w:r>
        <w:t>**Casi Studio:** Analisi di loghi famosi creati con Illustrator.</w:t>
      </w:r>
    </w:p>
    <w:p/>
    <w:p>
      <w:r>
        <w:t>**Prompt Immagini AI:** [Immagine: Una mano che disegna un logo su una tavoletta grafica, con il risultato in Illustrator sullo sfondo.]</w:t>
      </w:r>
    </w:p>
    <w:p/>
    <w:p>
      <w:r>
        <w:t>---</w:t>
      </w:r>
    </w:p>
    <w:p/>
    <w:p>
      <w:r>
        <w:t>### Modulo 4: Adobe InDesign: Design e Pubblicazione</w:t>
      </w:r>
    </w:p>
    <w:p/>
    <w:p>
      <w:r>
        <w:t>**Contenuto Approfondito:** Questo modulo esplora InDesign per il design editoriale e la pubblicazione. Copre le tecniche per l'impaginazione di documenti complessi, l'uso delle griglie, e l'integrazione con altri strumenti Adobe come Photoshop e Illustrator.</w:t>
      </w:r>
    </w:p>
    <w:p/>
    <w:p>
      <w:r>
        <w:t>**Esercizi:** Create una brochure di 4 pagine per un prodotto o evento immaginario.</w:t>
      </w:r>
    </w:p>
    <w:p/>
    <w:p>
      <w:r>
        <w:t>**Checklist:** Verificate le impostazioni di stampa e le opzioni di esportazione PDF.</w:t>
      </w:r>
    </w:p>
    <w:p/>
    <w:p>
      <w:r>
        <w:t>**Glossario:** Impaginazione, Paragrafo stile</w:t>
      </w:r>
    </w:p>
    <w:p/>
    <w:p>
      <w:r>
        <w:t>**Prompt Immagini AI:** [Immagine: Un layout di rivista aperta con griglie visibili ed elementi di design distribuiti su InDesign.]</w:t>
      </w:r>
    </w:p>
    <w:p/>
    <w:p>
      <w:r>
        <w:t>---</w:t>
      </w:r>
    </w:p>
    <w:p/>
    <w:p>
      <w:r>
        <w:t>### Modulo 5: Adobe Premiere Pro: Montaggio e Produzione Video Professionale</w:t>
      </w:r>
    </w:p>
    <w:p/>
    <w:p>
      <w:r>
        <w:t>**Contenuto Approfondito:** Introduzione al montaggio video professionale, dalle basi del time-line editing alle tecniche avanzate di color grading. Approfondiremo le transizioni, gli effetti e l'uso di tracce audio.</w:t>
      </w:r>
    </w:p>
    <w:p/>
    <w:p>
      <w:r>
        <w:t>**Box Motivazione:** Scoprite come montare un racconto visivo che cattura l'immaginazione del pubblico.</w:t>
      </w:r>
    </w:p>
    <w:p/>
    <w:p>
      <w:r>
        <w:t>**Esercizi:** Creare un breve video narrativo integrando varie clip e tracce audio.</w:t>
      </w:r>
    </w:p>
    <w:p/>
    <w:p>
      <w:r>
        <w:t>**Glossario:** Timeline, Transizione, Rendering</w:t>
      </w:r>
    </w:p>
    <w:p/>
    <w:p>
      <w:r>
        <w:t>**Prompt Immagini AI:** [Immagine: Una timeline di editing video su Premiere Pro con due mani che manipolano tagli e clips.]</w:t>
      </w:r>
    </w:p>
    <w:p/>
    <w:p>
      <w:r>
        <w:t>---</w:t>
      </w:r>
    </w:p>
    <w:p/>
    <w:p>
      <w:r>
        <w:t>### Modulo 6: Adobe After Effects: Effetti Visivi e Motion Graphics</w:t>
      </w:r>
    </w:p>
    <w:p/>
    <w:p>
      <w:r>
        <w:t>**Contenuto Approfondito:** Un'immersione nel mondo dinamico dei motion graphics e degli effetti visivi. Imparerete a lavorare con il compositing, l'animazione delle maschere e i fotogrammi chiave.</w:t>
      </w:r>
    </w:p>
    <w:p/>
    <w:p>
      <w:r>
        <w:t>**Casi Studio:** Scena di un film che utilizza post-produzione avanzata con After Effects.</w:t>
      </w:r>
    </w:p>
    <w:p/>
    <w:p>
      <w:r>
        <w:t>**Esercizi:** Animare un logo per la vostra azienda immaginaria.</w:t>
      </w:r>
    </w:p>
    <w:p/>
    <w:p>
      <w:r>
        <w:t>**Quiz:** Cosa si intende per rendering in After Effects?</w:t>
      </w:r>
    </w:p>
    <w:p/>
    <w:p>
      <w:r>
        <w:t>**Prompt Immagini AI:** [Immagine: Un paesaggio urbano in movimento con grafica e effetti speciali sovrapposti.]</w:t>
      </w:r>
    </w:p>
    <w:p/>
    <w:p>
      <w:r>
        <w:t>---</w:t>
      </w:r>
    </w:p>
    <w:p/>
    <w:p>
      <w:r>
        <w:t>### Modulo 7: Adobe Lightroom: Ottimizzazione della Fotografia Digitale</w:t>
      </w:r>
    </w:p>
    <w:p/>
    <w:p>
      <w:r>
        <w:t>**Contenuto Approfondito:** Scoprirete come utilizzare Lightroom per migliorare e gestire le fotografie. Focalizzandosi su correzioni di colore, gestione delle immagini e workflow, questo modulo vi aiuterà a creare immagini mozzafiato.</w:t>
      </w:r>
    </w:p>
    <w:p/>
    <w:p>
      <w:r>
        <w:t>**Esercizi:** Migliorare l'aspetto di una serie di fotografie utilizzando predefiniti di sviluppo.</w:t>
      </w:r>
    </w:p>
    <w:p/>
    <w:p>
      <w:r>
        <w:t>**Checklist:** Importazione, catalogazione e gestione dell'archivio fotografico.</w:t>
      </w:r>
    </w:p>
    <w:p/>
    <w:p>
      <w:r>
        <w:t>**Prompt Immagini AI:** [Immagine: Una fotografia in bianco e nero che viene progressivamente color corretta e migliorata in Lightroom.]</w:t>
      </w:r>
    </w:p>
    <w:p/>
    <w:p>
      <w:r>
        <w:t>---</w:t>
      </w:r>
    </w:p>
    <w:p/>
    <w:p>
      <w:r>
        <w:t>### Modulo 8: Adobe XD: Esperienze Digitali e UI/UX Design</w:t>
      </w:r>
    </w:p>
    <w:p/>
    <w:p>
      <w:r>
        <w:t>**Contenuto Approfondito:** Introduzione al design di esperienze interattive con Adobe XD. Vi guideremo attraverso wireframing, prototipazione e design iterativo per lo sviluppo di app e siti web.</w:t>
      </w:r>
    </w:p>
    <w:p/>
    <w:p>
      <w:r>
        <w:t>**Esercizi:** Creare il wireframe per l'homepage di un nuovo sito e-commerce.</w:t>
      </w:r>
    </w:p>
    <w:p/>
    <w:p>
      <w:r>
        <w:t>**Glossario:** Wireframe, Prototipazione, User Experience</w:t>
      </w:r>
    </w:p>
    <w:p/>
    <w:p>
      <w:r>
        <w:t>**Prompt Immagini AI:** [Immagine: Un designer al lavoro su un prototipo digitale con app, tablet e sticky notes sullo sfondo.]</w:t>
      </w:r>
    </w:p>
    <w:p/>
    <w:p>
      <w:r>
        <w:t>---</w:t>
      </w:r>
    </w:p>
    <w:p/>
    <w:p>
      <w:r>
        <w:t>### Modulo 9: Adobe Audition: Editing e Produzione Audio</w:t>
      </w:r>
    </w:p>
    <w:p/>
    <w:p>
      <w:r>
        <w:t>**Contenuto Approfondito:** Esplorate le tecniche di editing audio con Adobe Audition, concentrandosi sulla pulizia audio, il mixaggio e la restituzione finale per podcast e colonne sonore.</w:t>
      </w:r>
    </w:p>
    <w:p/>
    <w:p>
      <w:r>
        <w:t>**Esercizi:** Registrare e montare un mini-podcast di 5 minuti.</w:t>
      </w:r>
    </w:p>
    <w:p/>
    <w:p>
      <w:r>
        <w:t>**Quiz:** Quali sono gli strumenti di riduzione del rumore disponibili in Audition?</w:t>
      </w:r>
    </w:p>
    <w:p/>
    <w:p>
      <w:r>
        <w:t>**Prompt Immagini AI:** [Immagine: Un'onda sonora complessa su un'interfaccia Adobe Audition, con cuffie e microfono in primo piano.]</w:t>
      </w:r>
    </w:p>
    <w:p/>
    <w:p>
      <w:r>
        <w:t>---</w:t>
      </w:r>
    </w:p>
    <w:p/>
    <w:p>
      <w:r>
        <w:t>### Modulo 10: Raccolta di Risorse e Strategie per il Miglioramento Continuo</w:t>
      </w:r>
    </w:p>
    <w:p/>
    <w:p>
      <w:r>
        <w:t>**Contenuto Approfondito:** Una guida per continuare l'apprendimento oltre il corso. Strategie per mantenersi aggiornati con le ultime novità Adobe e migliorare continuamente le proprie abilità creative.</w:t>
      </w:r>
    </w:p>
    <w:p/>
    <w:p>
      <w:r>
        <w:t>**Checklist:** Iscriversi ai blog e ai forum di Adobe. Partecipare ai workshop e conferenze Adobe.</w:t>
      </w:r>
    </w:p>
    <w:p/>
    <w:p>
      <w:r>
        <w:t>**Box Motivazione:** La crescita continua è la chiave per eccellere in un ambiente in continua evoluzione.</w:t>
      </w:r>
    </w:p>
    <w:p/>
    <w:p>
      <w:r>
        <w:t>**Prompt Immagini AI:** [Immagine: Un professionista immerso nella lettura di risorse Adobe su un tablet, circondato da strumenti di design e note.]</w:t>
      </w:r>
    </w:p>
    <w:p/>
    <w:p>
      <w:r>
        <w:t>---</w:t>
      </w:r>
    </w:p>
    <w:p/>
    <w:p>
      <w:r>
        <w:t>Questo corso è progettato per fornirvi una comprensione approfondita delle applicazioni Adobe e prepararvi a utilizzare questi potenti strumenti per esprimere la vostra creatività in modi incredibili. Buon apprendimento!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