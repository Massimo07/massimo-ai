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ADOBE – Info Free [fr]</w:t>
      </w:r>
    </w:p>
    <w:p>
      <w:r>
        <w:t># Corso Professionale: **Scoprire il Mondo di Adobe** - Livello Info Free</w:t>
      </w:r>
    </w:p>
    <w:p/>
    <w:p>
      <w:r>
        <w:t>## Copertina</w:t>
      </w:r>
    </w:p>
    <w:p>
      <w:r>
        <w:t>**Descrizione immagine**: Un'immagine minimalista ma evocativa che rappresenta gli strumenti Adobe più iconici come Photoshop, Illustrator e Premiere Pro. Sullo sfondo, un creativo intendo al lavoro su un laptop, circondato da illustrazioni fluide e colorate che rappresentano la creatività digitale. Il tutto sottolineato dal logo Adobe ben visibile nell'angolo inferiore destro.</w:t>
      </w:r>
    </w:p>
    <w:p/>
    <w:p>
      <w:r>
        <w:t>---</w:t>
      </w:r>
    </w:p>
    <w:p/>
    <w:p>
      <w:r>
        <w:t>## Indice Dettagliato</w:t>
      </w:r>
    </w:p>
    <w:p/>
    <w:p>
      <w:r>
        <w:t>1. **Introduzione al Mondo Adobe**</w:t>
      </w:r>
    </w:p>
    <w:p>
      <w:r>
        <w:t>2. **Photoshop: Manipolazione delle Immagini**</w:t>
      </w:r>
    </w:p>
    <w:p>
      <w:r>
        <w:t>3. **Illustrator: Creare Grafiche Vettoriali**</w:t>
      </w:r>
    </w:p>
    <w:p>
      <w:r>
        <w:t>4. **InDesign: Impaginazione Professionale**</w:t>
      </w:r>
    </w:p>
    <w:p>
      <w:r>
        <w:t>5. **Premiere Pro: Montaggio Video**</w:t>
      </w:r>
    </w:p>
    <w:p>
      <w:r>
        <w:t>6. **After Effects: Animazione e Effetti Speciali**</w:t>
      </w:r>
    </w:p>
    <w:p>
      <w:r>
        <w:t>7. **Adobe XD: Progettazione UX/UI**</w:t>
      </w:r>
    </w:p>
    <w:p>
      <w:r>
        <w:t>8. **Lightroom: Editing Fotografiche Avanzato**</w:t>
      </w:r>
    </w:p>
    <w:p>
      <w:r>
        <w:t>9. **Audition: Produzione e Editing Audio**</w:t>
      </w:r>
    </w:p>
    <w:p>
      <w:r>
        <w:t>10. **Adobe Acrobat: Gestione Documenti PDF**</w:t>
      </w:r>
    </w:p>
    <w:p/>
    <w:p>
      <w:r>
        <w:t>---</w:t>
      </w:r>
    </w:p>
    <w:p/>
    <w:p>
      <w:r>
        <w:t>## Spiegazione Modulo per Modulo</w:t>
      </w:r>
    </w:p>
    <w:p/>
    <w:p>
      <w:r>
        <w:t>### **Modulo 1: Introduzione al Mondo Adobe**</w:t>
      </w:r>
    </w:p>
    <w:p/>
    <w:p>
      <w:r>
        <w:t>#### Contenuto:</w:t>
      </w:r>
    </w:p>
    <w:p>
      <w:r>
        <w:t>In questo modulo introduttivo, esploreremo la storia di Adobe Systems, la visione e l'evoluzione che hanno reso Adobe un pilastro nel settore della creatività digitale. Scoprirete la suite Creative Cloud, le varie applicazioni e come possono interagire tra di loro per progetti cross-disciplinari.</w:t>
      </w:r>
    </w:p>
    <w:p/>
    <w:p>
      <w:r>
        <w:t>#### Box Motivazione:</w:t>
      </w:r>
    </w:p>
    <w:p>
      <w:r>
        <w:t>**Perché Adobe?** Comprendere l'importanza di avere una solida comprensione dei software Adobe, fondamentali per qualsiasi professionista creativo.</w:t>
      </w:r>
    </w:p>
    <w:p/>
    <w:p>
      <w:r>
        <w:t>#### Esercizi:</w:t>
      </w:r>
    </w:p>
    <w:p>
      <w:r>
        <w:t>1. Ricerca sulla storia di Adobe e sintesi di un paragrafo sulle sue innovazioni.</w:t>
      </w:r>
    </w:p>
    <w:p>
      <w:r>
        <w:t xml:space="preserve">   </w:t>
      </w:r>
    </w:p>
    <w:p>
      <w:r>
        <w:t>#### Checklist:</w:t>
      </w:r>
    </w:p>
    <w:p>
      <w:r>
        <w:t>- [ ] Capire la differenza tra Creative Cloud e altre suite di software.</w:t>
      </w:r>
    </w:p>
    <w:p>
      <w:r>
        <w:t>- [ ] Familiarizzarsi con il portale Creative Cloud.</w:t>
      </w:r>
    </w:p>
    <w:p/>
    <w:p>
      <w:r>
        <w:t>#### [Immagine: Un collage che mostra icone dei vari software Adobe su uno sfondo tecnologico futuristico]</w:t>
      </w:r>
    </w:p>
    <w:p/>
    <w:p>
      <w:r>
        <w:t>---</w:t>
      </w:r>
    </w:p>
    <w:p/>
    <w:p>
      <w:r>
        <w:t>### **Modulo 2: Photoshop: Manipolazione delle Immagini**</w:t>
      </w:r>
    </w:p>
    <w:p/>
    <w:p>
      <w:r>
        <w:t>#### Contenuto:</w:t>
      </w:r>
    </w:p>
    <w:p>
      <w:r>
        <w:t>Analizzeremo le funzionalità principali di Adobe Photoshop, dallo strumento 'Lazo' alla gestione dei 'Livelli'. Approfondiremo le tecniche avanzate di ritocco e color correction, nonché l'automazione dei processi tramite azioni.</w:t>
      </w:r>
    </w:p>
    <w:p/>
    <w:p>
      <w:r>
        <w:t>#### Quiz:</w:t>
      </w:r>
    </w:p>
    <w:p>
      <w:r>
        <w:t>1. Quali sono le opzioni di mascheramento in Photoshop?</w:t>
      </w:r>
    </w:p>
    <w:p/>
    <w:p>
      <w:r>
        <w:t>#### Glossario:</w:t>
      </w:r>
    </w:p>
    <w:p>
      <w:r>
        <w:t>- **Livello**: Ogni immagine può essere composta da molti strati che possono essere modificati singolarmente.</w:t>
      </w:r>
    </w:p>
    <w:p>
      <w:r>
        <w:t>- **Lazo**: Strumento di selezione in forma libera.</w:t>
      </w:r>
    </w:p>
    <w:p/>
    <w:p>
      <w:r>
        <w:t>#### Esercizi:</w:t>
      </w:r>
    </w:p>
    <w:p>
      <w:r>
        <w:t>1. Creare un'immagine composita utilizzando almeno cinque livelli differenti.</w:t>
      </w:r>
    </w:p>
    <w:p/>
    <w:p>
      <w:r>
        <w:t>#### [Immagine: Schermata di Photoshop aperta a lato, con strumenti come "Pennello Circolare" e "Pennello Rettangolare" evidenziati.]</w:t>
      </w:r>
    </w:p>
    <w:p/>
    <w:p>
      <w:r>
        <w:t>---</w:t>
      </w:r>
    </w:p>
    <w:p/>
    <w:p>
      <w:r>
        <w:t>### **Modulo 3: Illustrator: Creare Grafiche Vettoriali**</w:t>
      </w:r>
    </w:p>
    <w:p/>
    <w:p>
      <w:r>
        <w:t>#### Contenuto:</w:t>
      </w:r>
    </w:p>
    <w:p>
      <w:r>
        <w:t>Esploreremo le basi e le tecniche avanzate per creare grafiche vettoriali, inclusi l'uso del 'Pen Tool' e la gestione delle 'Tavole da Disegno'. Scopriremo il potere della scalabilità e della precisione che questo software offre.</w:t>
      </w:r>
    </w:p>
    <w:p/>
    <w:p>
      <w:r>
        <w:t>#### Box Motivazione:</w:t>
      </w:r>
    </w:p>
    <w:p>
      <w:r>
        <w:t>**Innovare con Vettori!** Le illustrazioni vettoriali sono essenziali per loghi e grafiche adattabili a qualsiasi formato senza perdita di qualità.</w:t>
      </w:r>
    </w:p>
    <w:p/>
    <w:p>
      <w:r>
        <w:t>#### Casi Studio:</w:t>
      </w:r>
    </w:p>
    <w:p>
      <w:r>
        <w:t>- Analisi di un logo famoso creato con Illustrator.</w:t>
      </w:r>
    </w:p>
    <w:p/>
    <w:p>
      <w:r>
        <w:t>#### [Immagine: Artista che utilizza una tavoletta grafica per disegnare su Adobe Illustrator, mostrando percorsi e forme in lavorazione.]</w:t>
      </w:r>
    </w:p>
    <w:p/>
    <w:p>
      <w:r>
        <w:t>---</w:t>
      </w:r>
    </w:p>
    <w:p/>
    <w:p>
      <w:r>
        <w:t>### **Modulo 4: InDesign: Impaginazione Professionale**</w:t>
      </w:r>
    </w:p>
    <w:p/>
    <w:p>
      <w:r>
        <w:t>#### Contenuto:</w:t>
      </w:r>
    </w:p>
    <w:p>
      <w:r>
        <w:t>Questo modulo è focalizzato sulle tecniche di design e produzione di documenti multipagina come brochure, riviste e libri. Imparerai a gestire i layout, master pages e stili di testo.</w:t>
      </w:r>
    </w:p>
    <w:p/>
    <w:p>
      <w:r>
        <w:t>#### Esercizi:</w:t>
      </w:r>
    </w:p>
    <w:p>
      <w:r>
        <w:t>1. Creare un layout per una rivista a tre pagine, inserendo testo e immagini.</w:t>
      </w:r>
    </w:p>
    <w:p/>
    <w:p>
      <w:r>
        <w:t>#### [Immagine: Screenshot di una rivista digitale aperta in Adobe InDesign con la vista delle pagine master.]</w:t>
      </w:r>
    </w:p>
    <w:p/>
    <w:p>
      <w:r>
        <w:t>---</w:t>
      </w:r>
    </w:p>
    <w:p/>
    <w:p>
      <w:r>
        <w:t>### **Modulo 5: Premiere Pro: Montaggio Video**</w:t>
      </w:r>
    </w:p>
    <w:p/>
    <w:p>
      <w:r>
        <w:t>#### Contenuto:</w:t>
      </w:r>
    </w:p>
    <w:p>
      <w:r>
        <w:t>Dedicato all'editing video professionale. Questo modulo coprirà il taglio, la transizione e la color correction. Approfondiremo l'uso delle sequenze e il rendering finale di un progetto video.</w:t>
      </w:r>
    </w:p>
    <w:p/>
    <w:p>
      <w:r>
        <w:t>#### Checklist:</w:t>
      </w:r>
    </w:p>
    <w:p>
      <w:r>
        <w:t>- [ ] Importare i media e creare una sequenza.</w:t>
      </w:r>
    </w:p>
    <w:p>
      <w:r>
        <w:t>- [ ] Applicare una correzione colore di base.</w:t>
      </w:r>
    </w:p>
    <w:p/>
    <w:p>
      <w:r>
        <w:t>#### [Immagine: Montaggi video multipli sulla timeline di Adobe Premiere Pro.]</w:t>
      </w:r>
    </w:p>
    <w:p/>
    <w:p>
      <w:r>
        <w:t>---</w:t>
      </w:r>
    </w:p>
    <w:p/>
    <w:p>
      <w:r>
        <w:t>### **Modulo 6: After Effects: Animazione e Effetti Speciali**</w:t>
      </w:r>
    </w:p>
    <w:p/>
    <w:p>
      <w:r>
        <w:t>#### Contenuto:</w:t>
      </w:r>
    </w:p>
    <w:p>
      <w:r>
        <w:t>Apprenderai come creare animazioni complessi e effetti visivi. Focus sulla timeline e i keyframes, con un'introduzione agli effetti 3D e motion graphics.</w:t>
      </w:r>
    </w:p>
    <w:p/>
    <w:p>
      <w:r>
        <w:t>#### Glossario:</w:t>
      </w:r>
    </w:p>
    <w:p>
      <w:r>
        <w:t>- **Keyframe**: Punto che definisce l'inizio o la fine di una transizione.</w:t>
      </w:r>
    </w:p>
    <w:p/>
    <w:p>
      <w:r>
        <w:t>#### Esercizi:</w:t>
      </w:r>
    </w:p>
    <w:p>
      <w:r>
        <w:t>1. Creare un'animazione di logo semplice utilizzando keyframes.</w:t>
      </w:r>
    </w:p>
    <w:p/>
    <w:p>
      <w:r>
        <w:t>#### [Immagine: Un'interfaccia After Effects che mostra la timeline con animazioni in lavorazione.]</w:t>
      </w:r>
    </w:p>
    <w:p/>
    <w:p>
      <w:r>
        <w:t>---</w:t>
      </w:r>
    </w:p>
    <w:p/>
    <w:p>
      <w:r>
        <w:t>### **Modulo 7: Adobe XD: Progettazione UX/UI**</w:t>
      </w:r>
    </w:p>
    <w:p/>
    <w:p>
      <w:r>
        <w:t>#### Contenuto:</w:t>
      </w:r>
    </w:p>
    <w:p>
      <w:r>
        <w:t>Esplora le basi della progettazione di esperienze utente interattive e intuitive. Creare wireframes e prototipi, imparando a gestire i feedback iterativi.</w:t>
      </w:r>
    </w:p>
    <w:p/>
    <w:p>
      <w:r>
        <w:t>#### Quiz:</w:t>
      </w:r>
    </w:p>
    <w:p>
      <w:r>
        <w:t>1. Quali sono le differenze fondamentali tra UX e UI?</w:t>
      </w:r>
    </w:p>
    <w:p/>
    <w:p>
      <w:r>
        <w:t>#### [Immagine: Prototipo interattivo di un'app creato su Adobe XD, con connessioni tra le schermate visualizzate.]</w:t>
      </w:r>
    </w:p>
    <w:p/>
    <w:p>
      <w:r>
        <w:t>---</w:t>
      </w:r>
    </w:p>
    <w:p/>
    <w:p>
      <w:r>
        <w:t>### **Modulo 8: Lightroom: Editing Fotografiche Avanzato**</w:t>
      </w:r>
    </w:p>
    <w:p/>
    <w:p>
      <w:r>
        <w:t>#### Contenuto:</w:t>
      </w:r>
    </w:p>
    <w:p>
      <w:r>
        <w:t>Scopri le tecniche di gestione del flusso di lavoro fotografico e come utilizzare Lightroom per l'editing di immagini avanzate e la correzione colori.</w:t>
      </w:r>
    </w:p>
    <w:p/>
    <w:p>
      <w:r>
        <w:t>#### Esercizi:</w:t>
      </w:r>
    </w:p>
    <w:p>
      <w:r>
        <w:t>1. Creare una serie di preset personalizzati per una collezione di foto.</w:t>
      </w:r>
    </w:p>
    <w:p/>
    <w:p>
      <w:r>
        <w:t>#### [Immagine: Galleria di immagini modificate in Adobe Lightroom con pannelli di regolazione aperti.]</w:t>
      </w:r>
    </w:p>
    <w:p/>
    <w:p>
      <w:r>
        <w:t>---</w:t>
      </w:r>
    </w:p>
    <w:p/>
    <w:p>
      <w:r>
        <w:t>### **Modulo 9: Audition: Produzione e Editing Audio**</w:t>
      </w:r>
    </w:p>
    <w:p/>
    <w:p>
      <w:r>
        <w:t>#### Contenuto:</w:t>
      </w:r>
    </w:p>
    <w:p>
      <w:r>
        <w:t>Approfondisci l'editing e la manipolazione dei file audio. Concetti chiave come mixing, equalizzazione e mastering saranno al centro del modulo.</w:t>
      </w:r>
    </w:p>
    <w:p/>
    <w:p>
      <w:r>
        <w:t>#### Box Motivazione:</w:t>
      </w:r>
    </w:p>
    <w:p>
      <w:r>
        <w:t>**Amplifica il tuo Sound:** L'audio di qualità può elevare qualsiasi produzione video o presentazione.</w:t>
      </w:r>
    </w:p>
    <w:p/>
    <w:p>
      <w:r>
        <w:t>#### [Immagine: Mixer virtuale in Adobe Audition con tracce audio multipli in lavorazione.]</w:t>
      </w:r>
    </w:p>
    <w:p/>
    <w:p>
      <w:r>
        <w:t>---</w:t>
      </w:r>
    </w:p>
    <w:p/>
    <w:p>
      <w:r>
        <w:t>### **Modulo 10: Adobe Acrobat: Gestione Documenti PDF**</w:t>
      </w:r>
    </w:p>
    <w:p/>
    <w:p>
      <w:r>
        <w:t>#### Contenuto:</w:t>
      </w:r>
    </w:p>
    <w:p>
      <w:r>
        <w:t>Imparerai a creare, modificare e condividere PDF in modo efficiente. Esplorerai funzionalità avanzate come la crittografia, i moduli interattivi e le revisioni collaborative.</w:t>
      </w:r>
    </w:p>
    <w:p/>
    <w:p>
      <w:r>
        <w:t>#### Esercizi:</w:t>
      </w:r>
    </w:p>
    <w:p>
      <w:r>
        <w:t>1. Convertire un documento Word in PDF e applicare la crittografia.</w:t>
      </w:r>
    </w:p>
    <w:p/>
    <w:p>
      <w:r>
        <w:t>#### [Immagine: Documento PDF con annotazioni e commenti aperto su Adobe Acrobat.]</w:t>
      </w:r>
    </w:p>
    <w:p/>
    <w:p>
      <w:r>
        <w:t>---</w:t>
      </w:r>
    </w:p>
    <w:p/>
    <w:p>
      <w:r>
        <w:t>Questo corso è progettato per fornire una solida base nel mondo variegato degli strumenti Adobe. Ogni modulo è costruito per rendere i partecipanti più sicuri e competenti nell'utilizzo delle applicazioni Adobe, con l'obiettivo finale di migliorare la loro produttività ed efficienza creativa. Utilizzate queste risorse e contenuti per immergervi completamente nella suite Adobe e elevate la vostra capacità creativa a nuovi livelli.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