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ADOBE – Info Free [it]</w:t>
      </w:r>
    </w:p>
    <w:p>
      <w:r>
        <w:t>```markdown</w:t>
      </w:r>
    </w:p>
    <w:p>
      <w:r>
        <w:t># Corso Professionale su Adobe – Livello Info Free</w:t>
      </w:r>
    </w:p>
    <w:p/>
    <w:p>
      <w:r>
        <w:t>## Copertina</w:t>
      </w:r>
    </w:p>
    <w:p>
      <w:r>
        <w:t>![Copertina del Corso Adobe](https://example.com/immagine-copertina.jpg)</w:t>
      </w:r>
    </w:p>
    <w:p/>
    <w:p>
      <w:r>
        <w:t>Immagine: Una sovrapposizione di icone di diversi software della suite Adobe (Photoshop, Illustrator, Premiere Pro, ecc.), poste su uno sfondo moderno e professionale che evoca creatività e innovazione.</w:t>
      </w:r>
    </w:p>
    <w:p/>
    <w:p>
      <w:r>
        <w:t>## Indice del Corso</w:t>
      </w:r>
    </w:p>
    <w:p/>
    <w:p>
      <w:r>
        <w:t>1. **Introduzione alla Suite Adobe**</w:t>
      </w:r>
    </w:p>
    <w:p>
      <w:r>
        <w:t>2. **Adobe Photoshop: Fondamenti**</w:t>
      </w:r>
    </w:p>
    <w:p>
      <w:r>
        <w:t>3. **Adobe Illustrator: Design Vectoriale**</w:t>
      </w:r>
    </w:p>
    <w:p>
      <w:r>
        <w:t>4. **Adobe InDesign: Progettazione di Layout**</w:t>
      </w:r>
    </w:p>
    <w:p>
      <w:r>
        <w:t>5. **Adobe Premiere Pro: Editing Video**</w:t>
      </w:r>
    </w:p>
    <w:p>
      <w:r>
        <w:t>6. **Adobe After Effects: Animazione e Motion Graphics**</w:t>
      </w:r>
    </w:p>
    <w:p>
      <w:r>
        <w:t>7. **Adobe XD: Design di Esperienze Digitali**</w:t>
      </w:r>
    </w:p>
    <w:p>
      <w:r>
        <w:t>8. **Adobe Lightroom: Fotografia e Modifica**</w:t>
      </w:r>
    </w:p>
    <w:p>
      <w:r>
        <w:t>9. **Adobe Acrobat: Gestione PDF**</w:t>
      </w:r>
    </w:p>
    <w:p>
      <w:r>
        <w:t>10. **Integrazione e Workflow**</w:t>
      </w:r>
    </w:p>
    <w:p/>
    <w:p>
      <w:r>
        <w:t>## Spiegazione Modulo per Modulo</w:t>
      </w:r>
    </w:p>
    <w:p/>
    <w:p>
      <w:r>
        <w:t>### Modulo 1: Introduzione alla Suite Adobe</w:t>
      </w:r>
    </w:p>
    <w:p>
      <w:r>
        <w:t>La suite Adobe rappresenta una vasta gamma di applicazioni creative usate da professionisti in tutto il mondo. Dal design grafico all'editing video, Adobe offre una piattaforma integrata per ogni esigenza creativa.</w:t>
      </w:r>
    </w:p>
    <w:p/>
    <w:p>
      <w:r>
        <w:t>- **Motivazione**: Conoscere la suite Adobe significa avere accesso a potenti strumenti creativi che possono trasformare idee in realtà tangibili.</w:t>
      </w:r>
    </w:p>
    <w:p>
      <w:r>
        <w:t>- **Esercizio**: Scarica e installa la versione di prova di Adobe Creative Cloud.</w:t>
      </w:r>
    </w:p>
    <w:p>
      <w:r>
        <w:t>- **Quiz**: Elenca almeno tre software presenti nella suite Adobe.</w:t>
      </w:r>
    </w:p>
    <w:p>
      <w:r>
        <w:t>- **Glossario**: Suite, Software, Licenza, Creative Cloud.</w:t>
      </w:r>
    </w:p>
    <w:p>
      <w:r>
        <w:t>- [Immagine: Un grafico che mostra il panorama software di Adobe con loghi e brevi descrizioni]</w:t>
      </w:r>
    </w:p>
    <w:p/>
    <w:p>
      <w:r>
        <w:t>### Modulo 2: Adobe Photoshop: Fondamenti</w:t>
      </w:r>
    </w:p>
    <w:p>
      <w:r>
        <w:t>Scoperta e utilizzo degli strumenti fondamentali di Photoshop per l'editing e la creazione di immagini di alta qualità.</w:t>
      </w:r>
    </w:p>
    <w:p/>
    <w:p>
      <w:r>
        <w:t>- **Motivazione**: Photoshop è uno standard del settore per l'editing di immagini; padroneggiarlo apre le porte a infinite possibilità creative.</w:t>
      </w:r>
    </w:p>
    <w:p>
      <w:r>
        <w:t>- **Esercizio**: Ritaglia e correggi il colore in una semplice immagine.</w:t>
      </w:r>
    </w:p>
    <w:p>
      <w:r>
        <w:t>- **Quiz**: Che cos'è un livello in Photoshop?</w:t>
      </w:r>
    </w:p>
    <w:p>
      <w:r>
        <w:t>- **Glossario**: Livello, Pennello, Correzione del colore, Maschera.</w:t>
      </w:r>
    </w:p>
    <w:p>
      <w:r>
        <w:t>- **Caso studio**: Un'azienda di moda migliora le sue immagini di prodotto usando Photoshop.</w:t>
      </w:r>
    </w:p>
    <w:p>
      <w:r>
        <w:t>- [Immagine: Un'interfaccia di Photoshop con vari strumenti etichettati]</w:t>
      </w:r>
    </w:p>
    <w:p/>
    <w:p>
      <w:r>
        <w:t>### Modulo 3: Adobe Illustrator: Design Vectoriale</w:t>
      </w:r>
    </w:p>
    <w:p>
      <w:r>
        <w:t>Introduzione al design grafico vettoriale per creare loghi, illustrazioni e grafica di stampa di alta qualità.</w:t>
      </w:r>
    </w:p>
    <w:p/>
    <w:p>
      <w:r>
        <w:t>- **Motivazione**: Illustrator è essenziale per progetti che richiedono scalabilità e precisione.</w:t>
      </w:r>
    </w:p>
    <w:p>
      <w:r>
        <w:t>- **Esercizio**: Progetta un semplice logo usando elementi vettoriali di base.</w:t>
      </w:r>
    </w:p>
    <w:p>
      <w:r>
        <w:t>- **Quiz**: Qual è la differenza tra grafica raster e vettoriale?</w:t>
      </w:r>
    </w:p>
    <w:p>
      <w:r>
        <w:t>- **Glossario**: Vettoriale, Scala, Tracciato, Punti di ancoraggio.</w:t>
      </w:r>
    </w:p>
    <w:p>
      <w:r>
        <w:t>- [Immagine: Un design semplice creato in Illustrator, con nodi e linee visibili]</w:t>
      </w:r>
    </w:p>
    <w:p/>
    <w:p>
      <w:r>
        <w:t>### Modulo 4: Adobe InDesign: Progettazione di Layout</w:t>
      </w:r>
    </w:p>
    <w:p>
      <w:r>
        <w:t>Progettazione di layout professionali per stampa e pubblicazione digitale.</w:t>
      </w:r>
    </w:p>
    <w:p/>
    <w:p>
      <w:r>
        <w:t>- **Motivazione**: InDesign consente la creazione di layout eleganti per libri, riviste e altre pubblicazioni.</w:t>
      </w:r>
    </w:p>
    <w:p>
      <w:r>
        <w:t>- **Esercizio**: Creare un volantino bifacciale.</w:t>
      </w:r>
    </w:p>
    <w:p>
      <w:r>
        <w:t>- **Quiz**: Quali sono tre elementi essenziali di un progetto InDesign?</w:t>
      </w:r>
    </w:p>
    <w:p>
      <w:r>
        <w:t>- **Glossario**: Layout, Gabbia, Imposizione, Testo dinamico.</w:t>
      </w:r>
    </w:p>
    <w:p>
      <w:r>
        <w:t>- [Immagine: Una pagina con layout editoriale progettata in InDesign]</w:t>
      </w:r>
    </w:p>
    <w:p/>
    <w:p>
      <w:r>
        <w:t>### Modulo 5: Adobe Premiere Pro: Editing Video</w:t>
      </w:r>
    </w:p>
    <w:p>
      <w:r>
        <w:t>Tecniche di base per l’editing video e la produzione di contenuti multimediali.</w:t>
      </w:r>
    </w:p>
    <w:p/>
    <w:p>
      <w:r>
        <w:t>- **Motivazione**: Premiere Pro è utilizzato in tutte le produzioni video, dal web a Hollywood.</w:t>
      </w:r>
    </w:p>
    <w:p>
      <w:r>
        <w:t>- **Esercizio**: Importa e taglia clip video, aggiungi transizioni e musica.</w:t>
      </w:r>
    </w:p>
    <w:p>
      <w:r>
        <w:t>- **Quiz**: Che cos'è una timeline in un software di editing video?</w:t>
      </w:r>
    </w:p>
    <w:p>
      <w:r>
        <w:t>- **Glossario**: Sequenza, Timeline, Effetti, Transizioni.</w:t>
      </w:r>
    </w:p>
    <w:p>
      <w:r>
        <w:t>- [Immagine: Interfaccia di Premiere Pro con timeline e clip video]</w:t>
      </w:r>
    </w:p>
    <w:p/>
    <w:p>
      <w:r>
        <w:t>### Modulo 6: Adobe After Effects: Animazione e Motion Graphics</w:t>
      </w:r>
    </w:p>
    <w:p>
      <w:r>
        <w:t>Creazione di animazioni avanzate e effetti speciali per contenuti video.</w:t>
      </w:r>
    </w:p>
    <w:p/>
    <w:p>
      <w:r>
        <w:t>- **Motivazione**: After Effects rende possibili animazioni ed effetti che catturano l'attenzione e comunicano con forza.</w:t>
      </w:r>
    </w:p>
    <w:p>
      <w:r>
        <w:t>- **Esercizio**: Crea un'animazione semplice con testi e forme.</w:t>
      </w:r>
    </w:p>
    <w:p>
      <w:r>
        <w:t>- **Quiz**: Cos'è un keyframe?</w:t>
      </w:r>
    </w:p>
    <w:p>
      <w:r>
        <w:t>- **Glossario**: Keyframe, Composizione, Motion Graphics, Maschera.</w:t>
      </w:r>
    </w:p>
    <w:p>
      <w:r>
        <w:t>- [Immagine: Un'animazione in creazione in After Effects]</w:t>
      </w:r>
    </w:p>
    <w:p/>
    <w:p>
      <w:r>
        <w:t>### Modulo 7: Adobe XD: Design di Esperienze Digitali</w:t>
      </w:r>
    </w:p>
    <w:p>
      <w:r>
        <w:t>Progettazione di prototipi interattivi per esperienze utente su web e applicazioni mobile.</w:t>
      </w:r>
    </w:p>
    <w:p/>
    <w:p>
      <w:r>
        <w:t>- **Motivazione**: XD accelera il processo creativo dal concept al prodotto finale.</w:t>
      </w:r>
    </w:p>
    <w:p>
      <w:r>
        <w:t>- **Esercizio**: Crea un prototipo interattivo di un'app mobile.</w:t>
      </w:r>
    </w:p>
    <w:p>
      <w:r>
        <w:t>- **Quiz**: Differenzi tra wireframe e prototipo.</w:t>
      </w:r>
    </w:p>
    <w:p>
      <w:r>
        <w:t>- **Glossario**: UX/UI, Prototipo, Wireframe, Artboard.</w:t>
      </w:r>
    </w:p>
    <w:p>
      <w:r>
        <w:t>- [Immagine: Un prototipo di app mobile progettato in Adobe XD]</w:t>
      </w:r>
    </w:p>
    <w:p/>
    <w:p>
      <w:r>
        <w:t>### Modulo 8: Adobe Lightroom: Fotografia e Modifica</w:t>
      </w:r>
    </w:p>
    <w:p>
      <w:r>
        <w:t>Strumenti per migliorare e organizzare le fotografie digitali.</w:t>
      </w:r>
    </w:p>
    <w:p/>
    <w:p>
      <w:r>
        <w:t>- **Motivazione**: Lightroom offre un ambiente ottimizzato per gestire volumi elevati di fotografie digitali.</w:t>
      </w:r>
    </w:p>
    <w:p>
      <w:r>
        <w:t>- **Esercizio**: Effettua regolazioni di luminosità e contrasto su una fotografia di paesaggio.</w:t>
      </w:r>
    </w:p>
    <w:p>
      <w:r>
        <w:t>- **Quiz**: Differenza tra JPEG e RAW.</w:t>
      </w:r>
    </w:p>
    <w:p>
      <w:r>
        <w:t>- **Glossario**: RAW, Biblioteca, Sviluppo, Preset.</w:t>
      </w:r>
    </w:p>
    <w:p>
      <w:r>
        <w:t>- [Immagine: Un'interfaccia di Lightroom con foto in fase di editing]</w:t>
      </w:r>
    </w:p>
    <w:p/>
    <w:p>
      <w:r>
        <w:t>### Modulo 9: Adobe Acrobat: Gestione PDF</w:t>
      </w:r>
    </w:p>
    <w:p>
      <w:r>
        <w:t>Creazione, editing e gestione avanzata di documenti PDF.</w:t>
      </w:r>
    </w:p>
    <w:p/>
    <w:p>
      <w:r>
        <w:t>- **Motivazione**: Acrobat è la chiave per flussi di lavoro efficienti nel trattamento di documenti digitali.</w:t>
      </w:r>
    </w:p>
    <w:p>
      <w:r>
        <w:t>- **Esercizio**: Compila e firma digitalmente un modulo PDF.</w:t>
      </w:r>
    </w:p>
    <w:p>
      <w:r>
        <w:t>- **Quiz**: Cosa rende i PDF ideali per la stampa?</w:t>
      </w:r>
    </w:p>
    <w:p>
      <w:r>
        <w:t>- **Glossario**: PDF, Formato, Firma digitale, Combina file.</w:t>
      </w:r>
    </w:p>
    <w:p>
      <w:r>
        <w:t>- [Immagine: Un documento PDF aperto in Adobe Acrobat con strumenti annotati]</w:t>
      </w:r>
    </w:p>
    <w:p/>
    <w:p>
      <w:r>
        <w:t>### Modulo 10: Integrazione e Workflow</w:t>
      </w:r>
    </w:p>
    <w:p>
      <w:r>
        <w:t>Come utilizzare insieme vari software Adobe per ottimizzare i processi creativi.</w:t>
      </w:r>
    </w:p>
    <w:p/>
    <w:p>
      <w:r>
        <w:t>- **Motivazione**: Capire come i software Adobe interagiscono reciprocamente per migliorare flussi di lavoro e progetti multidisciplinari.</w:t>
      </w:r>
    </w:p>
    <w:p>
      <w:r>
        <w:t>- **Esercizio**: Integra un design Illustrator in un layout InDesign.</w:t>
      </w:r>
    </w:p>
    <w:p>
      <w:r>
        <w:t>- **Quiz**: Spiega come esportare asset da Photoshop a After Effects.</w:t>
      </w:r>
    </w:p>
    <w:p>
      <w:r>
        <w:t>- **Glossario**: Integrazione, Workflow, Asset, Sinergia.</w:t>
      </w:r>
    </w:p>
    <w:p>
      <w:r>
        <w:t>- [Immagine: Un diagramma che mostra flussi di lavoro tra diversi software Adobe]</w:t>
      </w:r>
    </w:p>
    <w:p/>
    <w:p>
      <w:r>
        <w:t>---</w:t>
      </w:r>
    </w:p>
    <w:p/>
    <w:p>
      <w:r>
        <w:t>### Checklist del Corso</w:t>
      </w:r>
    </w:p>
    <w:p>
      <w:r>
        <w:t>- [ ] Installato e familiarizzato con Adobe Creative Cloud.</w:t>
      </w:r>
    </w:p>
    <w:p>
      <w:r>
        <w:t>- [ ] Completate le esercitazioni pratiche di ogni modulo.</w:t>
      </w:r>
    </w:p>
    <w:p>
      <w:r>
        <w:t>- [ ] Superati i quiz di fine modulo.</w:t>
      </w:r>
    </w:p>
    <w:p>
      <w:r>
        <w:t>- [ ] Compreso l'integrazione dei vari software nel workflow.</w:t>
      </w:r>
    </w:p>
    <w:p/>
    <w:p>
      <w:r>
        <w:t>---</w:t>
      </w:r>
    </w:p>
    <w:p/>
    <w:p>
      <w:r>
        <w:t>### Casi di Studio</w:t>
      </w:r>
    </w:p>
    <w:p>
      <w:r>
        <w:t>1. **Azienda di marketing digitale**: Come ha utilizzato Adobe XD per lanciare una nuova piattaforma online.</w:t>
      </w:r>
    </w:p>
    <w:p>
      <w:r>
        <w:t>2. **Studio fotografico professionale**: Ottimizzazione dei flussi di lavoro con Lightroom.</w:t>
      </w:r>
    </w:p>
    <w:p>
      <w:r>
        <w:t>3. **Casa editrice**: Creazione di un magazine digitale con InDesign e Acrobat.</w:t>
      </w:r>
    </w:p>
    <w:p/>
    <w:p>
      <w:r>
        <w:t>---</w:t>
      </w:r>
    </w:p>
    <w:p/>
    <w:p>
      <w:r>
        <w:t>Questo corso è progettato per offrirvi un’introduzione completa e dettagliata alla potente suite Adobe, garantendo una base solida per il vostro viaggio creativo-professionale. Approfondire le competenze in ciascuno di questi strumenti vi conferirà un vantaggio competitivo significativo nel moderno mondo digitale.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