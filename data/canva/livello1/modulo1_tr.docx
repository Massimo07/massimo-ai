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Modül 1: Canva ile Tanışma</w:t>
      </w:r>
    </w:p>
    <w:p/>
    <w:p>
      <w:r>
        <w:t>## Giriş</w:t>
      </w:r>
    </w:p>
    <w:p/>
    <w:p>
      <w:r>
        <w:t>Canva, grafik tasarım konusunda uzmanlaşmamış kişiler için tasarlanmış, kullanıcı dostu bir dijital tasarım platformudur. Bu modülde, Canva'nın temel işlevlerini ve network marketing alanında nasıl etkili bir şekilde kullanılabileceğini öğreneceğiz. Özellikle Live On Plus gibi platformlarla olan entegrasyonunu keşfedeceğiz.</w:t>
      </w:r>
    </w:p>
    <w:p/>
    <w:p>
      <w:r>
        <w:t>## Canva Nedir?</w:t>
      </w:r>
    </w:p>
    <w:p/>
    <w:p>
      <w:r>
        <w:t>Canva, kullanıcıların sürükle-bırak yöntemiyle profesyonel kalitede grafikler oluşturmasını sağlayan bir online tasarım aracıdır. Posterler, sunumlar, sosyal medya gönderileri, kartvizitler ve daha birçok tasarım türü için önceden hazırlanmış şablonlar sunar. Bu, özellikle network marketing gibi görsel içeriklerin önemli olduğu alanlarda büyük bir avantaj sağlar.</w:t>
      </w:r>
    </w:p>
    <w:p/>
    <w:p>
      <w:r>
        <w:t>### Canva'nın Avantajları</w:t>
      </w:r>
    </w:p>
    <w:p/>
    <w:p>
      <w:r>
        <w:t>1. **Kullanıcı Dostu Arayüz:** Grafik tasarım bilgisi gerektirmeyen basit bir arayüz sunar.</w:t>
      </w:r>
    </w:p>
    <w:p>
      <w:r>
        <w:t>2. **Zengin Şablon Seçenekleri:** Her türlü pazarlama materyali için geniş bir şablon yelpazesi.</w:t>
      </w:r>
    </w:p>
    <w:p>
      <w:r>
        <w:t>3. **Ücretsiz ve Ücretli Seçenekler:** Hem ücretsiz hem de Pro sürümde daha fazla özellik sunan seçenekler.</w:t>
      </w:r>
    </w:p>
    <w:p/>
    <w:p>
      <w:r>
        <w:t>## Network Marketing ve Canva Kullanımı</w:t>
      </w:r>
    </w:p>
    <w:p/>
    <w:p>
      <w:r>
        <w:t>Network marketing, geniş kitlelere ulaşmak için genellikle görsel materyallere dayanır. Canva, bu materyallerin profesyonel bir şekilde hazırlanmasına olanak tanır. Örneğin, bir Live On Plus etkinliği için etkileyici bir davetiye veya tanıtım posteri oluşturabilirsiniz.</w:t>
      </w:r>
    </w:p>
    <w:p/>
    <w:p>
      <w:r>
        <w:t>### Örnek Uygulama: Live On Plus Etkinlik Afişi Oluşturma</w:t>
      </w:r>
    </w:p>
    <w:p/>
    <w:p>
      <w:r>
        <w:t>Adım 1: Canva hesabınıza giriş yapın veya kaydolun.</w:t>
      </w:r>
    </w:p>
    <w:p/>
    <w:p>
      <w:r>
        <w:t>Adım 2: "Tasarım Oluştur" butonuna tıklayın ve "Afiş" seçeneğini seçin.</w:t>
      </w:r>
    </w:p>
    <w:p/>
    <w:p>
      <w:r>
        <w:t>Adım 3: Sol panelden uygun bir şablon seçin. "Etkinlik" kategorisi altında birçok seçenek bulabilirsiniz.</w:t>
      </w:r>
    </w:p>
    <w:p/>
    <w:p>
      <w:r>
        <w:t>Adım 4: Şablon üzerinde kendi metinlerinizi ve görsellerinizi ekleyin. Örneğin, "Live On Plus Etkinliği" başlığını ve etkinlik detaylarını girin.</w:t>
      </w:r>
    </w:p>
    <w:p/>
    <w:p>
      <w:r>
        <w:t>Adım 5: Renkleri ve yazı tiplerini markanızla uyumlu hale getirin.</w:t>
      </w:r>
    </w:p>
    <w:p/>
    <w:p>
      <w:r>
        <w:t>Adım 6: Tasarımı kaydedin ve sosyal medya hesaplarınızda veya e-posta ile paylaşın.</w:t>
      </w:r>
    </w:p>
    <w:p/>
    <w:p>
      <w:r>
        <w:t>## Uygulamalı Egzersizler</w:t>
      </w:r>
    </w:p>
    <w:p/>
    <w:p>
      <w:r>
        <w:t>1. **Egzersiz:** Canva'da bir sosyal medya gönderisi oluşturun. Konu: Yeni bir ürün lansmanı.</w:t>
      </w:r>
    </w:p>
    <w:p>
      <w:r>
        <w:t xml:space="preserve">   - Çözüm: Uygun bir şablon seçin, ürün görselinizi ekleyin ve kısa, etkili bir başlık yazın.</w:t>
      </w:r>
    </w:p>
    <w:p/>
    <w:p>
      <w:r>
        <w:t>2. **Egzersiz:** Live On Plus için bir reklam tasarımı yapın.</w:t>
      </w:r>
    </w:p>
    <w:p>
      <w:r>
        <w:t xml:space="preserve">   - Çözüm: Etkileyici bir görsel seçin, markanın renk paletini kullanın ve kısa, net bir çağrı metni ekleyin.</w:t>
      </w:r>
    </w:p>
    <w:p/>
    <w:p>
      <w:r>
        <w:t>## Quiz</w:t>
      </w:r>
    </w:p>
    <w:p/>
    <w:p>
      <w:r>
        <w:t>1. Canva'da şablon seçerken nelere dikkat etmelisiniz?</w:t>
      </w:r>
    </w:p>
    <w:p>
      <w:r>
        <w:t xml:space="preserve">   - Cevap: Tasarımın amacına uygun olup olmadığına, görsel ve metin yerleşimine dikkat edilmelidir.</w:t>
      </w:r>
    </w:p>
    <w:p/>
    <w:p>
      <w:r>
        <w:t>2. Network marketing için etkili bir tasarımda hangi unsurlar önemlidir?</w:t>
      </w:r>
    </w:p>
    <w:p>
      <w:r>
        <w:t xml:space="preserve">   - Cevap: Dikkat çekici başlıklar, marka uyumlu renkler ve net bir çağrı metni.</w:t>
      </w:r>
    </w:p>
    <w:p/>
    <w:p>
      <w:r>
        <w:t>## İletişim Senaryoları</w:t>
      </w:r>
    </w:p>
    <w:p/>
    <w:p>
      <w:r>
        <w:t>### WhatsApp Diyaloğu</w:t>
      </w:r>
    </w:p>
    <w:p/>
    <w:p>
      <w:r>
        <w:t>**Kullanıcı:** Merhaba, Canva'da bir tasarım yaparken nasıl daha profesyonel görünmesini sağlayabilirim?</w:t>
      </w:r>
    </w:p>
    <w:p/>
    <w:p>
      <w:r>
        <w:t>**Eğitmen:** Merhaba! Tasarımınızda tutarlı renk paletleri ve yazı tipleri kullanarak daha profesyonel bir görünüm elde edebilirsiniz. Ayrıca, boşluk kullanımına dikkat edin.</w:t>
      </w:r>
    </w:p>
    <w:p/>
    <w:p>
      <w:r>
        <w:t>### Email İletişimi</w:t>
      </w:r>
    </w:p>
    <w:p/>
    <w:p>
      <w:r>
        <w:t>**Konu:** Canva Tasarımı Hakkında Yardım</w:t>
      </w:r>
    </w:p>
    <w:p/>
    <w:p>
      <w:r>
        <w:t>Merhaba [Eğitmen Adı],</w:t>
      </w:r>
    </w:p>
    <w:p/>
    <w:p>
      <w:r>
        <w:t>Canva'da bir etkinlik afişi tasarlıyorum ancak renk uyumu konusunda yardıma ihtiyacım var. Hangi renk kombinasyonlarını önerirsiniz?</w:t>
      </w:r>
    </w:p>
    <w:p/>
    <w:p>
      <w:r>
        <w:t>Teşekkürler,</w:t>
      </w:r>
    </w:p>
    <w:p>
      <w:r>
        <w:t>[Adınız]</w:t>
      </w:r>
    </w:p>
    <w:p/>
    <w:p>
      <w:r>
        <w:t>**Yanıt:**</w:t>
      </w:r>
    </w:p>
    <w:p/>
    <w:p>
      <w:r>
        <w:t>Merhaba [Adınız],</w:t>
      </w:r>
    </w:p>
    <w:p/>
    <w:p>
      <w:r>
        <w:t>Renk uyumu için Canva'nın renk paletlerinden faydalanabilirsiniz. Genellikle marka renklerinizi temel alarak kontrast oluşturan tonlar seçmek iyi bir fikir olabilir.</w:t>
      </w:r>
    </w:p>
    <w:p/>
    <w:p>
      <w:r>
        <w:t>Saygılar,</w:t>
      </w:r>
    </w:p>
    <w:p>
      <w:r>
        <w:t>[Eğitmen Adı]</w:t>
      </w:r>
    </w:p>
    <w:p/>
    <w:p>
      <w:r>
        <w:t>## Yaygın Hatalar ve Çözümleri</w:t>
      </w:r>
    </w:p>
    <w:p/>
    <w:p>
      <w:r>
        <w:t>- **Hata:** Aşırı metin kullanımı.</w:t>
      </w:r>
    </w:p>
    <w:p>
      <w:r>
        <w:t xml:space="preserve">  - **Çözüm:** Metinleri kısa ve öz tutun, ana mesajı ön plana çıkarın.</w:t>
      </w:r>
    </w:p>
    <w:p>
      <w:r>
        <w:t xml:space="preserve">  </w:t>
      </w:r>
    </w:p>
    <w:p>
      <w:r>
        <w:t>- **Hata:** Karmaşık tasarım.</w:t>
      </w:r>
    </w:p>
    <w:p>
      <w:r>
        <w:t xml:space="preserve">  - **Çözüm:** Minimalist bir yaklaşım benimseyin, sadelik her zaman etkileyicidir.</w:t>
      </w:r>
    </w:p>
    <w:p/>
    <w:p>
      <w:r>
        <w:t>## Uluslararası İş Kültürü</w:t>
      </w:r>
    </w:p>
    <w:p/>
    <w:p>
      <w:r>
        <w:t>Canva gibi dijital araçlar, uluslararası iş kültüründe büyük bir rol oynar. Küresel bir kitleye hitap ederken, görsellerin evrensel dilini kullanarak etkili iletişim kurabilirsiniz. Farklı kültürel arka planlardan gelen insanların tasarımlarınızı anlaması ve beğenmesi için evrensel tasarım ilkelerine dikkat edin.</w:t>
      </w:r>
    </w:p>
    <w:p/>
    <w:p>
      <w:r>
        <w:t>Bu modül, Canva'yı network marketing çabalarınızda etkili bir araç olarak nasıl kullanabileceğinizi anlamanıza yardımcı olmayı amaçlamaktadır. Bir sonraki modülde, Canva'nın daha gelişmiş özelliklerini ve stratejik pazarlama uygulamalarını keşfedeceğiz.</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