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مقدمة إلى كانفا في الأعمال الرقمية والتسويق الشبكي</w:t>
      </w:r>
    </w:p>
    <w:p/>
    <w:p>
      <w:r>
        <w:t>### مقدمة</w:t>
      </w:r>
    </w:p>
    <w:p/>
    <w:p>
      <w:r>
        <w:t>كانفا هي أداة تصميم جرافيكي مبتكرة وسهلة الاستخدام تتيح للمستخدمين إنشاء تصاميم احترافية دون الحاجة إلى خبرة سابقة في التصميم. أصبح كانفا أداة أساسية في عالم التسويق الرقمي والشبكي، حيث توفر للوكلاء والشركات إمكانية تصميم مواد تسويقية جذابة وفعالة بسرعة وكفاءة.</w:t>
      </w:r>
    </w:p>
    <w:p/>
    <w:p>
      <w:r>
        <w:t>### الجزء النظري</w:t>
      </w:r>
    </w:p>
    <w:p/>
    <w:p>
      <w:r>
        <w:t>#### مفهوم كانفا</w:t>
      </w:r>
    </w:p>
    <w:p/>
    <w:p>
      <w:r>
        <w:t xml:space="preserve">كانفا هي منصة تصميم تعتمد على السحابة، مما يعني أن جميع مشاريعك تُخزَّن عبر الإنترنت ويمكن الوصول إليها من أي جهاز متصل بالإنترنت. توفر كانفا مجموعة كبيرة من القوالب المصممة مسبقًا التي يمكن تخصيصها لتناسب احتياجاتك الخاصة. </w:t>
      </w:r>
    </w:p>
    <w:p/>
    <w:p>
      <w:r>
        <w:t>#### أهمية كانفا في التسويق الشبكي</w:t>
      </w:r>
    </w:p>
    <w:p/>
    <w:p>
      <w:r>
        <w:t>في التسويق الشبكي، تعتبر الصور والمحتوى البصري أمرًا حيويًا لجذب انتباه المستهلكين وإيصال الرسائل بوضوح. من خلال كانفا، يمكن لوكلاء التسويق الشبكي تصميم منشورات وسائل التواصل الاجتماعي، العروض التقديمية، البروشورات، والعديد من المواد الأخرى التي تسهم في تعزيز العلامة التجارية وزيادة التفاعل.</w:t>
      </w:r>
    </w:p>
    <w:p/>
    <w:p>
      <w:r>
        <w:t>### الجزء العملي</w:t>
      </w:r>
    </w:p>
    <w:p/>
    <w:p>
      <w:r>
        <w:t>#### خطوات استخدام كانفا</w:t>
      </w:r>
    </w:p>
    <w:p/>
    <w:p>
      <w:r>
        <w:t>1. **إنشاء حساب:** ابدأ بزيارة موقع كانفا (www.canva.com) وإنشاء حساب مجاني باستخدام بريدك الإلكتروني أو حسابك على Google أو Facebook.</w:t>
      </w:r>
    </w:p>
    <w:p>
      <w:r>
        <w:t xml:space="preserve">   </w:t>
      </w:r>
    </w:p>
    <w:p>
      <w:r>
        <w:t>2. **اختيار قالب:** بعد تسجيل الدخول، اختر نوع التصميم الذي ترغب في إنشائه (مثل منشور على Instagram، عرض تقديمي، بروشور، إلخ).</w:t>
      </w:r>
    </w:p>
    <w:p/>
    <w:p>
      <w:r>
        <w:t>3. **تخصيص التصميم:** استخدم القوالب المتاحة وابدأ بتعديل النصوص، الألوان، والخلفيات لتتناسب مع رسالتك التسويقية. يمكنك أيضًا تحميل صورك الخاصة أو اختيار صور من مكتبة كانفا.</w:t>
      </w:r>
    </w:p>
    <w:p/>
    <w:p>
      <w:r>
        <w:t>4. **حفظ ومشاركة:** بعد الانتهاء من التصميم، يمكنك حفظه على جهازك أو مشاركته مباشرةً عبر وسائل التواصل الاجتماعي أو البريد الإلكتروني.</w:t>
      </w:r>
    </w:p>
    <w:p/>
    <w:p>
      <w:r>
        <w:t>### أمثلة عملية</w:t>
      </w:r>
    </w:p>
    <w:p/>
    <w:p>
      <w:r>
        <w:t>#### مثال 1: تصميم منشور على Instagram</w:t>
      </w:r>
    </w:p>
    <w:p/>
    <w:p>
      <w:r>
        <w:t>افترض أنك تعمل في شركة Live On Plus للتسويق الشبكي وتريد إنشاء منشور ترويجي لمنتج جديد. يمكنك البدء باختيار قالب "Instagram Post" في كانفا، ثم تحميل صورة للمنتج، وإضافة نص جذاب يبرز فوائد المنتج.</w:t>
      </w:r>
    </w:p>
    <w:p/>
    <w:p>
      <w:r>
        <w:t>#### مثال 2: إنشاء عرض تقديمي</w:t>
      </w:r>
    </w:p>
    <w:p/>
    <w:p>
      <w:r>
        <w:t xml:space="preserve">إذا كنت ترغب في إعداد عرض تقديمي لنشاطك التجاري، يمكنك استخدام قوالب العروض التقديمية في كانفا. اختر قالبًا يتناسب مع العلامة التجارية، ثم أضف النصوص والصور ذات الصلة. </w:t>
      </w:r>
    </w:p>
    <w:p/>
    <w:p>
      <w:r>
        <w:t>### تمارين واختبارات</w:t>
      </w:r>
    </w:p>
    <w:p/>
    <w:p>
      <w:r>
        <w:t>#### تمرين</w:t>
      </w:r>
    </w:p>
    <w:p/>
    <w:p>
      <w:r>
        <w:t>صمم منشورًا ترويجيًا لمنتج من اختيارك باستخدام كانفا، مع التركيز على إبراز الفوائد الرئيسية للمنتج.</w:t>
      </w:r>
    </w:p>
    <w:p/>
    <w:p>
      <w:r>
        <w:t>#### اختبار قصير</w:t>
      </w:r>
    </w:p>
    <w:p/>
    <w:p>
      <w:r>
        <w:t>1. ما هي الفائدة الرئيسية لاستخدام القوالب في كانفا؟</w:t>
      </w:r>
    </w:p>
    <w:p>
      <w:r>
        <w:t>2. كيف يمكنك مشاركة تصميماتك عبر كانفا؟</w:t>
      </w:r>
    </w:p>
    <w:p/>
    <w:p>
      <w:r>
        <w:t>### أسئلة شائعة</w:t>
      </w:r>
    </w:p>
    <w:p/>
    <w:p>
      <w:r>
        <w:t>#### خطأ شائع: استخدام الكثير من الألوان</w:t>
      </w:r>
    </w:p>
    <w:p/>
    <w:p>
      <w:r>
        <w:t>من الأخطاء الشائعة استخدام العديد من الألوان في تصميم واحد، مما يجعله يبدو مشتتًا. للحفاظ على تصميم جذاب، اختر لوحة ألوان متناسقة تناسب علامتك التجارية.</w:t>
      </w:r>
    </w:p>
    <w:p/>
    <w:p>
      <w:r>
        <w:t>#### خطأ شائع: النصوص غير الواضحة</w:t>
      </w:r>
    </w:p>
    <w:p/>
    <w:p>
      <w:r>
        <w:t>تأكد من أن النصوص المستخدمة في التصميم واضحة ومقروءة. اختر خطوطًا بسيطة وتجنب استخدام الكثير من التأثيرات التي قد تقلل من وضوح النص.</w:t>
      </w:r>
    </w:p>
    <w:p/>
    <w:p>
      <w:r>
        <w:t>### تحسينات في الثقافة التجارية الدولية</w:t>
      </w:r>
    </w:p>
    <w:p/>
    <w:p>
      <w:r>
        <w:t>التصميم الجرافيكي يعتبر لغة عالمية، ومن خلال كانفا يمكنك تعزيز تواصلك مع جمهور عالمي. كن على دراية بالاختلافات الثقافية في الألوان والرموز لضمان أن تصميماتك تلقى استحسان الجمهور المستهدف.</w:t>
      </w:r>
    </w:p>
    <w:p/>
    <w:p>
      <w:r>
        <w:t>### حوار واقعي</w:t>
      </w:r>
    </w:p>
    <w:p/>
    <w:p>
      <w:r>
        <w:t>#### عبر واتساب</w:t>
      </w:r>
    </w:p>
    <w:p/>
    <w:p>
      <w:r>
        <w:t>**أحمد:** مرحبًا سارة، هل يمكنك مساعدتي في تصميم منشور ترويجي باستخدام كانفا؟</w:t>
      </w:r>
    </w:p>
    <w:p/>
    <w:p>
      <w:r>
        <w:t>**سارة:** بالطبع، ابدأ بفتح كانفا واختيار قالب "Instagram Post"، ثم أضف صور المنتج والنصوص التي ترغب في استخدامها. إذا واجهت أي مشكلة، يمكنني مساعدتك عبر زووم.</w:t>
      </w:r>
    </w:p>
    <w:p/>
    <w:p>
      <w:r>
        <w:t>#### عبر البريد الإلكتروني</w:t>
      </w:r>
    </w:p>
    <w:p/>
    <w:p>
      <w:r>
        <w:t>**الموضوع:** مساعدة في تصميم باستخدام كانفا</w:t>
      </w:r>
    </w:p>
    <w:p/>
    <w:p>
      <w:r>
        <w:t>**الرسالة:** مرحبًا أحمد، أتمنى أن تكون بخير. أرفق لك دليلًا خطوة بخطوة لاستخدام كانفا لتصميم منشورات تسويقية. إذا كان لديك أي أسئلة، لا تتردد في التواصل معي.</w:t>
      </w:r>
    </w:p>
    <w:p/>
    <w:p>
      <w:r>
        <w:t>### خاتمة</w:t>
      </w:r>
    </w:p>
    <w:p/>
    <w:p>
      <w:r>
        <w:t>يُعد كانفا أداة قوية للتصميم الجرافيكي يمكن استخدامها لتعزيز استراتيجيات التسويق الشبكي. من خلال فهم كيفية استخدامه بشكل فعال، يمكنك إنشاء تصاميم جذابة تعزز من وجودك الرقمي وتساعد في تحقيق أهدافك التجارية.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