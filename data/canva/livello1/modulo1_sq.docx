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**Moduli Didaktik për Kursin "Canva" (Kursi: Canva, Niveli 1, Moduli 1)**</w:t>
      </w:r>
    </w:p>
    <w:p/>
    <w:p>
      <w:r>
        <w:t>**Hyrje në Canva: Teoria dhe Praktika**</w:t>
      </w:r>
    </w:p>
    <w:p/>
    <w:p>
      <w:r>
        <w:t>Canva është një mjet grafik online që lejon përdoruesit të krijojnë dizajne vizuale të ndryshe, nga postimet në rrjetet sociale deri te prezantimet dhe materialet e marketingut. Në kontekstin e marketingut rrjetor dhe biznesit digjital, Canva mund të jetë një mjet i paçmuar për të zhvilluar dizajne tërheqëse që promovojnë produktet tuaja dhe rrisin angazhimin e klientëve.</w:t>
      </w:r>
    </w:p>
    <w:p/>
    <w:p>
      <w:r>
        <w:t>**Teoria pas Canvës**</w:t>
      </w:r>
    </w:p>
    <w:p/>
    <w:p>
      <w:r>
        <w:t>Canva funksionon në bazë të një ndërfaqeje të thjeshtë "drag and drop", që e bën të arritshme për të gjithë, pavarësisht nga përvoja e tyre në dizajn grafik. Ajo ofron mijëra shabllone të gatshme për përdorim që mund të personalizohen lehtësisht. Në marketingun rrjetor, pamjet vizuale të qarta dhe tërheqëse mund të ndihmojnë në komunikimin e vlerave të produktit ose shërbimit tuaj.</w:t>
      </w:r>
    </w:p>
    <w:p/>
    <w:p>
      <w:r>
        <w:t>**Praktika me Canva**</w:t>
      </w:r>
    </w:p>
    <w:p/>
    <w:p>
      <w:r>
        <w:t>1. **Krijimi i një Llogarie**: Vizitoni faqen zyrtare të Canva-s (www.canva.com) dhe krijoni një llogari falas duke përdorur email-in tuaj ose duke u regjistruar përmes Google ose Facebook.</w:t>
      </w:r>
    </w:p>
    <w:p/>
    <w:p>
      <w:r>
        <w:t>2. **Zgjedhja e një Shablloni**: Pasi të hyni, mund të shfletoni shabllonet duke përdorur funksionin e kërkimit. Për shembull, kërkoni "Postim për Instagram" për të promovuar një produkt të ri në Live On Plus.</w:t>
      </w:r>
    </w:p>
    <w:p/>
    <w:p>
      <w:r>
        <w:t>3. **Personalizimi**: Pasi të keni zgjedhur një shabllon, klikoni mbi elementet e ndryshme për t'i modifikuar. Mund të ndryshoni tekstin, ngjyrat, imazhet dhe fontet. Për të ngarkuar logon e kompanisë suaj, thjesht klikoni në "Uploads" dhe zgjidhni skedarin tuaj.</w:t>
      </w:r>
    </w:p>
    <w:p/>
    <w:p>
      <w:r>
        <w:t>4. **Ruajtja dhe Shkarkimi**: Kur të jeni të kënaqur me dizajnin tuaj, klikoni "Download" për ta shkarkuar në formatin që dëshironi (JPEG, PNG, PDF, etj.).</w:t>
      </w:r>
    </w:p>
    <w:p/>
    <w:p>
      <w:r>
        <w:t>**Shembuj Realë dhe Aplikime në Marketingun Rrjetor**</w:t>
      </w:r>
    </w:p>
    <w:p/>
    <w:p>
      <w:r>
        <w:t>Për shembull, nëse jeni një agjent i Live On Plus dhe dëshironi të krijoni një postim tërheqës për një produkt të ri, përdorni një shabllon që i përshtatet temës së produktit. Përdorni ngjyra që përputhen me markën e kompanisë dhe përfshini një thirrje për veprim (CTA) si "Kontaktoni për më shumë informacion!"</w:t>
      </w:r>
    </w:p>
    <w:p/>
    <w:p>
      <w:r>
        <w:t>**Ushtrime dhe Quiz me Zgjidhje**</w:t>
      </w:r>
    </w:p>
    <w:p/>
    <w:p>
      <w:r>
        <w:t>1. **Ushtrimi**: Krijoni një dizajn për një postim në Facebook që promovon një ofertë speciale. Përdorni një shabllon ekzistues dhe personalizojeni atë me informacionin tuaj.</w:t>
      </w:r>
    </w:p>
    <w:p/>
    <w:p>
      <w:r>
        <w:t xml:space="preserve">   **Zgjidhje e Mundshme**: Zgjidhni një shabllon të postimit në rrjetet sociale, shtoni titullin "Ofertë Speciale!", përfshini një përshkrim të shkurtër të ofertës dhe shtoni detajet e kontaktit.</w:t>
      </w:r>
    </w:p>
    <w:p/>
    <w:p>
      <w:r>
        <w:t>2. **Quiz**: Cila është mënyra më e mirë për të ruajtur një dizajn për printim në cilësi të lartë?</w:t>
      </w:r>
    </w:p>
    <w:p>
      <w:r>
        <w:t xml:space="preserve">   </w:t>
      </w:r>
    </w:p>
    <w:p>
      <w:r>
        <w:t xml:space="preserve">   **Përgjigje**: Ruani dizajnin në format PDF për cilësi më të lartë të printimit.</w:t>
      </w:r>
    </w:p>
    <w:p/>
    <w:p>
      <w:r>
        <w:t>**Dialogje Realë për Komunikim në Platforma të Ndryshme**</w:t>
      </w:r>
    </w:p>
    <w:p/>
    <w:p>
      <w:r>
        <w:t>- **WhatsApp**: "Përshëndetje [Emri]! Shikoni këtë dizajn të ri që krijova në Canva për promovimin e produktit tonë të ri. Çfarë mendoni?"</w:t>
      </w:r>
    </w:p>
    <w:p/>
    <w:p>
      <w:r>
        <w:t>- **Telegram**: "Mirëdita, ekip! Kam krijuar një pamje të re për postimet tona në rrjetet sociale duke përdorur Canva. Ju lutem, shikoni dhe jepni mendimet tuaja."</w:t>
      </w:r>
    </w:p>
    <w:p/>
    <w:p>
      <w:r>
        <w:t>- **Zoom**: "Gjatë takimit tonë të ardhshëm, do të ndaje ekranin për të treguar disa dizajne që kam krijuar në Canva për fushatën tonë të rradhës."</w:t>
      </w:r>
    </w:p>
    <w:p/>
    <w:p>
      <w:r>
        <w:t>- **Email**: "Të nderuar kolegë, ju dërgoj në bashkangjitje disa opsione dizajni të krijuara në Canva. Ju lutem, shikoni dhe më njoftoni për çdo përmirësim të nevojshëm."</w:t>
      </w:r>
    </w:p>
    <w:p/>
    <w:p>
      <w:r>
        <w:t>**Gabime të Zakonshme dhe Si t'i Shmangim Ato**</w:t>
      </w:r>
    </w:p>
    <w:p/>
    <w:p>
      <w:r>
        <w:t>Një gabim i zakonshëm është mosruajtja e dizajnit në formatin e duhur për nevojat tuaja. Sigurohuni që të zgjidhni formatin e duhur (p.sh., PNG për përdorim dixhital, PDF për printim). Gjithashtu, shmangni përdorimin e shumë teksteve të vogla që mund të jenë të vështira për t'u lexuar në pajisje të vogla.</w:t>
      </w:r>
    </w:p>
    <w:p/>
    <w:p>
      <w:r>
        <w:t>**Kultura e Biznesit Ndërkombëtar dhe Canva**</w:t>
      </w:r>
    </w:p>
    <w:p/>
    <w:p>
      <w:r>
        <w:t>Ndërsa krijoni dizajne për audiencën tuaj ndërkombëtare, merrni parasysh preferencat kulturore dhe estetike. Për shembull, ngjyrat mund të kenë kuptime të ndryshme në kultura të ndryshme, kështu që zgjidhni me kujdes për të mos dërguar mesazhe të gabuara.</w:t>
      </w:r>
    </w:p>
    <w:p/>
    <w:p>
      <w:r>
        <w:t>**Konkluzion**</w:t>
      </w:r>
    </w:p>
    <w:p/>
    <w:p>
      <w:r>
        <w:t>Përdorimi i Canvës në marketingun rrjetor ju lejon të krijoni materiale tërheqëse dhe profesionale pa pasur nevojë për përvojë në dizajn grafik. Me praktikë dhe eksplorim të vazhdueshëm, mund të zbuloni potencialin e plotë që ofron ky mjet për biznesin tuaj.</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