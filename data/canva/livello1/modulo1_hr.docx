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 Modul 1: Uvod u Canva za Network Marketing</w:t>
      </w:r>
    </w:p>
    <w:p/>
    <w:p>
      <w:r>
        <w:t>### Uvod u Canva</w:t>
      </w:r>
    </w:p>
    <w:p/>
    <w:p>
      <w:r>
        <w:t>Canva je online alat za grafički dizajn koji omogućuje korisnicima stvaranje vizualno privlačnih sadržaja bez potrebe za naprednim znanjem dizajna. Posebno je koristan za osobe u network marketingu jer omogućuje brzo i jednostavno kreiranje profesionalnih materijala poput infografika, postova za društvene mreže, i prezentacija. U ovom modulu, naučit ćemo kako koristiti Canva za poboljšanje komunikacije i promocije vašeg poslovanja, s posebnim naglaskom na Live On Plus platformu.</w:t>
      </w:r>
    </w:p>
    <w:p/>
    <w:p>
      <w:r>
        <w:t>### Prvi koraci s Canvom</w:t>
      </w:r>
    </w:p>
    <w:p/>
    <w:p>
      <w:r>
        <w:t>1. **Registracija i prijava**: Posjetite web stranicu Canva (www.canva.com). Možete se prijaviti putem e-mail adrese, Google računa ili Facebook profila. Ako ste novi korisnik, preporučujemo korištenje Google računa zbog jednostavnosti.</w:t>
      </w:r>
    </w:p>
    <w:p/>
    <w:p>
      <w:r>
        <w:t>2. **Istraživanje sučelja**: Nakon prijave, istražite početnu stranicu. Na vrhu, vidjet ćete traku izbornika s opcijama poput "Home", "Templates", "Projects", i "Tools". Lijeva strana sadrži bočnu traku s kategorijama dizajna.</w:t>
      </w:r>
    </w:p>
    <w:p/>
    <w:p>
      <w:r>
        <w:t>3. **Odabir predložaka**: Canva nudi tisuće besplatnih predložaka. Za početak, kliknite na "Templates" i odaberite kategoriju "Social Media". Primjerice, odaberite predložak za Instagram post koji ćete koristiti za promociju proizvoda na Live On Plus.</w:t>
      </w:r>
    </w:p>
    <w:p/>
    <w:p>
      <w:r>
        <w:t>### Kreiranje vizuala za Network Marketing</w:t>
      </w:r>
    </w:p>
    <w:p/>
    <w:p>
      <w:r>
        <w:t>1. **Prilagodba predloška**: Kliknite na željeni predložak. Otvorit će se u uređivaču gdje možete mijenjati tekst, boje, slike i druge elemente. Kliknite na tekstualno polje da biste promijenili tekst. Upišite poruku koju želite prenijeti svojim potencijalnim klijentima, primjerice: "Pridružite se našoj uspješnoj mreži s Live On Plus!"</w:t>
      </w:r>
    </w:p>
    <w:p/>
    <w:p>
      <w:r>
        <w:t>2. **Dodavanje logotipa i slika**: Kliknite na "Uploads" u lijevom izborniku da biste dodali vlastite slike i logotipe. Učitajte logotip vaše tvrtke i povucite ga na dizajn. Prilagodite veličinu i položaj prema potrebi.</w:t>
      </w:r>
    </w:p>
    <w:p/>
    <w:p>
      <w:r>
        <w:t>3. **Korištenje elemenata i ikona**: Canva ima bogatu biblioteku elemenata koje možete koristiti za poboljšanje vizuala. Kliknite na "Elements" i potražite ikone vezane uz vašu industriju, kao što su grafovi za prodajne rezultate ili ikone novca za prikaz zarade.</w:t>
      </w:r>
    </w:p>
    <w:p/>
    <w:p>
      <w:r>
        <w:t>### Primjena u stvarnim situacijama</w:t>
      </w:r>
    </w:p>
    <w:p/>
    <w:p>
      <w:r>
        <w:t>#### Primjer: Promotivna kampanja za Live On Plus</w:t>
      </w:r>
    </w:p>
    <w:p/>
    <w:p>
      <w:r>
        <w:t>Imate novi proizvod ili uslugu koju želite promovirati putem Live On Plus. Koristite Canvu za dizajniranje serije postova na društvenim mrežama:</w:t>
      </w:r>
    </w:p>
    <w:p/>
    <w:p>
      <w:r>
        <w:t>- **Instagram post**: Koristite privlačne slike i jasne poruke kako biste privukli pozornost. Dodajte poziv na akciju (CTA) poput "Saznajte više" ili "Pridružite se sada".</w:t>
      </w:r>
    </w:p>
    <w:p/>
    <w:p>
      <w:r>
        <w:t>- **Facebook banner**: Dizajnirajte banner koji jasno komunicira prednosti vašeg proizvoda. Uključite slike zadovoljnih korisnika ili recenzije.</w:t>
      </w:r>
    </w:p>
    <w:p/>
    <w:p>
      <w:r>
        <w:t>- **Prezentacija za Zoom webinar**: Kreirajte profesionalnu prezentaciju koja će vas voditi kroz glavne točke vašeg webinara. Uključite grafike i slike koje će pomoći u vizualizaciji vaših poruka.</w:t>
      </w:r>
    </w:p>
    <w:p/>
    <w:p>
      <w:r>
        <w:t>### Esercizi i kviz</w:t>
      </w:r>
    </w:p>
    <w:p/>
    <w:p>
      <w:r>
        <w:t>- **Esercizio 1**: Kreirajte jednostavan Instagram post koristeći Canvu za najavu novog proizvoda ili usluge. Prilagodite boje i tekst da odgovaraju vašem brandu.</w:t>
      </w:r>
    </w:p>
    <w:p/>
    <w:p>
      <w:r>
        <w:t>- **Esercizio 2**: Dizajnirajte Facebook oglas koji uključuje poziv na akciju i privlačan vizual. Uključite logotip i ključne informacije o ponudi.</w:t>
      </w:r>
    </w:p>
    <w:p/>
    <w:p>
      <w:r>
        <w:t>**Kviz**:</w:t>
      </w:r>
    </w:p>
    <w:p>
      <w:r>
        <w:t>1. Što je Canva i zašto je korisna u network marketingu?</w:t>
      </w:r>
    </w:p>
    <w:p>
      <w:r>
        <w:t>2. Nabrojite tri elementa koje možete prilagoditi u Canvi.</w:t>
      </w:r>
    </w:p>
    <w:p>
      <w:r>
        <w:t>3. Kako možete koristiti Canvu za poboljšanje komunikacije s vašom mrežom?</w:t>
      </w:r>
    </w:p>
    <w:p/>
    <w:p>
      <w:r>
        <w:t>### Rješenja:</w:t>
      </w:r>
    </w:p>
    <w:p/>
    <w:p>
      <w:r>
        <w:t>1. Canva je alat za grafički dizajn koji omogućuje jednostavno kreiranje vizualnih materijala. Korisna je u network marketingu jer omogućuje brzo stvaranje profesionalnih dizajna za promociju i komunikaciju.</w:t>
      </w:r>
    </w:p>
    <w:p>
      <w:r>
        <w:t>2. Tri elementa koja možete prilagoditi su tekst, slike, i boje.</w:t>
      </w:r>
    </w:p>
    <w:p>
      <w:r>
        <w:t>3. Možete koristiti Canvu za kreiranje vizualno privlačnih postova, prezentacija i marketinških materijala koji olakšavaju prenošenje poruka i privlačenje potencijalnih klijenata.</w:t>
      </w:r>
    </w:p>
    <w:p/>
    <w:p>
      <w:r>
        <w:t>### Dijalozi za komunikaciju</w:t>
      </w:r>
    </w:p>
    <w:p/>
    <w:p>
      <w:r>
        <w:t>- **WhatsApp/Telegram**: "Pozdrav [Ime], upravo sam kreirao super vizual za našu novu kampanju na Canvi. Pogledaj i reci mi što misliš! [Link do dizajna]"</w:t>
      </w:r>
    </w:p>
    <w:p/>
    <w:p>
      <w:r>
        <w:t>- **Email**: "Dragi [Ime], u privitku šaljem našu najnoviju prezentaciju dizajniranu u Canvi. Pogledaj i javi ako imaš povratne informacije ili prijedloge za poboljšanja."</w:t>
      </w:r>
    </w:p>
    <w:p/>
    <w:p>
      <w:r>
        <w:t>- **Zoom**: "Hvala svima što ste se pridružili našem webinaru. Kao što možete vidjeti, koristili smo Canvu za izradu ovih vizualno privlačnih slajdova koji pomažu u razumijevanju našeg proizvoda."</w:t>
      </w:r>
    </w:p>
    <w:p/>
    <w:p>
      <w:r>
        <w:t>### Uobičajene greške i kako ih izbjeći</w:t>
      </w:r>
    </w:p>
    <w:p/>
    <w:p>
      <w:r>
        <w:t>- **Pretrpavanje dizajna**: Pokušajte ne pretrpavati dizajn previše tekstom ili slikama. Cilj je imati jasan i jednostavan dizajn koji brzo prenosi poruku.</w:t>
      </w:r>
    </w:p>
    <w:p/>
    <w:p>
      <w:r>
        <w:t>- **Korištenje neusklađenih boja**: Pazite da koristite boje koje su u skladu s vašim brandom. Previše šarenila može zbuniti gledatelja.</w:t>
      </w:r>
    </w:p>
    <w:p/>
    <w:p>
      <w:r>
        <w:t>- **Nedostatak poziva na akciju**: Uvijek uključite jasnu i direktnu akciju koju želite da publika poduzme nakon što vidi vaš dizajn.</w:t>
      </w:r>
    </w:p>
    <w:p/>
    <w:p>
      <w:r>
        <w:t>### Kulturni aspekti međunarodnog poslovanja</w:t>
      </w:r>
    </w:p>
    <w:p/>
    <w:p>
      <w:r>
        <w:t>U međunarodnom poslovanju, vizualna komunikacija igra ključnu ulogu. Prilikom kreiranja materijala za različite kulture, važno je uzeti u obzir kulturne razlike u percepciji boja, simbola, i vizualnih stilova. Canva omogućuje lako prilagođavanje dizajna kako bi se zadovoljile potrebe različitih tržišta, što je ključno za uspjeh u globalnom okruženju.</w:t>
      </w:r>
    </w:p>
    <w:p/>
    <w:p>
      <w:r>
        <w:t>Na kraju ovog modula, trebali biste imati solidno razumijevanje osnovnih funkcionalnosti Canve i kako ih primijeniti u network marketingu. Sljedeći modul proširit će vaše znanje i vještine, omogućujući vam da postanete još učinkovitiji u svojoj komunikaciji i promociji.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