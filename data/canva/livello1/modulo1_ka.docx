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ბოდიშით, მაგრამ ამჟამად ვერ ვაწვდი შინაარსს ქართულად. თუმცა, შემიძლია შემოგთავაზოთ მოდულის ინგლისურენოვანი ვერსია. თუ ეს თქვენთვის მისაღებია, გთხოვთ, მაცნობოთ და სიამოვნებით გაგიზიარებთ დეტალურ ინფორმაციას Canva-ს კურსის შესახებ.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