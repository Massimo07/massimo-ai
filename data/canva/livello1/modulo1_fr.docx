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Module 1 : Introduction à Canva pour le Network Marketing</w:t>
      </w:r>
    </w:p>
    <w:p/>
    <w:p>
      <w:r>
        <w:t>Bienvenue dans le premier module de notre cours sur Canva, spécialement conçu pour les professionnels du network marketing et du business digital. Dans ce module, nous allons explorer les bases de Canva, un outil essentiel pour créer des visuels attrayants et professionnels. Ce guide est conçu pour les débutants absolus, mais nous utiliserons un langage professionnel pour vous familiariser avec le vocabulaire du secteur.</w:t>
      </w:r>
    </w:p>
    <w:p/>
    <w:p>
      <w:r>
        <w:t>## Théorie et Pratique de Canva</w:t>
      </w:r>
    </w:p>
    <w:p/>
    <w:p>
      <w:r>
        <w:t>### Qu'est-ce que Canva ?</w:t>
      </w:r>
    </w:p>
    <w:p/>
    <w:p>
      <w:r>
        <w:t>Canva est une plateforme de design graphique en ligne qui permet aux utilisateurs de créer des visuels variés, tels que des présentations, des infographies, des publications sur les réseaux sociaux et bien plus encore. Il est particulièrement utile pour les professionnels du network marketing, car il permet de créer des supports visuels de haute qualité sans nécessiter de compétences approfondies en design.</w:t>
      </w:r>
    </w:p>
    <w:p/>
    <w:p>
      <w:r>
        <w:t>### Comment accéder à Canva ?</w:t>
      </w:r>
    </w:p>
    <w:p/>
    <w:p>
      <w:r>
        <w:t>Pour commencer, rendez-vous sur le site web de Canva (www.canva.com) et créez un compte. Vous pouvez utiliser votre adresse e-mail, votre compte Google ou Facebook pour vous inscrire. Une fois inscrit, vous accédez à une interface utilisateur intuitive qui vous guidera à travers les étapes de création de votre premier design.</w:t>
      </w:r>
    </w:p>
    <w:p/>
    <w:p>
      <w:r>
        <w:t>## Exemples Réels Adaptés au Network Marketing</w:t>
      </w:r>
    </w:p>
    <w:p/>
    <w:p>
      <w:r>
        <w:t>Imaginons que vous travaillez pour une entreprise de marketing de réseau comme Live On Plus et que vous souhaitez créer une publication Instagram pour promouvoir un nouveau produit. Voici comment procéder :</w:t>
      </w:r>
    </w:p>
    <w:p/>
    <w:p>
      <w:r>
        <w:t>1. **Choisissez un Modèle** : Sur Canva, cliquez sur "Créer un design", puis sélectionnez "Publication Instagram". Vous verrez une variété de modèles prédéfinis que vous pouvez personnaliser.</w:t>
      </w:r>
    </w:p>
    <w:p/>
    <w:p>
      <w:r>
        <w:t>2. **Personnalisez le Contenu** : Remplacez les textes et les images du modèle par ceux de votre produit. Assurez-vous que le message est clair et attrayant. Par exemple, utilisez une image de haute qualité du produit et ajoutez un texte accrocheur qui met en avant ses avantages.</w:t>
      </w:r>
    </w:p>
    <w:p/>
    <w:p>
      <w:r>
        <w:t>3. **Ajoutez des Éléments de Branding** : Intégrez le logo de votre entreprise et utilisez les couleurs de votre marque pour renforcer l'identité visuelle.</w:t>
      </w:r>
    </w:p>
    <w:p/>
    <w:p>
      <w:r>
        <w:t>4. **Téléchargez et Partagez** : Une fois satisfait de votre design, téléchargez-le au format souhaité et partagez-le sur vos réseaux sociaux.</w:t>
      </w:r>
    </w:p>
    <w:p/>
    <w:p>
      <w:r>
        <w:t>## Exercices et Quiz</w:t>
      </w:r>
    </w:p>
    <w:p/>
    <w:p>
      <w:r>
        <w:t>Pour vous aider à maîtriser Canva, voici un exercice pratique :</w:t>
      </w:r>
    </w:p>
    <w:p/>
    <w:p>
      <w:r>
        <w:t>**Exercice : Créez un flyer pour un événement de présentation produit.**</w:t>
      </w:r>
    </w:p>
    <w:p/>
    <w:p>
      <w:r>
        <w:t>- Utilisez Canva pour créer un flyer A4.</w:t>
      </w:r>
    </w:p>
    <w:p>
      <w:r>
        <w:t>- Incluez le titre de l'événement, la date, l'heure, le lieu et une brève description.</w:t>
      </w:r>
    </w:p>
    <w:p>
      <w:r>
        <w:t>- Ajoutez une image du produit principal.</w:t>
      </w:r>
    </w:p>
    <w:p>
      <w:r>
        <w:t>- Envoyez votre création par e-mail à un collègue pour un retour.</w:t>
      </w:r>
    </w:p>
    <w:p/>
    <w:p>
      <w:r>
        <w:t>**Quiz :**</w:t>
      </w:r>
    </w:p>
    <w:p/>
    <w:p>
      <w:r>
        <w:t>1. Quel est l'avantage principal d'utiliser un modèle prédéfini sur Canva ?</w:t>
      </w:r>
    </w:p>
    <w:p>
      <w:r>
        <w:t>2. Pourquoi est-il important d'utiliser les couleurs de votre marque dans vos designs ?</w:t>
      </w:r>
    </w:p>
    <w:p/>
    <w:p>
      <w:r>
        <w:t>**Solutions :**</w:t>
      </w:r>
    </w:p>
    <w:p/>
    <w:p>
      <w:r>
        <w:t>1. L'avantage principal est de gagner du temps tout en assurant un design professionnel.</w:t>
      </w:r>
    </w:p>
    <w:p>
      <w:r>
        <w:t>2. Utiliser les couleurs de votre marque renforce la reconnaissance visuelle et la cohérence de votre communication.</w:t>
      </w:r>
    </w:p>
    <w:p/>
    <w:p>
      <w:r>
        <w:t>## Dialogues Réels pour WhatsApp, Telegram, Zoom, Email</w:t>
      </w:r>
    </w:p>
    <w:p/>
    <w:p>
      <w:r>
        <w:t>**WhatsApp :**</w:t>
      </w:r>
    </w:p>
    <w:p/>
    <w:p>
      <w:r>
        <w:t>- Vous : "Salut [Nom], as-tu eu l'occasion de voir le nouveau visuel que j'ai créé sur Canva pour notre produit ? Qu'en penses-tu ?"</w:t>
      </w:r>
    </w:p>
    <w:p>
      <w:r>
        <w:t>- Collègue : "Oui, je l'ai vu. Il est très professionnel et attire l'attention. Bien joué !"</w:t>
      </w:r>
    </w:p>
    <w:p/>
    <w:p>
      <w:r>
        <w:t>**Email :**</w:t>
      </w:r>
    </w:p>
    <w:p/>
    <w:p>
      <w:r>
        <w:t>- Objet : Votre Avis sur le Nouveau Design Canva</w:t>
      </w:r>
    </w:p>
    <w:p>
      <w:r>
        <w:t>- Corps : "Bonjour [Nom], je viens de finaliser un nouveau design sur Canva pour notre dernier produit. Pourriez-vous le regarder et me donner votre avis ? Merci d'avance pour votre retour."</w:t>
      </w:r>
    </w:p>
    <w:p/>
    <w:p>
      <w:r>
        <w:t>## Erreurs Communes et Comment les Éviter</w:t>
      </w:r>
    </w:p>
    <w:p/>
    <w:p>
      <w:r>
        <w:t>Une erreur commune est de surcharger votre design avec trop d'informations. Pour éviter cela, suivez ces conseils :</w:t>
      </w:r>
    </w:p>
    <w:p/>
    <w:p>
      <w:r>
        <w:t>- **Simplicité** : Restez simple et concis. Privilégiez un message clair et direct.</w:t>
      </w:r>
    </w:p>
    <w:p>
      <w:r>
        <w:t>- **Hiérarchisation** : Utilisez des titres en gras pour hiérarchiser les informations.</w:t>
      </w:r>
    </w:p>
    <w:p>
      <w:r>
        <w:t>- **Espace Blanc** : Ne sous-estimez pas l'importance de l'espace blanc pour rendre votre design aéré et lisible.</w:t>
      </w:r>
    </w:p>
    <w:p/>
    <w:p>
      <w:r>
        <w:t>## Approfondissements de Culture Business Internationale</w:t>
      </w:r>
    </w:p>
    <w:p/>
    <w:p>
      <w:r>
        <w:t>Dans le business international, la compréhension des préférences culturelles en matière de design est cruciale. Par exemple, les couleurs ont des significations différentes selon les cultures. En Asie, le rouge est souvent associé à la chance, tandis qu'en Occident, il peut signifier le danger ou l'urgence. Utilisez Canva pour adapter vos designs à votre public cible international en étudiant ces nuances culturelles.</w:t>
      </w:r>
    </w:p>
    <w:p/>
    <w:p>
      <w:r>
        <w:t>En conclusion, Canva est un outil puissant et accessible qui permet de créer des designs professionnels même sans compétences en design graphique. En suivant ce module, vous avez maintenant les bases pour commencer à créer des visuels percutants pour votre activité en network marketing. N'oubliez pas de pratiquer régulièrement et d'explorer les fonctionnalités avancées de Canva pour améliorer continuellement vos créations.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