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**Module 1: Introduction to Canva for Network Marketing and Digital Business**</w:t>
      </w:r>
    </w:p>
    <w:p/>
    <w:p>
      <w:r>
        <w:t>Welcome to the first module of our course on Canva, specifically tailored for those involved in network marketing and digital businesses like Live On Plus. In this module, we will explore the basics of Canva, a powerful and versatile graphic design tool that will help you create stunning visuals to elevate your marketing strategy. Whether you're crafting a social media post, designing a flyer, or preparing a presentation, Canva offers the tools you need to project professionalism and creativity.</w:t>
      </w:r>
    </w:p>
    <w:p/>
    <w:p>
      <w:r>
        <w:t>**Understanding Canva: Theory and Practice**</w:t>
      </w:r>
    </w:p>
    <w:p/>
    <w:p>
      <w:r>
        <w:t>Canva is an online platform that allows users to create a wide variety of graphics with ease. It offers a user-friendly interface with drag-and-drop functionality, making it accessible even to beginners. The platform provides a vast library of templates, images, fonts, and design elements, which you can customize to suit your needs.</w:t>
      </w:r>
    </w:p>
    <w:p/>
    <w:p>
      <w:r>
        <w:t>**Step-by-Step Guide to Getting Started with Canva**</w:t>
      </w:r>
    </w:p>
    <w:p/>
    <w:p>
      <w:r>
        <w:t>1. **Sign Up and Explore:**</w:t>
      </w:r>
    </w:p>
    <w:p>
      <w:r>
        <w:t xml:space="preserve">   - Open your web browser and go to [www.canva.com](http://www.canva.com).</w:t>
      </w:r>
    </w:p>
    <w:p>
      <w:r>
        <w:t xml:space="preserve">   - Click on the "Sign Up" button. You can register using your email, Google account, or Facebook account.</w:t>
      </w:r>
    </w:p>
    <w:p>
      <w:r>
        <w:t xml:space="preserve">   - Once you're signed up, take a moment to explore the Canva dashboard. Familiarize yourself with the layout, including the toolbar on the left, which provides access to templates, elements, uploads, text, and more.</w:t>
      </w:r>
    </w:p>
    <w:p/>
    <w:p>
      <w:r>
        <w:t>2. **Choosing a Template:**</w:t>
      </w:r>
    </w:p>
    <w:p>
      <w:r>
        <w:t xml:space="preserve">   - For network marketing, let’s start by designing a social media post. Click on "Templates" in the left toolbar.</w:t>
      </w:r>
    </w:p>
    <w:p>
      <w:r>
        <w:t xml:space="preserve">   - Use the search bar to find "Social Media Post" templates. Choose a template that suits your brand’s aesthetic. For instance, if you're promoting a new product for Live On Plus, find a vibrant, attention-grabbing template.</w:t>
      </w:r>
    </w:p>
    <w:p/>
    <w:p>
      <w:r>
        <w:t>3. **Customizing Your Design:**</w:t>
      </w:r>
    </w:p>
    <w:p>
      <w:r>
        <w:t xml:space="preserve">   - Click on the text in the template to edit it. Replace it with your message, such as "Join Live On Plus Today for Exclusive Benefits!"</w:t>
      </w:r>
    </w:p>
    <w:p>
      <w:r>
        <w:t xml:space="preserve">   - Change the font style and size from the top toolbar to match your brand’s voice. Canva offers a wide range of fonts, so explore and pick one that aligns with your brand identity.</w:t>
      </w:r>
    </w:p>
    <w:p>
      <w:r>
        <w:t xml:space="preserve">   - Replace images in the template by clicking on "Photos" or "Uploads" in the left toolbar. Upload your product images or select from Canva’s extensive library.</w:t>
      </w:r>
    </w:p>
    <w:p/>
    <w:p>
      <w:r>
        <w:t>4. **Finalizing and Exporting:**</w:t>
      </w:r>
    </w:p>
    <w:p>
      <w:r>
        <w:t xml:space="preserve">   - Once satisfied with the design, click on "Download" at the top right corner. Choose the file type (JPEG, PNG, PDF) based on where you plan to use the graphic.</w:t>
      </w:r>
    </w:p>
    <w:p>
      <w:r>
        <w:t xml:space="preserve">   - Download the design to your computer or share it directly on social media platforms via Canva.</w:t>
      </w:r>
    </w:p>
    <w:p/>
    <w:p>
      <w:r>
        <w:t>**Real-Life Example Adapted to Network Marketing**</w:t>
      </w:r>
    </w:p>
    <w:p/>
    <w:p>
      <w:r>
        <w:t>Imagine you're hosting a virtual event on Zoom for Live On Plus. You can create an invitation graphic using Canva, showcasing the event details and enticing visuals of the products. This invitation can be shared on WhatsApp groups, Telegram channels, and email newsletters to reach a broader audience.</w:t>
      </w:r>
    </w:p>
    <w:p/>
    <w:p>
      <w:r>
        <w:t>**Exercise and Quiz**</w:t>
      </w:r>
    </w:p>
    <w:p/>
    <w:p>
      <w:r>
        <w:t>*Exercise:*</w:t>
      </w:r>
    </w:p>
    <w:p>
      <w:r>
        <w:t>Design a flyer for a hypothetical Live On Plus product launch. Use Canva to incorporate the product image, launch date, and a call-to-action. Experiment with colors and fonts to align with the brand’s theme.</w:t>
      </w:r>
    </w:p>
    <w:p/>
    <w:p>
      <w:r>
        <w:t>*Quiz:*</w:t>
      </w:r>
    </w:p>
    <w:p>
      <w:r>
        <w:t>1. What is the primary function of Canva in digital marketing?</w:t>
      </w:r>
    </w:p>
    <w:p>
      <w:r>
        <w:t>2. How can you share your Canva design directly on social media?</w:t>
      </w:r>
    </w:p>
    <w:p>
      <w:r>
        <w:t>3. What are the advantages of using templates in Canva?</w:t>
      </w:r>
    </w:p>
    <w:p/>
    <w:p>
      <w:r>
        <w:t>*Solutions:*</w:t>
      </w:r>
    </w:p>
    <w:p>
      <w:r>
        <w:t>1. Canva is primarily used to create visually appealing graphics for marketing and branding purposes.</w:t>
      </w:r>
    </w:p>
    <w:p>
      <w:r>
        <w:t>2. After designing, use the "Share" button to post directly to linked social media accounts.</w:t>
      </w:r>
    </w:p>
    <w:p>
      <w:r>
        <w:t>3. Templates save time and provide a professional starting point, ensuring consistency in design.</w:t>
      </w:r>
    </w:p>
    <w:p/>
    <w:p>
      <w:r>
        <w:t>**Common Mistakes and How to Avoid Them**</w:t>
      </w:r>
    </w:p>
    <w:p/>
    <w:p>
      <w:r>
        <w:t>- *Overcrowding the Design:* Keep your design clean and uncluttered. Avoid using too many fonts or colors, which can make the graphic look chaotic.</w:t>
      </w:r>
    </w:p>
    <w:p>
      <w:r>
        <w:t>- *Ignoring Brand Consistency:* Ensure that every design element aligns with your brand’s identity. Use consistent colors, fonts, and imagery.</w:t>
      </w:r>
    </w:p>
    <w:p>
      <w:r>
        <w:t>- *Low-Resolution Images:* Always use high-resolution images to maintain professionalism. Canva provides quality images, but ensure uploads are clear and crisp.</w:t>
      </w:r>
    </w:p>
    <w:p/>
    <w:p>
      <w:r>
        <w:t>**Dialogs for WhatsApp, Telegram, Zoom, and Email**</w:t>
      </w:r>
    </w:p>
    <w:p/>
    <w:p>
      <w:r>
        <w:t>*WhatsApp/Telegram:*</w:t>
      </w:r>
    </w:p>
    <w:p>
      <w:r>
        <w:t>"Hi Team, I've just created a new flyer for our upcoming Live On Plus event using Canva. It's vibrant and eye-catching. Take a look and share your feedback!"</w:t>
      </w:r>
    </w:p>
    <w:p/>
    <w:p>
      <w:r>
        <w:t>*Zoom:*</w:t>
      </w:r>
    </w:p>
    <w:p>
      <w:r>
        <w:t>"During today's meeting, I'll share my screen to walk you through the new marketing materials I designed in Canva. This will help us maintain a consistent brand image across all platforms."</w:t>
      </w:r>
    </w:p>
    <w:p/>
    <w:p>
      <w:r>
        <w:t>*Email:*</w:t>
      </w:r>
    </w:p>
    <w:p>
      <w:r>
        <w:t>"Subject: New Canva Designs for Live On Plus Campaign</w:t>
      </w:r>
    </w:p>
    <w:p/>
    <w:p>
      <w:r>
        <w:t>Hi Team,</w:t>
      </w:r>
    </w:p>
    <w:p/>
    <w:p>
      <w:r>
        <w:t>Attached are the latest designs created using Canva for our upcoming campaign. Please review and let me know if there are any changes needed. Your feedback is invaluable!</w:t>
      </w:r>
    </w:p>
    <w:p/>
    <w:p>
      <w:r>
        <w:t>Best,</w:t>
      </w:r>
    </w:p>
    <w:p>
      <w:r>
        <w:t>[Your Name]"</w:t>
      </w:r>
    </w:p>
    <w:p/>
    <w:p>
      <w:r>
        <w:t>**Insights into International Business Culture**</w:t>
      </w:r>
    </w:p>
    <w:p/>
    <w:p>
      <w:r>
        <w:t>In the global business landscape, a strong visual identity is crucial. Professionals worldwide leverage tools like Canva to communicate ideas clearly and creatively. Understanding cultural preferences in design, such as color symbolism and layout styles, can enhance the effectiveness of your marketing efforts. For instance, while vibrant colors may be appealing in one market, a more subdued palette may resonate better with another.</w:t>
      </w:r>
    </w:p>
    <w:p/>
    <w:p>
      <w:r>
        <w:t>By mastering Canva, not only do you enhance your design skills, but you also contribute to a more professional and cohesive brand image in the competitive world of network marketing. This module is your first step towards leveraging the full potential of digital design to boost your business success.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