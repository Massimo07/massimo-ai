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Modul 1: Uvod u Canva za Digitalni Marketing</w:t>
      </w:r>
    </w:p>
    <w:p/>
    <w:p>
      <w:r>
        <w:t>Dobrodošli u prvi modul našeg kursa "Canva" na nivou 1. U ovom modulu, naučićete osnove korišćenja Canve za kreiranje efektnih vizuala koji će unaprediti vaš posao u domenu network marketinga i digitalnog poslovanja. Fokusiraćemo se na praktičnu primenu u kontekstu Live On Plus platforme, uz duboko razumevanje teorije i prakse.</w:t>
      </w:r>
    </w:p>
    <w:p/>
    <w:p>
      <w:r>
        <w:t>#### Teorija i Praksa</w:t>
      </w:r>
    </w:p>
    <w:p/>
    <w:p>
      <w:r>
        <w:t>Canva je besplatna online platforma za grafički dizajn koja omogućava korisnicima da kreiraju vizuale kao što su posteri, prezentacije, postovi za društvene mreže i još mnogo toga. Prvi korak je kreiranje naloga na [Canva.com](https://www.canva.com/). Kada se registrujete, dobićete pristup raznovrsnim alatima i šablonima koji će vam pomoći u izradi profesionalnih dizajna bez potrebe za prethodnim iskustvom u dizajnu.</w:t>
      </w:r>
    </w:p>
    <w:p/>
    <w:p>
      <w:r>
        <w:t>##### Praktični Primeri u Network Marketingu</w:t>
      </w:r>
    </w:p>
    <w:p/>
    <w:p>
      <w:r>
        <w:t>Zamislite da promovišete novi proizvod na Live On Plus platformi. Prvo, identifikujte vizualni stil koji odgovara vašem brendu. Otvorite Canvu, pretražite šablone koji se odnose na vašu industriju i izaberite onaj koji vam se najviše dopada. Na primer, ako promovišete suplement, možete koristiti šablon koji sadrži elemente zdravlja i vitalnosti.</w:t>
      </w:r>
    </w:p>
    <w:p/>
    <w:p>
      <w:r>
        <w:t>1. **Prilagođavanje Šablona:**</w:t>
      </w:r>
    </w:p>
    <w:p>
      <w:r>
        <w:t xml:space="preserve">   - Kliknite na tekstualne okvire da promenite tekst. Unesite naziv proizvoda, ključne benefite i poziv na akciju.</w:t>
      </w:r>
    </w:p>
    <w:p>
      <w:r>
        <w:t xml:space="preserve">   - Umetnite slike proizvoda klikom na opciju "Uploads", gde možete dodati slike iz vašeg računara.</w:t>
      </w:r>
    </w:p>
    <w:p>
      <w:r>
        <w:t xml:space="preserve">   - Igrajte se bojama i fontovima da vidite šta najbolje odražava vašu poruku.</w:t>
      </w:r>
    </w:p>
    <w:p/>
    <w:p>
      <w:r>
        <w:t>2. **Dodavanje Elementa:**</w:t>
      </w:r>
    </w:p>
    <w:p>
      <w:r>
        <w:t xml:space="preserve">   - Canva nudi veliki izbor besplatnih i plaćenih elemenata. Koristite ih da dodate dodatne grafike ili ikone koje će pojačati vizualni utisak.</w:t>
      </w:r>
    </w:p>
    <w:p/>
    <w:p>
      <w:r>
        <w:t>##### Esercizi i Kvizevi</w:t>
      </w:r>
    </w:p>
    <w:p/>
    <w:p>
      <w:r>
        <w:t>**Zadatak 1: Kreirajte promotivni post za društvene mreže za Live On Plus proizvod.**</w:t>
      </w:r>
    </w:p>
    <w:p/>
    <w:p>
      <w:r>
        <w:t>- Koristite šablon sa Canve i prilagodite ga vašim potrebama.</w:t>
      </w:r>
    </w:p>
    <w:p>
      <w:r>
        <w:t>- Sačuvajte dizajn i podelite ga sa instruktorom.</w:t>
      </w:r>
    </w:p>
    <w:p/>
    <w:p>
      <w:r>
        <w:t>**Kviz 1: Koji su ključni elementi dobrog dizajna?**</w:t>
      </w:r>
    </w:p>
    <w:p/>
    <w:p>
      <w:r>
        <w:t>1. Kontrast</w:t>
      </w:r>
    </w:p>
    <w:p>
      <w:r>
        <w:t>2. Ravnoteža</w:t>
      </w:r>
    </w:p>
    <w:p>
      <w:r>
        <w:t>3. Proporcija</w:t>
      </w:r>
    </w:p>
    <w:p>
      <w:r>
        <w:t>4. Boja</w:t>
      </w:r>
    </w:p>
    <w:p/>
    <w:p>
      <w:r>
        <w:t>_Rešenje: Svi navedeni elementi su ključni za dobar dizajn._</w:t>
      </w:r>
    </w:p>
    <w:p/>
    <w:p>
      <w:r>
        <w:t>#### Komunikacijski Primeri</w:t>
      </w:r>
    </w:p>
    <w:p/>
    <w:p>
      <w:r>
        <w:t>**WhatsApp/Dialog:**</w:t>
      </w:r>
    </w:p>
    <w:p/>
    <w:p>
      <w:r>
        <w:t>- Vi: "Hej, upravo sam završio dizajn za naš novi proizvod u Canvi. Pogledaj i reci šta misliš!"</w:t>
      </w:r>
    </w:p>
    <w:p>
      <w:r>
        <w:t>- Kolega: "Izgleda odlično! Možda bismo mogli dodati još jedan poziv na akciju?"</w:t>
      </w:r>
    </w:p>
    <w:p/>
    <w:p>
      <w:r>
        <w:t>**Email:**</w:t>
      </w:r>
    </w:p>
    <w:p/>
    <w:p>
      <w:r>
        <w:t>- Predmet: Dizajn za novi proizvod spreman</w:t>
      </w:r>
    </w:p>
    <w:p>
      <w:r>
        <w:t>- Telo: "Poštovani tim, dizajn za naš novi Live On Plus proizvod je spreman. Molim vas da ga pregledate i date povratne informacije."</w:t>
      </w:r>
    </w:p>
    <w:p/>
    <w:p>
      <w:r>
        <w:t>#### Uobičajene Greške i Kako Ih Izbeći</w:t>
      </w:r>
    </w:p>
    <w:p/>
    <w:p>
      <w:r>
        <w:t>1. **Pretrpan Dizajn:** Više nije uvek bolje. Održavajte dizajn čistim i fokusiranim na ključne poruke.</w:t>
      </w:r>
    </w:p>
    <w:p>
      <w:r>
        <w:t>2. **Neodgovarajući Fontovi:** Koristite fontove koji su čitljivi i dosledni vašem brendu.</w:t>
      </w:r>
    </w:p>
    <w:p>
      <w:r>
        <w:t>3. **Loša Kvaliteta Slike:** Uverite se da su sve slike visoke rezolucije kako bi dizajn izgledao profesionalno.</w:t>
      </w:r>
    </w:p>
    <w:p/>
    <w:p>
      <w:r>
        <w:t>#### Kulturni Uvidi u Međunarodni Poslovni Ambijent</w:t>
      </w:r>
    </w:p>
    <w:p/>
    <w:p>
      <w:r>
        <w:t>Razumevanje kulturnih razlika je ključ za uspeh u međunarodnom poslovanju. Na primer, boje imaju različito značenje u različitim kulturama. U nekim istočnoazijskim zemljama, crvena boja simbolizuje sreću i prosperitet, dok u zapadnim kulturama može označavati opasnost ili strast. Prilikom izrade dizajna, uvek imajte na umu ciljnu publiku i njihove kulturne norme.</w:t>
      </w:r>
    </w:p>
    <w:p/>
    <w:p>
      <w:r>
        <w:t>#### Zaključak</w:t>
      </w:r>
    </w:p>
    <w:p/>
    <w:p>
      <w:r>
        <w:t>Kroz ovaj modul, stekli ste osnovno razumevanje kako koristiti Canva za kreiranje efektnih vizuala u kontekstu network marketinga. Primenom naučenog, možete značajno poboljšati vašu marketinšku strategiju i privući više klijenata. U sledećem modulu, produbićemo znanje o naprednim funkcijama Canve i njihovoj primeni u poslovanju.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