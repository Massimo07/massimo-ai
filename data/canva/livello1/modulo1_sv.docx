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 1: Introduktion till Canva för Network Marketing och Business Digital</w:t>
      </w:r>
    </w:p>
    <w:p/>
    <w:p>
      <w:r>
        <w:t>**Teori och Praktik av Canva**</w:t>
      </w:r>
    </w:p>
    <w:p/>
    <w:p>
      <w:r>
        <w:t>Canva är ett kraftfullt verktyg för grafisk design som gör det möjligt för användare att skapa visuellt tilltalande material utan att behöva avancerade kunskaper i design. För nybörjare inom network marketing och digitalt företagande erbjuder Canva en plattform där du enkelt kan skapa allt från sociala medieinlägg till presentationer, vilket är avgörande för att bygga ditt varumärke och kommunicera effektivt med din målgrupp.</w:t>
      </w:r>
    </w:p>
    <w:p/>
    <w:p>
      <w:r>
        <w:t>När du börjar använda Canva, skapar du först ett konto. Gå till www.canva.com och registrera dig med din e-postadress eller genom att använda ditt Google- eller Facebook-konto. När du är inloggad kommer du att mötas av en användarvänlig dashboard där du kan välja mellan olika designmallar eller starta ett nytt projekt från början.</w:t>
      </w:r>
    </w:p>
    <w:p/>
    <w:p>
      <w:r>
        <w:t>**Exempel Real-world Anpassade till Network Marketing och Live On Plus**</w:t>
      </w:r>
    </w:p>
    <w:p/>
    <w:p>
      <w:r>
        <w:t>Anta att du är en del av ett nätverksmarknadsföringsprogram som Live On Plus och du behöver skapa ett engagerande socialt medieinlägg för att marknadsföra en ny produkt. Börja med att välja en mall för sociala medier i Canva. Sök efter "socialt medieinlägg" i sökfältet och välj en mall som passar din stil och varumärke.</w:t>
      </w:r>
    </w:p>
    <w:p/>
    <w:p>
      <w:r>
        <w:t>Använd drag-och-släpp-funktionen för att lägga till bilder av produkten, företagets logotyp och text som beskriver produktens fördelar. Canva erbjuder ett brett utbud av gratis och betalda bilder, men du kan också ladda upp dina egna bilder för att ge en personlig touch. När du är klar kan du ladda ner designen och dela den via dina sociala mediekanaler.</w:t>
      </w:r>
    </w:p>
    <w:p/>
    <w:p>
      <w:r>
        <w:t>**Övningar och Quiz med Lösningar**</w:t>
      </w:r>
    </w:p>
    <w:p/>
    <w:p>
      <w:r>
        <w:t>Övning 1: Skapa en enkel affisch för ett kommande webinar om Live On Plus produkter. Använd en förformaterad mall och inkludera titeln på webbinariet, datum och tid, samt en kort beskrivning av innehållet.</w:t>
      </w:r>
    </w:p>
    <w:p/>
    <w:p>
      <w:r>
        <w:t xml:space="preserve">Quiz: </w:t>
      </w:r>
    </w:p>
    <w:p>
      <w:r>
        <w:t>1. Vilken funktion i Canva skulle du använda för att ändra bakgrundsfärgen på din design?</w:t>
      </w:r>
    </w:p>
    <w:p>
      <w:r>
        <w:t xml:space="preserve">   a) Textverktyget</w:t>
      </w:r>
    </w:p>
    <w:p>
      <w:r>
        <w:t xml:space="preserve">   b) Bakgrundsverktyget</w:t>
      </w:r>
    </w:p>
    <w:p>
      <w:r>
        <w:t xml:space="preserve">   c) Elementverktyget</w:t>
      </w:r>
    </w:p>
    <w:p/>
    <w:p>
      <w:r>
        <w:t>Lösning: b) Bakgrundsverktyget</w:t>
      </w:r>
    </w:p>
    <w:p/>
    <w:p>
      <w:r>
        <w:t>**Dialoger för WhatsApp, Telegram, Zoom, och E-post**</w:t>
      </w:r>
    </w:p>
    <w:p/>
    <w:p>
      <w:r>
        <w:t>WhatsApp/Telegram:</w:t>
      </w:r>
    </w:p>
    <w:p>
      <w:r>
        <w:t>- Du: "Hej [Namn]! Jag har precis gjort en ny design på Canva för vårt senaste produktinlägg. Vill du ta en titt?"</w:t>
      </w:r>
    </w:p>
    <w:p>
      <w:r>
        <w:t>- Kollegan: "Absolut! Skicka över den, så kan vi gå igenom det tillsammans."</w:t>
      </w:r>
    </w:p>
    <w:p/>
    <w:p>
      <w:r>
        <w:t>Zoom:</w:t>
      </w:r>
    </w:p>
    <w:p>
      <w:r>
        <w:t>- Du: "Hej team, idag ska vi titta på hur vi kan använda Canva för att förbättra vår visuella kommunikation. Jag delar min skärm nu för att visa några exempel."</w:t>
      </w:r>
    </w:p>
    <w:p/>
    <w:p>
      <w:r>
        <w:t>E-post:</w:t>
      </w:r>
    </w:p>
    <w:p>
      <w:r>
        <w:t>- Ämne: "Ny Canva Design för Kommande Kampanj"</w:t>
      </w:r>
    </w:p>
    <w:p>
      <w:r>
        <w:t xml:space="preserve">  - Hej [Namn],</w:t>
      </w:r>
    </w:p>
    <w:p>
      <w:r>
        <w:t xml:space="preserve">    Jag har bifogat en ny design jag skapade på Canva för vår kommande kampanj. Ta gärna en titt och ge feedback när du har tid.</w:t>
      </w:r>
    </w:p>
    <w:p>
      <w:r>
        <w:t xml:space="preserve">    Med vänliga hälsningar,</w:t>
      </w:r>
    </w:p>
    <w:p>
      <w:r>
        <w:t xml:space="preserve">    [Ditt Namn]</w:t>
      </w:r>
    </w:p>
    <w:p/>
    <w:p>
      <w:r>
        <w:t>**Vanliga Misstag och Hur man Undviker dem**</w:t>
      </w:r>
    </w:p>
    <w:p/>
    <w:p>
      <w:r>
        <w:t>Ett vanligt misstag nybörjare gör är att överbelasta designen med för mycket text eller bilder. För att undvika detta, använd den "vita ytan" strategiskt för att ge din design ett rent och organiserat utseende. Ett annat misstag är att använda för många olika typsnitt. Håll dig till högst två eller tre typsnitt för att behålla en professionell och sammanhängande look.</w:t>
      </w:r>
    </w:p>
    <w:p/>
    <w:p>
      <w:r>
        <w:t>**Fördjupning i Internationell Affärskultur**</w:t>
      </w:r>
    </w:p>
    <w:p/>
    <w:p>
      <w:r>
        <w:t>Att förstå internationell affärskultur är avgörande för framgång i network marketing. När du använder Canva för att skapa material för olika marknader, överväg kulturella skillnader i färgpreferenser, bildval och kommunikationsstil. Till exempel, färgen röd kan ses som positiv i vissa kulturer medan den kan ha negativa konnotationer i andra. Gör research och anpassa dina designer för att säkerställa att de har önskad effekt på din målgrupp.</w:t>
      </w:r>
    </w:p>
    <w:p/>
    <w:p>
      <w:r>
        <w:t>Genom att steg för steg utforska och använda Canva, kommer du att förbättra dina designfärdigheter och effektivt kunna kommunicera ditt budskap till en global publik. Lycka till med ditt arbete i nätverksmarknadsföring och låt ditt kreativa sinne blomstra med hjälp av Canva!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