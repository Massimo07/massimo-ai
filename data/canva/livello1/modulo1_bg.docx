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Модул 1: Въведение в Canva за мрежов маркетинг и дигитален бизнес</w:t>
      </w:r>
    </w:p>
    <w:p/>
    <w:p>
      <w:r>
        <w:t>Здравейте и добре дошли в първия модул на нашия курс "Canva за мрежов маркетинг и бизнес в дигиталната сфера". В този модул ще се запознаем с основите на Canva, платформа, която ще ви помогне да създавате впечатляващи визуални материали, подходящи за вашия бизнес.</w:t>
      </w:r>
    </w:p>
    <w:p/>
    <w:p>
      <w:r>
        <w:t>#### Теория и практика на Canva</w:t>
      </w:r>
    </w:p>
    <w:p/>
    <w:p>
      <w:r>
        <w:t>**Какво е Canva?**</w:t>
      </w:r>
    </w:p>
    <w:p/>
    <w:p>
      <w:r>
        <w:t>Canva е онлайн инструмент за графичен дизайн, който позволява на потребителите да създават различни визии без нужда от професионални умения в дизайна. Той предлага множество шаблони, изображения и елементи, които могат да бъдат използвани за създаване на маркетингови материали, презентации, социални медии и много други.</w:t>
      </w:r>
    </w:p>
    <w:p/>
    <w:p>
      <w:r>
        <w:t>**Защо Canva е важен за мрежов маркетинг?**</w:t>
      </w:r>
    </w:p>
    <w:p/>
    <w:p>
      <w:r>
        <w:t>В мрежовия маркетинг визуалната комуникация е ключова. Добре изработените визуални материали могат да привлекат вниманието на потенциални клиенти и партньори. Canva ви позволява да създавате професионално изглеждащи графики, които представят вашия бизнес по най-добрия начин.</w:t>
      </w:r>
    </w:p>
    <w:p/>
    <w:p>
      <w:r>
        <w:t>**Първи стъпки в Canva**</w:t>
      </w:r>
    </w:p>
    <w:p/>
    <w:p>
      <w:r>
        <w:t>1. **Регистрация**: Посетете уебсайта на Canva и се регистрирайте с имейл или чрез социални мрежи. Ако вече имате акаунт, просто влезте.</w:t>
      </w:r>
    </w:p>
    <w:p/>
    <w:p>
      <w:r>
        <w:t>2. **Избор на шаблон**: След като влезете, ще видите различни типове шаблони като "Презентация", "Пост за Instagram", "Лого" и други. Изберете този, който най-много пасва на нуждите ви.</w:t>
      </w:r>
    </w:p>
    <w:p/>
    <w:p>
      <w:r>
        <w:t>3. **Редактиране на шаблон**: След като изберете шаблон, започнете да го редактирате. Можете да променяте текстове, цветове, изображения и да добавяте нови елементи.</w:t>
      </w:r>
    </w:p>
    <w:p/>
    <w:p>
      <w:r>
        <w:t>4. **Запазване и изтегляне**: След като сте доволни от дизайна, натиснете бутона "Запази" и изберете формат за изтегляне – например PNG или PDF.</w:t>
      </w:r>
    </w:p>
    <w:p/>
    <w:p>
      <w:r>
        <w:t>#### Примери от реалния свят</w:t>
      </w:r>
    </w:p>
    <w:p/>
    <w:p>
      <w:r>
        <w:t>**Създаване на пост за социални медии**</w:t>
      </w:r>
    </w:p>
    <w:p/>
    <w:p>
      <w:r>
        <w:t>Представете си, че искате да промотирате нов продукт от Live On Plus. Използвайте Canva, за да създадете привлекателен пост за Instagram. Изберете шаблон, който е подходящ за платформата и след това, използвайки корпоративните цветове и лого, създайте дизайн, който представя продукта по най-добрия начин.</w:t>
      </w:r>
    </w:p>
    <w:p/>
    <w:p>
      <w:r>
        <w:t>#### Упражнения и тестове</w:t>
      </w:r>
    </w:p>
    <w:p/>
    <w:p>
      <w:r>
        <w:t>**Упражнение: Създайте визитка**</w:t>
      </w:r>
    </w:p>
    <w:p/>
    <w:p>
      <w:r>
        <w:t>Опитайте се да създадете професионална визитка за вашия бизнес. Изберете шаблон за визитка, добавете вашето име, позиция, контакти и лого на компанията. Запазете резултатите и ги споделете с вашите колеги за обратна връзка.</w:t>
      </w:r>
    </w:p>
    <w:p/>
    <w:p>
      <w:r>
        <w:t>**Тест: Кратък въпросник**</w:t>
      </w:r>
    </w:p>
    <w:p/>
    <w:p>
      <w:r>
        <w:t>1. Какъв тип файл можете да изтеглите от Canva?</w:t>
      </w:r>
    </w:p>
    <w:p>
      <w:r>
        <w:t xml:space="preserve">   - A) .doc</w:t>
      </w:r>
    </w:p>
    <w:p>
      <w:r>
        <w:t xml:space="preserve">   - B) .png</w:t>
      </w:r>
    </w:p>
    <w:p>
      <w:r>
        <w:t xml:space="preserve">   - C) .mp3</w:t>
      </w:r>
    </w:p>
    <w:p/>
    <w:p>
      <w:r>
        <w:t xml:space="preserve">   **Отговор: B) .png**</w:t>
      </w:r>
    </w:p>
    <w:p/>
    <w:p>
      <w:r>
        <w:t>2. Какво е основното предимство на използването на шаблони в Canva?</w:t>
      </w:r>
    </w:p>
    <w:p/>
    <w:p>
      <w:r>
        <w:t xml:space="preserve">   **Отговор: Те предоставят готови дизайни, които могат да бъдат лесно персонализирани, спестявайки време и усилия.**</w:t>
      </w:r>
    </w:p>
    <w:p/>
    <w:p>
      <w:r>
        <w:t>#### Реални диалози</w:t>
      </w:r>
    </w:p>
    <w:p/>
    <w:p>
      <w:r>
        <w:t>**WhatsApp/Telegram:**</w:t>
      </w:r>
    </w:p>
    <w:p/>
    <w:p>
      <w:r>
        <w:t>- Вие: "Здравей, Мария! Имаш ли време да разгледаш дизайна на новата ни визитка, който направих в Canva?"</w:t>
      </w:r>
    </w:p>
    <w:p>
      <w:r>
        <w:t>- Мария: "Здравей! Разбира се, прати ми я и ще ти дам обратна връзка."</w:t>
      </w:r>
    </w:p>
    <w:p/>
    <w:p>
      <w:r>
        <w:t>**Zoom:**</w:t>
      </w:r>
    </w:p>
    <w:p/>
    <w:p>
      <w:r>
        <w:t>- Вие: "Здравейте на всички, днес ще ви покажа как използвах Canva, за да създам маркетингови материали."</w:t>
      </w:r>
    </w:p>
    <w:p>
      <w:r>
        <w:t>- Колега: "Здравей, това звучи интересно. Можеш ли да ни покажеш как избираш шаблони?"</w:t>
      </w:r>
    </w:p>
    <w:p/>
    <w:p>
      <w:r>
        <w:t>#### Чести грешки и как да ги избегнем</w:t>
      </w:r>
    </w:p>
    <w:p/>
    <w:p>
      <w:r>
        <w:t>1. **Използване на твърде много цветове**: Придържайте се към палитра от 2-3 цвята, за да запазите дизайна чист и професионален.</w:t>
      </w:r>
    </w:p>
    <w:p/>
    <w:p>
      <w:r>
        <w:t>2. **Претоварване с текст**: Използвайте кратки и ясни съобщения. Претрупаният дизайн може да обърка зрителя.</w:t>
      </w:r>
    </w:p>
    <w:p/>
    <w:p>
      <w:r>
        <w:t>#### Международни бизнес практики</w:t>
      </w:r>
    </w:p>
    <w:p/>
    <w:p>
      <w:r>
        <w:t>В международен план, визуалната комуникация е универсален език. Canva предоставя възможност да създавате материали, които са лесно разбираеми и привлекателни за различни култури. Използването на изображения и икони, които са общоприети, ще помогне на вашите материали да се възприемат добре от глобална аудитория.</w:t>
      </w:r>
    </w:p>
    <w:p/>
    <w:p>
      <w:r>
        <w:t>С този модул се надяваме, че разбирате основите на Canva и как той може да бъде полезен за вашия бизнес в мрежовия маркетинг. Очакваме с нетърпение да ви видим в следващите уроци, където ще задълбочим знанията си и ще създадем още по-впечатляващи дизайни.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