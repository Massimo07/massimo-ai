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Mòdul 1: Introducció a Canva per al Network Marketing</w:t>
      </w:r>
    </w:p>
    <w:p/>
    <w:p>
      <w:r>
        <w:t>**Benvinguts al Mòdul 1 del nostre curs de Canva, nivell 1! En aquest mòdul, aprendrem els fonaments de Canva i com podem utilitzar aquesta eina poderosa per crear continguts visuals atractius, especialment aplicats al network marketing i Live On Plus.**</w:t>
      </w:r>
    </w:p>
    <w:p/>
    <w:p>
      <w:r>
        <w:t>#### Teoria: Què és Canva i per què és important en el Network Marketing?</w:t>
      </w:r>
    </w:p>
    <w:p/>
    <w:p>
      <w:r>
        <w:t>Canva és una plataforma de disseny gràfic en línia que permet crear gràfics, presentacions, pòsters, documents i altres continguts visuals. És especialment valuosa per als professionals del network marketing perquè permet crear materials de màrqueting d'alta qualitat sense necessitat de tenir experiència prèvia en disseny gràfic.</w:t>
      </w:r>
    </w:p>
    <w:p/>
    <w:p>
      <w:r>
        <w:t>L'ús d'elements visuals pot augmentar l'atractiu dels teus missatges i captar millor l'atenció del teu públic, cosa que és essencial en un entorn tan competitiu com el del network marketing.</w:t>
      </w:r>
    </w:p>
    <w:p/>
    <w:p>
      <w:r>
        <w:t>#### Pràctica: Primeres Passes amb Canva</w:t>
      </w:r>
    </w:p>
    <w:p/>
    <w:p>
      <w:r>
        <w:t>1. **Crear un compte a Canva:**</w:t>
      </w:r>
    </w:p>
    <w:p>
      <w:r>
        <w:t xml:space="preserve">   - Ves a [www.canva.com](http://www.canva.com) i selecciona l’opció per registrar-te.</w:t>
      </w:r>
    </w:p>
    <w:p>
      <w:r>
        <w:t xml:space="preserve">   - Pots crear un compte utilitzant el teu correu electrònic, el compte de Google o de Facebook. Recomanem utilitzar el mateix correu electrònic que fas servir per a les teves activitats de network marketing, per mantenir tot centralitzat.</w:t>
      </w:r>
    </w:p>
    <w:p/>
    <w:p>
      <w:r>
        <w:t>2. **Exploració de la interfície:**</w:t>
      </w:r>
    </w:p>
    <w:p>
      <w:r>
        <w:t xml:space="preserve">   - Un cop dins, veuràs un tauler amb diferents opcions. Al menú lateral, hi ha opcions com "Plantilles", "Elements", "Text", "Fons", etc.</w:t>
      </w:r>
    </w:p>
    <w:p>
      <w:r>
        <w:t xml:space="preserve">   - Familiaritza't amb aquestes opcions. Per a qualsevol persona novell, pot semblar aclaparador, però no et preocupis, aprendràs a utilitzar cada eina al llarg del curs.</w:t>
      </w:r>
    </w:p>
    <w:p/>
    <w:p>
      <w:r>
        <w:t>3. **Crear el teu primer disseny:**</w:t>
      </w:r>
    </w:p>
    <w:p>
      <w:r>
        <w:t xml:space="preserve">   - Fes clic a "Crea un disseny" i selecciona el tipus de disseny que necessites. Per exemple, "Publicació per a xarxes socials".</w:t>
      </w:r>
    </w:p>
    <w:p>
      <w:r>
        <w:t xml:space="preserve">   - Tria una plantilla predefinida que t'agradi. Canva ofereix milers de plantilles gratuïtes i de pagament.</w:t>
      </w:r>
    </w:p>
    <w:p/>
    <w:p>
      <w:r>
        <w:t>#### Exemple Real: Creació d'un Banner per a Live On Plus</w:t>
      </w:r>
    </w:p>
    <w:p/>
    <w:p>
      <w:r>
        <w:t>Suposem que necessites crear un banner per promocionar un esdeveniment de Live On Plus. Segueix aquests passos:</w:t>
      </w:r>
    </w:p>
    <w:p/>
    <w:p>
      <w:r>
        <w:t>1. **Tria una plantilla adequada:** Busca plantilles de "Banner d'esdeveniment" a Canva.</w:t>
      </w:r>
    </w:p>
    <w:p>
      <w:r>
        <w:t>2. **Personalitza el text:** Canvia el text de la plantilla pel nom del teu esdeveniment, la data, el lloc i qualsevol altra informació rellevant.</w:t>
      </w:r>
    </w:p>
    <w:p>
      <w:r>
        <w:t>3. **Afegeix el logotip de Live On Plus:** Puja el logotip a Canva i arrossega'l al teu disseny.</w:t>
      </w:r>
    </w:p>
    <w:p>
      <w:r>
        <w:t>4. **Utilitza colors de marca:** Modifica els colors de la plantilla per reflectir els colors de marca de Live On Plus. Això ajuda a mantenir la coherència visual.</w:t>
      </w:r>
    </w:p>
    <w:p/>
    <w:p>
      <w:r>
        <w:t>#### Exercicis i Quiz</w:t>
      </w:r>
    </w:p>
    <w:p/>
    <w:p>
      <w:r>
        <w:t>**Exercici 1:** Crea una publicació per a Instagram que promocioni un producte de salut i benestar. Utilitza una plantilla i modifica els textos i imatges per fer-la única.</w:t>
      </w:r>
    </w:p>
    <w:p/>
    <w:p>
      <w:r>
        <w:t>**Quiz:**</w:t>
      </w:r>
    </w:p>
    <w:p>
      <w:r>
        <w:t>1. Quina és la principal funció de Canva?</w:t>
      </w:r>
    </w:p>
    <w:p>
      <w:r>
        <w:t>2. Com es pot pujar una imatge personal a Canva?</w:t>
      </w:r>
    </w:p>
    <w:p/>
    <w:p>
      <w:r>
        <w:t>**Solucions:**</w:t>
      </w:r>
    </w:p>
    <w:p>
      <w:r>
        <w:t>1. Canva serveix per crear dissenys gràfics de manera fàcil i efectiva.</w:t>
      </w:r>
    </w:p>
    <w:p>
      <w:r>
        <w:t>2. Es pot pujar una imatge fent clic a "Carrega" al menú lateral i seleccionant la imatge des del teu dispositiu.</w:t>
      </w:r>
    </w:p>
    <w:p/>
    <w:p>
      <w:r>
        <w:t>#### Diàlegs Reals per a Xarxes i Comunicacions</w:t>
      </w:r>
    </w:p>
    <w:p/>
    <w:p>
      <w:r>
        <w:t>- **WhatsApp/Telegram:**</w:t>
      </w:r>
    </w:p>
    <w:p>
      <w:r>
        <w:t xml:space="preserve">  - Joan: "Hola, Marta! He creat un nou disseny a Canva per al proper esdeveniment. Pots revisar-lo i dir-me què en penses?"</w:t>
      </w:r>
    </w:p>
    <w:p>
      <w:r>
        <w:t xml:space="preserve">  - Marta: "Hola, Joan! Perfecte, envia-me'l. Canva és una eina genial, oi?"</w:t>
      </w:r>
    </w:p>
    <w:p/>
    <w:p>
      <w:r>
        <w:t>- **Email:**</w:t>
      </w:r>
    </w:p>
    <w:p>
      <w:r>
        <w:t xml:space="preserve">  - Assumpte: Nou Disseny de Banner</w:t>
      </w:r>
    </w:p>
    <w:p>
      <w:r>
        <w:t xml:space="preserve">  - Cos: "Benvolgut equip, adjunto el nou banner creat per a l'esdeveniment de Live On Plus. Si teniu algun comentari o suggeriment, feu-m'ho saber. Gràcies!"</w:t>
      </w:r>
    </w:p>
    <w:p/>
    <w:p>
      <w:r>
        <w:t>#### Errors Comuns i Com Evitar-los</w:t>
      </w:r>
    </w:p>
    <w:p/>
    <w:p>
      <w:r>
        <w:t>- **Error:** Utilitzar massa fonts en un sol disseny.</w:t>
      </w:r>
    </w:p>
    <w:p>
      <w:r>
        <w:t xml:space="preserve">  - **Solució:** Limita’t a dues o tres fonts per mantenir el disseny net i llegible.</w:t>
      </w:r>
    </w:p>
    <w:p/>
    <w:p>
      <w:r>
        <w:t>- **Error:** Ignorar el guiatge de marca.</w:t>
      </w:r>
    </w:p>
    <w:p>
      <w:r>
        <w:t xml:space="preserve">  - **Solució:** Sempre utilitza els colors i el logotip de la marca per assegurar la coherència.</w:t>
      </w:r>
    </w:p>
    <w:p/>
    <w:p>
      <w:r>
        <w:t>#### Aproximació a la Cultura de Negoci Internacional</w:t>
      </w:r>
    </w:p>
    <w:p/>
    <w:p>
      <w:r>
        <w:t>En el context internacional, és important entendre que els elements visuals poden tenir significats diferents segons la cultura. Per exemple, els colors tenen connotacions diferents en diverses cultures. El vermell pot significar sort en algunes cultures asiàtiques, mentre que pot tenir connotacions negatives en altres llocs. Quan dissenyis per a un públic internacional, investiga sobre les interpretacions culturals per evitar mals entesos.</w:t>
      </w:r>
    </w:p>
    <w:p/>
    <w:p>
      <w:r>
        <w:t>Aquest mòdul ha estat una introducció completa a Canva per a beginners, especialment dissenyat per a aquells en el camp del network marketing. A mesura que avancem en els mòduls següents, aprofundirem en tècniques més avançades per maximitzar l'impacte dels teus dissenys. Gràcies per la teva participació i estem emocionats de veure com creixeràs en aquesta àrea!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