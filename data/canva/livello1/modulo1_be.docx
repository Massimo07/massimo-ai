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Модуль 1: Увядзенне ў Canva для сеткавага маркетынгу і лічбавага бізнесу</w:t>
      </w:r>
    </w:p>
    <w:p/>
    <w:p>
      <w:r>
        <w:t>Вітаю вас на першым модулі нашага курса па выкарыстанні Canva для сеткавага маркетынгу і лічбавага бізнесу. У гэтым модулі мы разглядзім асновы Canva, а таксама тое, як гэтая платформа можа быць выкарыстана для стварэння эфектыўных маркетынгавых матэрыялаў. Мы будзем вывучаць як тэорыю, так і практыку, з акцэнтам на рэальныя прыклады і выпадкі выкарыстання ў сферы сеткавага маркетынгу.</w:t>
      </w:r>
    </w:p>
    <w:p/>
    <w:p>
      <w:r>
        <w:t>## Тэорыя: Што такое Canva і чаму яна важная для бізнесу?</w:t>
      </w:r>
    </w:p>
    <w:p/>
    <w:p>
      <w:r>
        <w:t>Canva – гэта онлайн-графічны рэдактар, які дазваляе ствараць прафесійныя дызайны без неабходнасці валодаць глыбокімі ведамі ў галіне графічнага дызайну. Платформа прапануе шырокі выбар шаблонаў, шрыфтоў, ілюстрацый і фатаграфій, якія можна выкарыстоўваць для стварэння маркетынгавых матэрыялаў, такіх як прэзентацыі, плакаты, сацыяльныя медыя-посты і многае іншае.</w:t>
      </w:r>
    </w:p>
    <w:p/>
    <w:p>
      <w:r>
        <w:t>## Практыка: Асноўныя крокі па стварэнні праекта ў Canva</w:t>
      </w:r>
    </w:p>
    <w:p/>
    <w:p>
      <w:r>
        <w:t>### Крок 1: Рэгістрацыя і ўваход</w:t>
      </w:r>
    </w:p>
    <w:p/>
    <w:p>
      <w:r>
        <w:t>1. Перайдзіце на сайт Canva (www.canva.com).</w:t>
      </w:r>
    </w:p>
    <w:p>
      <w:r>
        <w:t>2. Націсніце "Sign up" для стварэння новага акаўнта. Вы можаце зарэгістравацца з дапамогай электроннай пошты, акаўнта Google або Facebook.</w:t>
      </w:r>
    </w:p>
    <w:p>
      <w:r>
        <w:t>3. Пасля рэгістрацыі вы аўтаматычна трапіце на галоўную старонку Canva, дзе зможаце пачаць ствараць свае праекты.</w:t>
      </w:r>
    </w:p>
    <w:p/>
    <w:p>
      <w:r>
        <w:t>### Крок 2: Выбар шаблона</w:t>
      </w:r>
    </w:p>
    <w:p/>
    <w:p>
      <w:r>
        <w:t>1. На галоўнай старонцы вы ўбачыце разнастайныя катэгорыі шаблонаў. Абярыце тую, якая найлепш адпавядае вашым патрэбам, напрыклад, "Пост для сацыяльных сетак".</w:t>
      </w:r>
    </w:p>
    <w:p>
      <w:r>
        <w:t>2. Выбірайце з мноства бясплатных і платных шаблонаў. Для пачатку рэкамендую выкарыстоўваць бясплатныя шаблоны.</w:t>
      </w:r>
    </w:p>
    <w:p/>
    <w:p>
      <w:r>
        <w:t>### Крок 3: Настройка дызайну</w:t>
      </w:r>
    </w:p>
    <w:p/>
    <w:p>
      <w:r>
        <w:t>1. Пасля выбару шаблона, вы трапіце ў рэдактар Canva. Тут вы можаце змяніць тэкст, колеры, шрыфты і выявы.</w:t>
      </w:r>
    </w:p>
    <w:p>
      <w:r>
        <w:t>2. Каб змяніць тэкст, проста націсніце на яго і ўвядзіце свой. Напрыклад, у сеткавым маркетынгу вы можаце змяніць загаловак на "Новая магчымасць з Live On Plus".</w:t>
      </w:r>
    </w:p>
    <w:p>
      <w:r>
        <w:t>3. Каб змяніць выяву, націсніце на яе і выберыце "Replace" для загрузкі ўласнай выявы або пошуку ў бібліятэцы Canva.</w:t>
      </w:r>
    </w:p>
    <w:p/>
    <w:p>
      <w:r>
        <w:t>## Рэальныя прыклады для сеткавага маркетынгу</w:t>
      </w:r>
    </w:p>
    <w:p/>
    <w:p>
      <w:r>
        <w:t>Уявіце, што вы прасоўваеце прадукцыю Live On Plus. Вы можаце выкарыстоўваць Canva, каб стварыць прывабны пост для Instagram з наступным паведамленнем:</w:t>
      </w:r>
    </w:p>
    <w:p/>
    <w:p>
      <w:r>
        <w:t>- Загаловак: "Пачні сваю падарожжа з Live On Plus!"</w:t>
      </w:r>
    </w:p>
    <w:p>
      <w:r>
        <w:t>- Тэкст: "Далучайцеся да нашай каманды і атрымлівайце стабільны даход. Падрабязнасці ў асабістых паведамленнях!"</w:t>
      </w:r>
    </w:p>
    <w:p/>
    <w:p>
      <w:r>
        <w:t>## Практыкаванне і віктарына</w:t>
      </w:r>
    </w:p>
    <w:p/>
    <w:p>
      <w:r>
        <w:t>### Практыкаванне</w:t>
      </w:r>
    </w:p>
    <w:p/>
    <w:p>
      <w:r>
        <w:t>Стварыце просты пост для сацыяльных сетак, рэкламуючы новы прадукт або паслугу. Выкарыстоўвайце шаблон і змяніце яго адпаведна вашым патрэбам.</w:t>
      </w:r>
    </w:p>
    <w:p/>
    <w:p>
      <w:r>
        <w:t>### Віктарына</w:t>
      </w:r>
    </w:p>
    <w:p/>
    <w:p>
      <w:r>
        <w:t>1. Якая асноўная функцыя Canva?</w:t>
      </w:r>
    </w:p>
    <w:p>
      <w:r>
        <w:t>2. Якія крокі неабходна зрабіць для стварэння першага дызайну ў Canva?</w:t>
      </w:r>
    </w:p>
    <w:p/>
    <w:p>
      <w:r>
        <w:t>#### Адказы</w:t>
      </w:r>
    </w:p>
    <w:p/>
    <w:p>
      <w:r>
        <w:t>1. Canva дазваляе ствараць прафесійныя графічныя дызайны без спецыяльных навыкаў.</w:t>
      </w:r>
    </w:p>
    <w:p>
      <w:r>
        <w:t>2. Рэгістрацыя, выбар шаблона, настройка дызайну.</w:t>
      </w:r>
    </w:p>
    <w:p/>
    <w:p>
      <w:r>
        <w:t>## Рэальныя дыялогі</w:t>
      </w:r>
    </w:p>
    <w:p/>
    <w:p>
      <w:r>
        <w:t>### WhatsApp/Telegram</w:t>
      </w:r>
    </w:p>
    <w:p/>
    <w:p>
      <w:r>
        <w:t>**Вы:** "Прывітанне, я толькі што стварыў новы пост у Canva для нашага прадукту. Хочаце, каб я яго даслаў?"</w:t>
      </w:r>
    </w:p>
    <w:p/>
    <w:p>
      <w:r>
        <w:t>**Кліент:** "Так, калі ласка, было б цікава паглядзець!"</w:t>
      </w:r>
    </w:p>
    <w:p/>
    <w:p>
      <w:r>
        <w:t>### Zoom</w:t>
      </w:r>
    </w:p>
    <w:p/>
    <w:p>
      <w:r>
        <w:t>**Вы:** "Дзякуй, што далучыліся. Сёння я пакажу, як выкарыстоўваць Canva для стварэння маркетынгавых матэрыялаў."</w:t>
      </w:r>
    </w:p>
    <w:p/>
    <w:p>
      <w:r>
        <w:t>### Email</w:t>
      </w:r>
    </w:p>
    <w:p/>
    <w:p>
      <w:r>
        <w:t>**Тэма:** "Паглядзіце новы дызайн нашага прадукту!"</w:t>
      </w:r>
    </w:p>
    <w:p/>
    <w:p>
      <w:r>
        <w:t>**Тэкст:** "Прывітанне, я стварыў новы дызайн у Canva для прасоўвання нашага прадукту. Глядзіце далучаны файл і дайце зваротную сувязь."</w:t>
      </w:r>
    </w:p>
    <w:p/>
    <w:p>
      <w:r>
        <w:t>## Агульныя памылкі і як іх пазбегнуць</w:t>
      </w:r>
    </w:p>
    <w:p/>
    <w:p>
      <w:r>
        <w:t>- **Памылка:** Неапраўданае выкарыстанне занадта шмат колераў.</w:t>
      </w:r>
    </w:p>
    <w:p>
      <w:r>
        <w:t xml:space="preserve">  **Як пазбегнуць:** Выкарыстоўвайце не больш за тры колеры, каб дызайн выглядаў прафесійна.</w:t>
      </w:r>
    </w:p>
    <w:p/>
    <w:p>
      <w:r>
        <w:t>- **Памылка:** Занадта шмат тэксту.</w:t>
      </w:r>
    </w:p>
    <w:p>
      <w:r>
        <w:t xml:space="preserve">  **Як пазбегнуць:** Захоўвайце тэкст кароткім і лаканічным.</w:t>
      </w:r>
    </w:p>
    <w:p/>
    <w:p>
      <w:r>
        <w:t>## Культурныя асаблівасці міжнароднага бізнесу</w:t>
      </w:r>
    </w:p>
    <w:p/>
    <w:p>
      <w:r>
        <w:t>Калі вы працуеце на міжнародным узроўні, важна разумець, як культурныя адрозненні могуць уплываць на ўспрыманне вашых маркетынгавых матэрыялаў. Напрыклад, колеры маюць розныя значэнні ў розных культурах, таму праверце, каб ваш дызайн быў адпаведным для вашай аўдыторыі.</w:t>
      </w:r>
    </w:p>
    <w:p/>
    <w:p>
      <w:r>
        <w:t>Дзякуй за ўвагу! Працягвайце вывучаць Canva, каб палепшыць свае навыкі стварэння маркетынгавых матэрыялаў.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