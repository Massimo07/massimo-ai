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**Modul 1: Introduktion til Canva for Network Marketing og Business Digitale**</w:t>
      </w:r>
    </w:p>
    <w:p/>
    <w:p>
      <w:r>
        <w:t>**Teori og Praktik**</w:t>
      </w:r>
    </w:p>
    <w:p/>
    <w:p>
      <w:r>
        <w:t>Canva er et kraftfuldt værktøj til grafisk design, der er særligt nyttigt for dem i network marketing og digital business. Det giver dig mulighed for at skabe professionelt udseende designs uden at skulle være ekspert i grafisk design. Canva er en webbaseret platform, hvilket betyder, at du kan få adgang til det fra enhver enhed med internetforbindelse. Du kan bruge Canva til at lave alt fra sociale medieopslag til præsentationer og markedsføringsmaterialer.</w:t>
      </w:r>
    </w:p>
    <w:p/>
    <w:p>
      <w:r>
        <w:t>Når du starter med Canva, vil du bemærke, at det har en brugervenlig grænseflade. Dette gør det let for begyndere at navigere og skabe designs. Du kan vælge mellem tusindvis af skabeloner, der er tilgængelige for at gøre designprocessen hurtigere og nemmere.</w:t>
      </w:r>
    </w:p>
    <w:p/>
    <w:p>
      <w:r>
        <w:t>**Eksempler på Canva i Network Marketing og Live On Plus**</w:t>
      </w:r>
    </w:p>
    <w:p/>
    <w:p>
      <w:r>
        <w:t>Forestil dig, at du arbejder med et produkt i Live On Plus i network marketing. Du ønsker at promovere dit produkt på sociale medier. Med Canva kan du designe et attraktivt opslag med billeder af produktet, tilføje tekst med produktfordele, og inkludere dit kontaktoplysninger. Dette gør det lettere for potentielle kunder at kontakte dig.</w:t>
      </w:r>
    </w:p>
    <w:p/>
    <w:p>
      <w:r>
        <w:t>**Øvelse 1: Oprettelse af et Social Media Post**</w:t>
      </w:r>
    </w:p>
    <w:p/>
    <w:p>
      <w:r>
        <w:t>1. Gå til Canva.com, og opret en gratis konto.</w:t>
      </w:r>
    </w:p>
    <w:p>
      <w:r>
        <w:t>2. Når du er logget ind, klik på "Create a design" og vælg "Instagram Post" for at starte.</w:t>
      </w:r>
    </w:p>
    <w:p>
      <w:r>
        <w:t>3. Vælg en skabelon, der passer til din brandstil.</w:t>
      </w:r>
    </w:p>
    <w:p>
      <w:r>
        <w:t>4. Upload et billede af dit produkt ved at klikke på "Uploads" i venstre sidepanel og derefter "Upload media".</w:t>
      </w:r>
    </w:p>
    <w:p>
      <w:r>
        <w:t>5. Træk billedet ind i dit design.</w:t>
      </w:r>
    </w:p>
    <w:p>
      <w:r>
        <w:t>6. Tilføj tekst ved at klikke på "Text" i venstre sidepanel og vælg en tekstboks.</w:t>
      </w:r>
    </w:p>
    <w:p>
      <w:r>
        <w:t>7. Skriv en kort og fængende tekst, der beskriver produktets fordele.</w:t>
      </w:r>
    </w:p>
    <w:p>
      <w:r>
        <w:t>8. Gem designet ved at klikke på "Download" øverst til højre.</w:t>
      </w:r>
    </w:p>
    <w:p/>
    <w:p>
      <w:r>
        <w:t>**Quiz**</w:t>
      </w:r>
    </w:p>
    <w:p/>
    <w:p>
      <w:r>
        <w:t>1. Hvad er Canva primært brugt til?</w:t>
      </w:r>
    </w:p>
    <w:p>
      <w:r>
        <w:t xml:space="preserve">   - A) Kodning</w:t>
      </w:r>
    </w:p>
    <w:p>
      <w:r>
        <w:t xml:space="preserve">   - B) Grafisk design</w:t>
      </w:r>
    </w:p>
    <w:p>
      <w:r>
        <w:t xml:space="preserve">   - C) Musikproduktion</w:t>
      </w:r>
    </w:p>
    <w:p>
      <w:r>
        <w:t xml:space="preserve">   - D) Tekstbehandling</w:t>
      </w:r>
    </w:p>
    <w:p/>
    <w:p>
      <w:r>
        <w:t>**Svar:** B) Grafisk design</w:t>
      </w:r>
    </w:p>
    <w:p/>
    <w:p>
      <w:r>
        <w:t>**Dialoger for WhatsApp, Telegram, Zoom, Email**</w:t>
      </w:r>
    </w:p>
    <w:p/>
    <w:p>
      <w:r>
        <w:t>*WhatsApp Chat Eksempel:*</w:t>
      </w:r>
    </w:p>
    <w:p/>
    <w:p>
      <w:r>
        <w:t>- Du: "Hej Anna! Jeg har lige lavet et nyt opslag for vores Live On Plus produkt ved hjælp af Canva. Har du tid til at give din feedback?"</w:t>
      </w:r>
    </w:p>
    <w:p>
      <w:r>
        <w:t>- Anna: "Hej! Selvfølgelig, send det til mig. Jeg glæder mig til at se det!"</w:t>
      </w:r>
    </w:p>
    <w:p/>
    <w:p>
      <w:r>
        <w:t>*Email Eksempel:*</w:t>
      </w:r>
    </w:p>
    <w:p/>
    <w:p>
      <w:r>
        <w:t>- Emne: Ny Design Præsentation med Canva</w:t>
      </w:r>
    </w:p>
    <w:p>
      <w:r>
        <w:t>- Hej Team,</w:t>
      </w:r>
    </w:p>
    <w:p>
      <w:r>
        <w:t>Jeg har netop færdiggjort et nyt design for vores kommende kampagne ved hjælp af Canva. Jeg vil gerne præsentere det i vores Zoom-møde i morgen. Venligst se vedhæftede fil og kom med jeres tanker.</w:t>
      </w:r>
    </w:p>
    <w:p>
      <w:r>
        <w:t>Bedste hilsner,</w:t>
      </w:r>
    </w:p>
    <w:p>
      <w:r>
        <w:t>[Dit Navn]</w:t>
      </w:r>
    </w:p>
    <w:p/>
    <w:p>
      <w:r>
        <w:t>**Almindelige Fejl og Hvordan Man Undgår Dem**</w:t>
      </w:r>
    </w:p>
    <w:p/>
    <w:p>
      <w:r>
        <w:t>En almindelig fejl er at overfylde designet med for meget tekst eller billeder. Husk, at enkelhed ofte er mere effektiv. For meget information kan gøre dit design rodet og svært at læse. Prøv at holde dit budskab klart og præcist.</w:t>
      </w:r>
    </w:p>
    <w:p/>
    <w:p>
      <w:r>
        <w:t>En anden fejl er ikke at bruge billeder af høj kvalitet. Billeder af lav kvalitet kan få dit design til at se uprofessionelt ud. Brug altid skarpe, klare billeder.</w:t>
      </w:r>
    </w:p>
    <w:p/>
    <w:p>
      <w:r>
        <w:t>**Kulturelle Indsigt i International Business**</w:t>
      </w:r>
    </w:p>
    <w:p/>
    <w:p>
      <w:r>
        <w:t>Når man arbejder med internationale teams i network marketing, er det vigtigt at forstå kulturelle forskelle. Farver, symboler og billeder kan have forskellige betydninger i forskellige kulturer. Brug Canva til at lave tilpassede designs, der respekterer disse forskelle. For eksempel kan farven hvid symbolisere renhed i nogle kulturer, mens den kan betyde sorg i andre.</w:t>
      </w:r>
    </w:p>
    <w:p/>
    <w:p>
      <w:r>
        <w:t>**Afslutning**</w:t>
      </w:r>
    </w:p>
    <w:p/>
    <w:p>
      <w:r>
        <w:t>Canva er en essentiel del af dine værktøjer som en professionel inden for network marketing. Det giver dig mulighed for at præsentere dine produkter og din brandidentitet på en visuelt tiltalende måde. Ved at forstå grundlæggende designprincipper og ved at undgå almindelige fejl, kan du sikre, at dine marketingmaterialer altid ser professionelle ud og effektivt kommunikerer dit budskab.</w:t>
      </w:r>
    </w:p>
    <w:p/>
    <w:p>
      <w:r>
        <w:t>For at konkludere, selvom Canva er let at bruge, er det vigtigt at fortsætte med at øve sig og udforske de mange muligheder, det tilbyder. Jo mere du bruger det, desto mere effektiv vil du blive i at skabe fantastiske designs, der kan hjælpe med at drive din forretning fremad.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