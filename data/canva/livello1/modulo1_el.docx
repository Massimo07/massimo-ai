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**Μάθημα: Canva (Επίπεδο 1, Μονάδα 1)**</w:t>
      </w:r>
    </w:p>
    <w:p/>
    <w:p>
      <w:r>
        <w:t>Καλωσορίσατε στο πρώτο μάθημα του επιπέδου 1 του Canva! Στο πλαίσιο αυτού του μαθήματος, θα εξερευνήσουμε τα βασικά στοιχεία του Canva, μια δωρεάν διαδικτυακή πλατφόρμα σχεδίασης που μπορεί να χρησιμοποιηθεί για τη δημιουργία οπτικού περιεχομένου, όπως αφίσες, παρουσιάσεις, και αναρτήσεις στα μέσα κοινωνικής δικτύωσης. Στο συγκεκριμένο μάθημα, θα επικεντρωθούμε στη χρήση του Canva για το network marketing και το Live On Plus.</w:t>
      </w:r>
    </w:p>
    <w:p/>
    <w:p>
      <w:r>
        <w:t>**Θεωρία και Πρακτική**</w:t>
      </w:r>
    </w:p>
    <w:p/>
    <w:p>
      <w:r>
        <w:t>Το Canva είναι ένα εργαλείο που επιτρέπει σε οποιονδήποτε, ανεξαρτήτως επιπέδου εμπειρίας, να δημιουργεί επαγγελματικές γραφικές παραστάσεις. Προσφέρει προσαρμόσιμα πρότυπα και εύκολα στη χρήση εργαλεία επεξεργασίας, καθιστώντας το ιδανικό για το network marketing, όπου η οπτική επικοινωνία είναι ζωτικής σημασίας.</w:t>
      </w:r>
    </w:p>
    <w:p/>
    <w:p>
      <w:r>
        <w:t>**Βήμα-Βήμα Οδηγός Χρήσης του Canva:**</w:t>
      </w:r>
    </w:p>
    <w:p/>
    <w:p>
      <w:r>
        <w:t>1. **Δημιουργία Λογαριασμού:**</w:t>
      </w:r>
    </w:p>
    <w:p>
      <w:r>
        <w:t xml:space="preserve">   - Μεταβείτε στην ιστοσελίδα του Canva (www.canva.com).</w:t>
      </w:r>
    </w:p>
    <w:p>
      <w:r>
        <w:t xml:space="preserve">   - Πατήστε στο "Εγγραφή" για να δημιουργήσετε νέο λογαριασμό χρησιμοποιώντας το email σας ή έναν λογαριασμό Google/Facebook.</w:t>
      </w:r>
    </w:p>
    <w:p/>
    <w:p>
      <w:r>
        <w:t>2. **Επιλογή Σχεδίου:**</w:t>
      </w:r>
    </w:p>
    <w:p>
      <w:r>
        <w:t xml:space="preserve">   - Αφού συνδεθείτε, θα δείτε την αρχική σελίδα με διάφορες επιλογές σχεδίων.</w:t>
      </w:r>
    </w:p>
    <w:p>
      <w:r>
        <w:t xml:space="preserve">   - Για αρχή, επιλέξτε το "Δημοσίευση Κοινωνικών Δικτύων" για να δημιουργήσετε περιεχόμενο για το Live On Plus.</w:t>
      </w:r>
    </w:p>
    <w:p/>
    <w:p>
      <w:r>
        <w:t>3. **Χρήση Προτύπων:**</w:t>
      </w:r>
    </w:p>
    <w:p>
      <w:r>
        <w:t xml:space="preserve">   - Χρησιμοποιήστε την μπάρα αναζήτησης για να βρείτε πρότυπα που σχετίζονται με το network marketing.</w:t>
      </w:r>
    </w:p>
    <w:p>
      <w:r>
        <w:t xml:space="preserve">   - Επιλέξτε το πρότυπο που σας αρέσει και ξεκινήστε την προσαρμογή.</w:t>
      </w:r>
    </w:p>
    <w:p/>
    <w:p>
      <w:r>
        <w:t>4. **Προσαρμογή Σχεδίου:**</w:t>
      </w:r>
    </w:p>
    <w:p>
      <w:r>
        <w:t xml:space="preserve">   - Προσθέστε το λογότυπό σας, αλλάξτε τα χρώματα και τις γραμματοσειρές για να ταιριάζουν με την επιχείρησή σας.</w:t>
      </w:r>
    </w:p>
    <w:p>
      <w:r>
        <w:t xml:space="preserve">   - Προσθέστε κείμενο που περιγράφει την υπηρεσία ή το προϊόν σας.</w:t>
      </w:r>
    </w:p>
    <w:p/>
    <w:p>
      <w:r>
        <w:t>5. **Αποθήκευση και Κοινή Χρήση:**</w:t>
      </w:r>
    </w:p>
    <w:p>
      <w:r>
        <w:t xml:space="preserve">   - Όταν ολοκληρώσετε το σχέδιο, πατήστε στο "Λήψη" για να αποθηκεύσετε το αρχείο στον υπολογιστή σας.</w:t>
      </w:r>
    </w:p>
    <w:p>
      <w:r>
        <w:t xml:space="preserve">   - Μπορείτε επίσης να μοιραστείτε το απευθείας στα μέσα κοινωνικής δικτύωσης μέσω των ενσωματωμένων επιλογών του Canva.</w:t>
      </w:r>
    </w:p>
    <w:p/>
    <w:p>
      <w:r>
        <w:t>**Παραδείγματα στο Network Marketing και Live On Plus**</w:t>
      </w:r>
    </w:p>
    <w:p/>
    <w:p>
      <w:r>
        <w:t>Για το Live On Plus, μπορείτε να δημιουργήσετε σχέδια που προβάλλουν τις μοναδικές δυνατότητες της πλατφόρμας. Για παράδειγμα, σχεδιάστε μια αφίσα που να τονίζει τα οφέλη της συμμετοχής σε ένα webinar ή τη δυνατότητα κερδών μέσω παραπομπών.</w:t>
      </w:r>
    </w:p>
    <w:p/>
    <w:p>
      <w:r>
        <w:t>**Εργασία και Κουίζ**</w:t>
      </w:r>
    </w:p>
    <w:p/>
    <w:p>
      <w:r>
        <w:t>Εργασία: Δημιουργήστε μια ανάρτηση στο Canva για το προϊόν ή την υπηρεσία σας. Χρησιμοποιήστε ένα πρότυπο και προσαρμόστε το με τα δικά σας στοιχεία.</w:t>
      </w:r>
    </w:p>
    <w:p/>
    <w:p>
      <w:r>
        <w:t>Κουίζ:</w:t>
      </w:r>
    </w:p>
    <w:p>
      <w:r>
        <w:t>1. Ποιο είναι το πρώτο βήμα για να ξεκινήσετε να χρησιμοποιείτε το Canva;</w:t>
      </w:r>
    </w:p>
    <w:p>
      <w:r>
        <w:t>2. Πώς μπορείτε να μοιραστείτε ένα σχέδιο που δημιουργήσατε στο Canva;</w:t>
      </w:r>
    </w:p>
    <w:p/>
    <w:p>
      <w:r>
        <w:t>Λύσεις:</w:t>
      </w:r>
    </w:p>
    <w:p>
      <w:r>
        <w:t>1. Δημιουργία λογαριασμού και σύνδεση στην πλατφόρμα.</w:t>
      </w:r>
    </w:p>
    <w:p>
      <w:r>
        <w:t>2. Μέσω των ενσωματωμένων επιλογών κοινής χρήσης στην πλατφόρμα.</w:t>
      </w:r>
    </w:p>
    <w:p/>
    <w:p>
      <w:r>
        <w:t>**Διάλογοι και Επικοινωνία**</w:t>
      </w:r>
    </w:p>
    <w:p/>
    <w:p>
      <w:r>
        <w:t>*WhatsApp/Telegram:*</w:t>
      </w:r>
    </w:p>
    <w:p>
      <w:r>
        <w:t>- Χρήστης: "Πώς μπορώ να προσθέσω το λογότυπό μου σε ένα σχέδιο στο Canva;"</w:t>
      </w:r>
    </w:p>
    <w:p>
      <w:r>
        <w:t>- Απάντηση: "Μπορείτε να ανεβάσετε το λογότυπό σας από την επιλογή 'Μεταφορτώσεις' και στη συνέχεια να το σύρετε στο σχέδιο."</w:t>
      </w:r>
    </w:p>
    <w:p/>
    <w:p>
      <w:r>
        <w:t>*Email:*</w:t>
      </w:r>
    </w:p>
    <w:p>
      <w:r>
        <w:t>- Θέμα: "Βοήθεια με το Canva"</w:t>
      </w:r>
    </w:p>
    <w:p>
      <w:r>
        <w:t>- Μήνυμα: "Καλημέρα, έχω δημιουργήσει ένα σχέδιο αλλά έχω πρόβλημα με την αποθήκευση. Μπορείτε να με καθοδηγήσετε;"</w:t>
      </w:r>
    </w:p>
    <w:p>
      <w:r>
        <w:t>- Απάντηση: "Σιγουρευτείτε ότι έχετε συνδεθεί και επιλέξτε 'Λήψη' στην πάνω δεξιά γωνία. Επιλέξτε τη μορφή αρχείου που επιθυμείτε και αποθηκεύστε στον υπολογιστή σας."</w:t>
      </w:r>
    </w:p>
    <w:p/>
    <w:p>
      <w:r>
        <w:t>*Zoom:*</w:t>
      </w:r>
    </w:p>
    <w:p>
      <w:r>
        <w:t>- Κατά τη διάρκεια ενός webinar: "Ας δούμε πώς να χρησιμοποιούμε τα πρότυπα του Canva για τη δημιουργία εντυπωσιακών παρουσιάσεων."</w:t>
      </w:r>
    </w:p>
    <w:p/>
    <w:p>
      <w:r>
        <w:t>**Συνηθισμένα Λάθη και Πώς να τα Αποφύγετε**</w:t>
      </w:r>
    </w:p>
    <w:p/>
    <w:p>
      <w:r>
        <w:t>Ένα συνηθισμένο λάθος είναι η προσπάθεια χρήσης πολύπλοκων γραφικών που δεν συνάδουν με την ταυτότητα της επωνυμίας σας. Να είστε συνεπείς με τα χρώματα και τις γραμματοσειρές που χρησιμοποιείτε. Ένα άλλο κοινό λάθος είναι η τοποθέτηση κειμένου που είναι δύσκολο να διαβαστεί λόγω του χρώματος ή του μεγέθους. Χρησιμοποιήστε την προεπισκόπηση για να διασφαλίσετε ότι όλα είναι ευανάγνωστα.</w:t>
      </w:r>
    </w:p>
    <w:p/>
    <w:p>
      <w:r>
        <w:t>**Διεθνής Επιχειρηματική Κουλτούρα**</w:t>
      </w:r>
    </w:p>
    <w:p/>
    <w:p>
      <w:r>
        <w:t>Στον κόσμο του network marketing, η οπτική επικοινωνία είναι καθολική. Ανεξάρτητα από τη χώρα, οι άνθρωποι ανταποκρίνονται θετικά σε καλαίσθητα και σαφή οπτικά μηνύματα. Το Canva σας δίνει τη δυνατότητα να δημιουργήσετε περιεχόμενο που μπορεί να προσελκύσει διεθνές κοινό, βοηθώντας σας να επεκτείνετε το reach της επιχείρησής σας πέρα από τα τοπικά όρια.</w:t>
      </w:r>
    </w:p>
    <w:p/>
    <w:p>
      <w:r>
        <w:t>Συνοψίζοντας, το Canva είναι ένα ισχυρό εργαλείο που μπορεί να ενισχύσει τις προσπάθειές σας στο network marketing, επιτρέποντάς σας να δημιουργήσετε εντυπωσιακά γραφικά που επικοινωνούν αποτελεσματικά το μήνυμά σας. Με την πρακτική και την εξερεύνηση, θα μπορείτε να αξιοποιήσετε στο έπακρο τις δυνατότητές του.</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