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Tá áthas orm an chéad mhodúl a chur i láthair duit dár gcúrsa Canva, atá dírithe ar thosaitheoirí atá ag iarraidh bunghnéithe Canva a fhoghlaim agus iad a chur i bhfeidhm i margadh líonra agus gnó digiteach. Tá an modúl seo deartha chun tú a threorú trí na céimeanna riachtanacha, le míniú mionsonraithe agus samplaí praiticiúla.</w:t>
      </w:r>
    </w:p>
    <w:p/>
    <w:p>
      <w:r>
        <w:t>### Teoiric agus Cleachtas</w:t>
      </w:r>
    </w:p>
    <w:p/>
    <w:p>
      <w:r>
        <w:t>**Cad é Canva?**</w:t>
      </w:r>
    </w:p>
    <w:p>
      <w:r>
        <w:t>Is uirlis deartha grafach é Canva a thugann ar do chumas postálacha meán sóisialta, póstaeir, ábhair mhargaíochta, agus go leor eile a chruthú gan gá le scileanna deartha gairmiúla. Tá sé an-chabhrach i margadh líonra, áit a bhfuil cumarsáid amhairc ríthábhachtach.</w:t>
      </w:r>
    </w:p>
    <w:p/>
    <w:p>
      <w:r>
        <w:t>**Conas Tús a Chur le Canva**</w:t>
      </w:r>
    </w:p>
    <w:p>
      <w:r>
        <w:t>Chun tús a chur leis, ní mór duit cuntas a chruthú ar www.canva.com. Is féidir leat síniú suas trí do r-phost, Google, nó Facebook. Molaimid duit úsáid a bhaint as an rogha a oireann do do ghnáthchleachtas oibre.</w:t>
      </w:r>
    </w:p>
    <w:p/>
    <w:p>
      <w:r>
        <w:t>Nuair a bheidh tú sínithe isteach, beidh rochtain agat ar leathanach baile Canva, áit a bhfeicfidh tú roghanna éagsúla dearaidh. Tosaigh trí chliceáil ar "Create a design" agus roghnaigh an cineál dearadh atá uait, mar shampla "Social Media Post" nó "Presentation".</w:t>
      </w:r>
    </w:p>
    <w:p/>
    <w:p>
      <w:r>
        <w:t>### Samplaí Fíor-Shaoil i Margadh Líonra agus Live On Plus</w:t>
      </w:r>
    </w:p>
    <w:p/>
    <w:p>
      <w:r>
        <w:t>Is féidir le Canva a bheith an-úsáideach chun ábhair amhairc d’fheachtais margaíochta a chruthú. Samhlaigh gur mian leat póstaer a chruthú chun imeacht a chur chun cinn do Live On Plus.</w:t>
      </w:r>
    </w:p>
    <w:p/>
    <w:p>
      <w:r>
        <w:t>1. **Roghnaigh Teimpléad**: Tar éis duit an cineál dearadh a roghnú, brabhsáil trí na teimpléid atá ar fáil. Roghnaigh ceann a oireann don teachtaireacht atá uait a chur in iúl. Is féidir leat teimpléad a roghnú a bhfuil dathanna agus stíleanna a oireann do do bhranda.</w:t>
      </w:r>
    </w:p>
    <w:p/>
    <w:p>
      <w:r>
        <w:t>2. **Saincheap an Dearadh**: Cliceáil ar na heilimintí ar an teimpléad chun iad a chur in eagar. Cuir isteach do théacs féin, mar shampla, "Imeacht Speisialta Live On Plus!" agus cuir do sheoladh agus am an imeachta leis.</w:t>
      </w:r>
    </w:p>
    <w:p/>
    <w:p>
      <w:r>
        <w:t>3. **Cuir Íomhánna agus Giuirléidí Leis**: Úsáid an roghchlár ar thaobh na láimhe clé chun íomhánna, deilbhíní agus eilimintí dearaidh eile a chur leis. Cuardaigh íomhánna a bhaineann leis an téama, mar shampla, íomhánna de dhaoine ag idirghníomhú nó ag baint taitnimh as imeacht.</w:t>
      </w:r>
    </w:p>
    <w:p/>
    <w:p>
      <w:r>
        <w:t>### Cleachtaí agus Tráth na gCeist le Réitigh</w:t>
      </w:r>
    </w:p>
    <w:p/>
    <w:p>
      <w:r>
        <w:t>**Cleachtadh 1: Cruthaigh Postáil Meán Sóisialta**</w:t>
      </w:r>
    </w:p>
    <w:p>
      <w:r>
        <w:t>Déan iarracht postáil simplí a chruthú do do leathanaigh meán sóisialta. Bain úsáid as teimpléad agus cuir do theachtaireacht phearsanta leis.</w:t>
      </w:r>
    </w:p>
    <w:p/>
    <w:p>
      <w:r>
        <w:t>**Réiteach Samplach:**</w:t>
      </w:r>
    </w:p>
    <w:p>
      <w:r>
        <w:t>- Úsáid teimpléad Instagram.</w:t>
      </w:r>
    </w:p>
    <w:p>
      <w:r>
        <w:t>- Cuir an téacs "Bí linn don seimineár gréasáin saor in aisce!".</w:t>
      </w:r>
    </w:p>
    <w:p>
      <w:r>
        <w:t>- Cuir íomhá de do tháirge leis.</w:t>
      </w:r>
    </w:p>
    <w:p/>
    <w:p>
      <w:r>
        <w:t>**Ceist:**</w:t>
      </w:r>
    </w:p>
    <w:p>
      <w:r>
        <w:t>Cad é an buntáiste a bhaineann le teimpléid a úsáid i Canva?</w:t>
      </w:r>
    </w:p>
    <w:p/>
    <w:p>
      <w:r>
        <w:t>**Freagra:**</w:t>
      </w:r>
    </w:p>
    <w:p>
      <w:r>
        <w:t>Cuireann teimpléid tús maith ar fáil duit, ag sábháil am agus ag cinntiú go bhfuil do dhearadh amhairc tarraingteach agus gairmiúil.</w:t>
      </w:r>
    </w:p>
    <w:p/>
    <w:p>
      <w:r>
        <w:t>### Comhráite Fíor-Shaoil do WhatsApp, Telegram, Zoom, Ríomhphost</w:t>
      </w:r>
    </w:p>
    <w:p/>
    <w:p>
      <w:r>
        <w:t>**WhatsApp:**</w:t>
      </w:r>
    </w:p>
    <w:p>
      <w:r>
        <w:t>"Dia dhuit, tá póstaer nua againn dár n-imeacht Live On Plus. Féach an ceangaltán agus inis dom do thuairimí!"</w:t>
      </w:r>
    </w:p>
    <w:p/>
    <w:p>
      <w:r>
        <w:t>**Telegram:**</w:t>
      </w:r>
    </w:p>
    <w:p>
      <w:r>
        <w:t>"Tá áthas orm dearadh nua a roinnt le haghaidh ár bhfeachtas. Bain úsáid as an íomhá seo le do thoil le haghaidh do phostálacha meán sóisialta."</w:t>
      </w:r>
    </w:p>
    <w:p/>
    <w:p>
      <w:r>
        <w:t>**Zoom:**</w:t>
      </w:r>
    </w:p>
    <w:p>
      <w:r>
        <w:t>"Le do thoil, féach ar an gcur i láthair a chruthaigh mé ar Canva. Aon mholtaí sula roinnimid é lenár lucht féachana?"</w:t>
      </w:r>
    </w:p>
    <w:p/>
    <w:p>
      <w:r>
        <w:t>**Ríomhphost:**</w:t>
      </w:r>
    </w:p>
    <w:p>
      <w:r>
        <w:t>"Dia dhuit [Ainm], tá dearadh nua cruthaithe agam ar Canva do do fheachtas reatha. Féach an comhad ceangailte agus cuir in iúl dom má tá aon athruithe uait."</w:t>
      </w:r>
    </w:p>
    <w:p/>
    <w:p>
      <w:r>
        <w:t>### Earráidí Coitianta agus Conas Iad a Sheachaint</w:t>
      </w:r>
    </w:p>
    <w:p/>
    <w:p>
      <w:r>
        <w:t>**Earráid 1: Teorannú ar Théacs**</w:t>
      </w:r>
    </w:p>
    <w:p>
      <w:r>
        <w:t>Ná húsáid ró-mhéad téacs. Coinnigh do theachtaireacht gearr agus dírithe.</w:t>
      </w:r>
    </w:p>
    <w:p/>
    <w:p>
      <w:r>
        <w:t>**Conas Seachaint:**</w:t>
      </w:r>
    </w:p>
    <w:p>
      <w:r>
        <w:t>Lean an riail 60/40, áit a bhfuil 60% den dearadh íomhánna agus 40% nó níos lú i dteideal téacs.</w:t>
      </w:r>
    </w:p>
    <w:p/>
    <w:p>
      <w:r>
        <w:t>**Earráid 2: Dathanna Nár Mheaitseáil**</w:t>
      </w:r>
    </w:p>
    <w:p>
      <w:r>
        <w:t>Dathanna a mheascadh nach gcomhoibríonn le chéile.</w:t>
      </w:r>
    </w:p>
    <w:p/>
    <w:p>
      <w:r>
        <w:t>**Conas Seachaint:**</w:t>
      </w:r>
    </w:p>
    <w:p>
      <w:r>
        <w:t>Bain úsáid as uirlisí Canva chun scéimeanna dathanna a roghnú a oireann do théama do bhranda.</w:t>
      </w:r>
    </w:p>
    <w:p/>
    <w:p>
      <w:r>
        <w:t>### Léargais ar Chultúr Gnó Idirnáisiúnta</w:t>
      </w:r>
    </w:p>
    <w:p/>
    <w:p>
      <w:r>
        <w:t>Tá gnólachtaí idirnáisiúnta ag brath ar chumarsáid shoiléir agus éifeachtach. Is féidir le huirlisí cosúil le Canva cabhrú leat ábhair a chruthú a bhíonn i gcomhréir le cultúir éagsúla trí theimpléid agus íomhánna a sholáthar a bhfuil oiriúnach don lucht féachana idirnáisiúnta. Cuimhnigh i gcónaí ar an lucht féachana a bheidh agat agus déan do dhearaí a shaincheapadh dá réir.</w:t>
      </w:r>
    </w:p>
    <w:p/>
    <w:p>
      <w:r>
        <w:t>Tá súil agam go n-éireoidh go geal leat sa chéad mhodúl seo agus go mbainfidh tú úsáid as na scileanna seo i do ghnó. Tóg do chuid ama agus bain sult as an bpróiseas foghlama!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