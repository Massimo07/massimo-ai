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 1: Úvod do Canva pre Network Marketing</w:t>
      </w:r>
    </w:p>
    <w:p/>
    <w:p>
      <w:r>
        <w:t>Vitajte v prvom module kurzu "Canva", určeného pre začiatočníkov v oblasti network marketingu a digitálneho podnikania. Tento modul vás prevedie základmi používania nástroja Canva, ktorý je neoceniteľným pomocníkom pri tvorbe vizuálneho obsahu pre vaše marketingové kampane.</w:t>
      </w:r>
    </w:p>
    <w:p/>
    <w:p>
      <w:r>
        <w:t>## Teória a prax s Canva</w:t>
      </w:r>
    </w:p>
    <w:p/>
    <w:p>
      <w:r>
        <w:t xml:space="preserve">Canva je online platforma, ktorá umožňuje používateľom vytvárať grafické návrhy bez potreby pokročilých znalostí v oblasti grafického dizajnu. Je ideálna pre tých, ktorí chcú vytvárať profesionálne vyzerajúce prezentácie, príspevky na sociálne siete, letáky a mnoho ďalšieho. Pre network marketing je dôležité mať atraktívny vizuálny obsah, ktorý zaujme potenciálnych klientov a partnerov. </w:t>
      </w:r>
    </w:p>
    <w:p/>
    <w:p>
      <w:r>
        <w:t>### Krok 1: Registrácia a prihlásenie</w:t>
      </w:r>
    </w:p>
    <w:p>
      <w:r>
        <w:t>Najprv navštívte stránku www.canva.com. Kliknite na tlačidlo "Registrácia" a vytvorte si účet pomocou e-mailu, Google alebo Facebooku. Po registrácii sa prihláste do svojho účtu.</w:t>
      </w:r>
    </w:p>
    <w:p/>
    <w:p>
      <w:r>
        <w:t>### Krok 2: Zoznámenie s rozhraním</w:t>
      </w:r>
    </w:p>
    <w:p>
      <w:r>
        <w:t>Po prihlásení vás privíta hlavná stránka Canva s množstvom šablón. Na ľavej strane nájdete panel s možnosťami ako "Šablóny", "Vaše návrhy", "Fotky", "Elementy" a ďalšie. Tieto nástroje vám umožnia prispôsobiť si návrhy podľa vašich potrieb.</w:t>
      </w:r>
    </w:p>
    <w:p/>
    <w:p>
      <w:r>
        <w:t>### Krok 3: Vytvorenie prvého návrhu</w:t>
      </w:r>
    </w:p>
    <w:p>
      <w:r>
        <w:t>Kliknite na "Vytvoriť návrh" a vyberte typ návrhu, napríklad "Príspevok na Facebook". Canva vám ponúkne množstvo šablón, ktoré môžete použiť ako základ pre váš návrh. Vyberte si šablónu, ktorá sa vám páči, a kliknite na ňu. Otvorí sa editor, kde môžete šablónu upraviť.</w:t>
      </w:r>
    </w:p>
    <w:p/>
    <w:p>
      <w:r>
        <w:t>## Príklady z praxe</w:t>
      </w:r>
    </w:p>
    <w:p/>
    <w:p>
      <w:r>
        <w:t>### Príklad 1: Príspevok pre Live On Plus</w:t>
      </w:r>
    </w:p>
    <w:p/>
    <w:p>
      <w:r>
        <w:t>Predstavte si, že propagujete produkt Live On Plus. V Canve vyberte šablónu pre Instagramový príspevok. Prispôsobte text tak, aby obsahoval krátke a výstižné informácie o produkte. Pridajte obrázok alebo logo Live On Plus a uistite sa, že farby a fonty sú konzistentné s brandingom produktu.</w:t>
      </w:r>
    </w:p>
    <w:p/>
    <w:p>
      <w:r>
        <w:t>### Príklad 2: Prezentácia pre potenciálnych partnerov</w:t>
      </w:r>
    </w:p>
    <w:p/>
    <w:p>
      <w:r>
        <w:t>Použite Canvu na vytvorenie prezentácie, ktorá predstaví výhody spolupráce s vašou sieťou. Využite šablóny prezentácií, pridajte grafy a tabuľky, ktoré vizualizujú úspechy a štatistiky. Použite profesionálne fotografie, ktoré zvýšia dôveryhodnosť vašich tvrdení.</w:t>
      </w:r>
    </w:p>
    <w:p/>
    <w:p>
      <w:r>
        <w:t>## Esercizi a Kvíz</w:t>
      </w:r>
    </w:p>
    <w:p/>
    <w:p>
      <w:r>
        <w:t xml:space="preserve">**Úloha:** Vytvorte vlastný návrh príspevku na sociálne siete pre váš obľúbený produkt alebo službu. Použite minimálne dve rôzne šablóny a prispôsobte ich podľa svojich potrieb. </w:t>
      </w:r>
    </w:p>
    <w:p/>
    <w:p>
      <w:r>
        <w:t>**Kvízová otázka:** Aký je hlavný benefit používania Canva v network marketingu?</w:t>
      </w:r>
    </w:p>
    <w:p/>
    <w:p>
      <w:r>
        <w:t>- a) Vytváranie profesionálnych návrhov bez znalosti dizajnu</w:t>
      </w:r>
    </w:p>
    <w:p>
      <w:r>
        <w:t>- b) Výroba fyzických produktov</w:t>
      </w:r>
    </w:p>
    <w:p>
      <w:r>
        <w:t>- c) Programovanie webových stránok</w:t>
      </w:r>
    </w:p>
    <w:p/>
    <w:p>
      <w:r>
        <w:t>*Správna odpoveď:* a) Vytváranie profesionálnych návrhov bez znalosti dizajnu</w:t>
      </w:r>
    </w:p>
    <w:p/>
    <w:p>
      <w:r>
        <w:t>## Reálne dialógy</w:t>
      </w:r>
    </w:p>
    <w:p/>
    <w:p>
      <w:r>
        <w:t xml:space="preserve">**WhatsApp:** </w:t>
      </w:r>
    </w:p>
    <w:p>
      <w:r>
        <w:t>- Klient: "Ako môžem získať viac informácií o vašom produkte?"</w:t>
      </w:r>
    </w:p>
    <w:p>
      <w:r>
        <w:t>- Vy: "Môžem vám poslať vizuálnu prezentáciu, ktorú som pripravil v Canve. Ukáže vám všetky kľúčové vlastnosti produktu."</w:t>
      </w:r>
    </w:p>
    <w:p/>
    <w:p>
      <w:r>
        <w:t>**Email:**</w:t>
      </w:r>
    </w:p>
    <w:p>
      <w:r>
        <w:t>- Predmet: "Prezentácia našich produktov"</w:t>
      </w:r>
    </w:p>
    <w:p>
      <w:r>
        <w:t>- Telo: "Dobrý deň, pripojujem prezentáciu vytvorenú v Canve, ktorá ilustruje výhody našich produktov. Neváhajte ma kontaktovať pre ďalšie informácie."</w:t>
      </w:r>
    </w:p>
    <w:p/>
    <w:p>
      <w:r>
        <w:t>## Chyby a ako sa im vyhnúť</w:t>
      </w:r>
    </w:p>
    <w:p/>
    <w:p>
      <w:r>
        <w:t>Jednou z najčastejších chýb je preplnenie dizajnu textom a obrázkami. Pamätajte, že menej je často viac. Udržujte dizajn čistý a prehľadný, so zrozumiteľným textom a vizuálmi, ktoré dopĺňajú vaše posolstvo.</w:t>
      </w:r>
    </w:p>
    <w:p/>
    <w:p>
      <w:r>
        <w:t>## Medzinárodný biznis a kultúrne rozdiely</w:t>
      </w:r>
    </w:p>
    <w:p/>
    <w:p>
      <w:r>
        <w:t>Pri práci s medzinárodným publikom je dôležité zohľadniť kultúrne rozdiely. Canva ponúka rôzne šablóny, ktoré sú vhodné pre rôzne trhy. Pri tvorbe obsahu pre medzinárodné publikum si dávajte pozor na farby, symboly a obrázky, ktoré môžu mať v rôznych kultúrach odlišné významy.</w:t>
      </w:r>
    </w:p>
    <w:p/>
    <w:p>
      <w:r>
        <w:t>Tento modul vám poskytol základné znalosti potrebné na začatie práce s Canvou. V nasledujúcich moduloch sa budeme venovať pokročilejším funkciám a stratégiám, ktoré vám pomôžu ešte efektívnejšie využívať tento nástroj vo vašom network marketingu.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