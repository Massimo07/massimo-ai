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 1: Вовед во Canva за Дигитален Маркетинг и Network Marketing**</w:t>
      </w:r>
    </w:p>
    <w:p/>
    <w:p>
      <w:r>
        <w:t>**Теоретски дел: Што е Canva и зошто е важна за дигиталниот маркетинг?**</w:t>
      </w:r>
    </w:p>
    <w:p/>
    <w:p>
      <w:r>
        <w:t>Canva е онлајн алатка за графички дизајн која овозможува создавање на визуелни содржини без потреба од напредни вештини за дизајн. Оваа алатка е исклучително корисна за професионалци во дигиталниот маркетинг и network marketing, бидејќи ви овозможува брзо и лесно да создадете привлечни визуелни елементи кои можат да го зајакнат вашиот бренд. Со Canva, можете да создадете постови за социјални медиуми, презентации, банери, летоци и многу повеќе.</w:t>
      </w:r>
    </w:p>
    <w:p/>
    <w:p>
      <w:r>
        <w:t>Зошто е значајна Canva за network marketing? Во оваа индустрија, естетиката и конзистентноста на визуелната комуникација се клучни за создавање на доверба и препознатливост. Клиентите и партнерите треба веднаш да го препознаат вашиот стил и бренд, и Canva ви го нуди тоа на едноставен начин.</w:t>
      </w:r>
    </w:p>
    <w:p/>
    <w:p>
      <w:r>
        <w:t>**Практичен дел: Како да користите Canva**</w:t>
      </w:r>
    </w:p>
    <w:p/>
    <w:p>
      <w:r>
        <w:t>1. **Регистрација и најава:** Одете на canva.com и креирајте бесплатен профил. Можете да се најавите користејќи ја вашата е-пошта или профил на социјалните медиуми.</w:t>
      </w:r>
    </w:p>
    <w:p/>
    <w:p>
      <w:r>
        <w:t>2. **Запознавање со интерфејсот:** Кога ќе се најавите, ќе видите почетна страница со шаблони за различни типови на дизајн. Истражете ги категориите како "Социјални медиуми", "Маркетинг", "Документи" и други.</w:t>
      </w:r>
    </w:p>
    <w:p/>
    <w:p>
      <w:r>
        <w:t>3. **Создавање нов дизајн:** Кликнете на "Create a design" (Креирај дизајн) и изберете го типот на дизајн кој ви е потребен. На пример, за пост на Инстаграм, изберете "Instagram Post".</w:t>
      </w:r>
    </w:p>
    <w:p/>
    <w:p>
      <w:r>
        <w:t>4. **Користење на шаблони:** Canva нуди голем број на бесплатни и платени шаблони. Изберете шаблон што ви се допаѓа и прилагодете го според вашите потреби. Можете да менувате текст, бои, слики и други елементи.</w:t>
      </w:r>
    </w:p>
    <w:p/>
    <w:p>
      <w:r>
        <w:t>5. **Додавање на елементи:** Од левата страна на екранот, ќе најдете алатка за додавање на елементи како текст, фотографии, икони и графики. Истражете ги опциите и додајте ги елементите што ви се потребни.</w:t>
      </w:r>
    </w:p>
    <w:p/>
    <w:p>
      <w:r>
        <w:t>6. **Чување и споделување:** Кога ќе завршите со дизајнот, кликнете на "Download" (Преземи) за да го зачувате на вашиот компјутер или изберете "Share" (Сподели) за да го објавите директно на социјалните медиуми.</w:t>
      </w:r>
    </w:p>
    <w:p/>
    <w:p>
      <w:r>
        <w:t>**Пример за Network Marketing и Live On Plus**</w:t>
      </w:r>
    </w:p>
    <w:p/>
    <w:p>
      <w:r>
        <w:t>Замислете дека работите за компанијата Live On Plus и треба да создадете пост за промоција на нов производ. Изберете шаблон за Instagram, внесете го лого-то на компанијата, додадете слика од производот и напишете привлечен текст кој ги истакнува придобивките. Овој едноставен дизајн може значително да го подобри вашиот маркетинг напор.</w:t>
      </w:r>
    </w:p>
    <w:p/>
    <w:p>
      <w:r>
        <w:t>**Ексерцизи и квизови**</w:t>
      </w:r>
    </w:p>
    <w:p/>
    <w:p>
      <w:r>
        <w:t>1. **Ексерциз:** Создадете пост за Facebook користејќи Canva за промоција на еден од вашите производи. Вклучете слика, текст и лого на компанијата.</w:t>
      </w:r>
    </w:p>
    <w:p/>
    <w:p>
      <w:r>
        <w:t>2. **Квиз:** Што е Canva и како може да се користи во network marketing?</w:t>
      </w:r>
    </w:p>
    <w:p>
      <w:r>
        <w:t xml:space="preserve">   - Одговор: Canva е онлајн алатка за графички дизајн која овозможува создавање на визуелни содржини. Може да се користи во network marketing за креирање на визуелни елементи кои го зајакнуваат брендот и привлекуваат клиенти.</w:t>
      </w:r>
    </w:p>
    <w:p/>
    <w:p>
      <w:r>
        <w:t>**Дијалози за комуникација**</w:t>
      </w:r>
    </w:p>
    <w:p/>
    <w:p>
      <w:r>
        <w:t>- **WhatsApp:** "Здраво [Име], сакам да ти покажам нов дизајн за нашиот производ. Го користев Canva за да го креирам. Може ли да ми дадеш повратна информација?"</w:t>
      </w:r>
    </w:p>
    <w:p/>
    <w:p>
      <w:r>
        <w:t>- **Email:** "Почитуван тим, го прикачив новиот дизајн за нашата маркетинг кампања. Го користев Canva и мислам дека изгледа одлично. Ве молам, проверете и дајте ми ваши коментари."</w:t>
      </w:r>
    </w:p>
    <w:p/>
    <w:p>
      <w:r>
        <w:t>**Чести грешки и како да ги избегнете**</w:t>
      </w:r>
    </w:p>
    <w:p/>
    <w:p>
      <w:r>
        <w:t>1. **Пренатрупаност со елементи:** Една од најчестите грешки е додавање премногу елементи кои ја прават визуелната содржина нечитлива. Држете се до минималистички дизајн и користете простор за да ги истакнете важните информации.</w:t>
      </w:r>
    </w:p>
    <w:p/>
    <w:p>
      <w:r>
        <w:t>2. **Неконзистентни бои и фонт:** Осигурете се дека користите конзистентна палета на бои и фонт за да го одржите брендот унифициран и препознатлив.</w:t>
      </w:r>
    </w:p>
    <w:p/>
    <w:p>
      <w:r>
        <w:t>**Културни аспекти во меѓународниот бизнис**</w:t>
      </w:r>
    </w:p>
    <w:p/>
    <w:p>
      <w:r>
        <w:t>Во меѓународниот бизнис, визуелната комуникација може да има различно значење во различни култури. Бидете свесни за културните разлики при избирање на бои, симболи и икони. На пример, бојата црвена може да значи среќа во некои азиски култури, но опасност во други.</w:t>
      </w:r>
    </w:p>
    <w:p/>
    <w:p>
      <w:r>
        <w:t>Со оваа теоретска и практична основа, вие сте подготвени да започнете со користење на Canva за вашите маркетинг потреби. Секогаш запомнете дека праксата прави чудо, па не двоумете се да експериментирате и да истражувате нови креативни можности.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