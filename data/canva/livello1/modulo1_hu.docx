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**Canva 1. szintű tanfolyam, 1. modul: Bevezetés a Canva használatába**</w:t>
      </w:r>
    </w:p>
    <w:p/>
    <w:p>
      <w:r>
        <w:t>**Bevezetés**</w:t>
      </w:r>
    </w:p>
    <w:p/>
    <w:p>
      <w:r>
        <w:t>A Canva egy online grafikai tervezőeszköz, amelyet kifejezetten azok számára fejlesztettek ki, akiknek nincs szakmai tervezői képzettségük. Az eszköz egyszerűen használható, és széles körű sablonokat kínál, amelyekkel professzionális megjelenésű grafikákat készíthetünk. Ez különösen hasznos a hálózati marketingben, ahol a vizuális tartalmak segíthetnek a termékek és szolgáltatások vonzó bemutatásában.</w:t>
      </w:r>
    </w:p>
    <w:p/>
    <w:p>
      <w:r>
        <w:t>**Teória és gyakorlat**</w:t>
      </w:r>
    </w:p>
    <w:p/>
    <w:p>
      <w:r>
        <w:t>A Canva alapvetően egy drag-and-drop (fogd és vidd) alapú platform. Ez azt jelenti, hogy a felhasználók egyszerűen kiválaszthatnak elemeket a bal oldali panelről, és áthúzhatják őket a tervezési területre. Az alábbi lépések bemutatják, hogyan kezdhetjük el a Canva használatát:</w:t>
      </w:r>
    </w:p>
    <w:p/>
    <w:p>
      <w:r>
        <w:t>1. **Regisztráció és bejelentkezés:** Látogass el a Canva weboldalára (www.canva.com). Regisztrálhatsz e-mail címeddel vagy Google/Facebook fiókoddal. Ha már van fiókod, egyszerűen jelentkezz be.</w:t>
      </w:r>
    </w:p>
    <w:p/>
    <w:p>
      <w:r>
        <w:t>2. **Új projekt indítása:** A főoldalon kattints a "Create a design" (Tervezés indítása) gombra. Itt kiválaszthatod a projekt típusát, például Facebook poszt, Instagram történet, vagy akár egy prezentáció.</w:t>
      </w:r>
    </w:p>
    <w:p/>
    <w:p>
      <w:r>
        <w:t>3. **Sablon kiválasztása:** A sablonok között böngészve válaszd ki azt, amelyik legjobban megfelel a projekted céljának. Például, ha egy Live On Plus promóciós anyagot szeretnél készíteni, kereshetsz az "üzlet" vagy "marketing" kategóriákban.</w:t>
      </w:r>
    </w:p>
    <w:p/>
    <w:p>
      <w:r>
        <w:t>4. **Tartalom szerkesztése:** Miután kiválasztottad a sablont, elkezdheted a szerkesztést. Kattints a szövegekre, képekre vagy más elemekre, hogy módosítsd őket. Például, cserélheted a szöveget a saját promóciós üzenetedre.</w:t>
      </w:r>
    </w:p>
    <w:p/>
    <w:p>
      <w:r>
        <w:t>5. **Egyedi elemek hozzáadása:** A bal oldali panelen találsz lehetőségeket képek, ikonok, szövegek és egyéb elemek hozzáadására. Használj kulcsszavakat a keresőben, mint például "network marketing" vagy "biznisz", hogy megfelelő képeket találj.</w:t>
      </w:r>
    </w:p>
    <w:p/>
    <w:p>
      <w:r>
        <w:t>6. **Projekt mentése és megosztása:** Ha elkészültél, kattints a "Download" (Letöltés) gombra a jobb felső sarokban. Válaszd ki a kívánt fájlformátumot, például PNG vagy PDF. A projektet közvetlenül meg is oszthatod közösségi médián keresztül.</w:t>
      </w:r>
    </w:p>
    <w:p/>
    <w:p>
      <w:r>
        <w:t>**Valós példák a hálózati marketingben és a Live On Plus-ban**</w:t>
      </w:r>
    </w:p>
    <w:p/>
    <w:p>
      <w:r>
        <w:t>A Canva rendkívül hasznos lehet például egy Live On Plus promóciós kampány elkészítésében. Tegyük fel, hogy szeretnél egy vonzó Facebook hirdetést készíteni, amely bemutatja a termék egyedi előnyeit. Válassz egy színes, figyelemfelkeltő sablont, majd egészítsd ki a termék képeivel és egy rövid, ütős szöveggel.</w:t>
      </w:r>
    </w:p>
    <w:p/>
    <w:p>
      <w:r>
        <w:t>**Gyakorlatok és kvíz**</w:t>
      </w:r>
    </w:p>
    <w:p/>
    <w:p>
      <w:r>
        <w:t>*Gyakorlat*: Készíts egy Instagram posztot, amely bemutatja a Live On Plus legújabb akcióját. Használj legalább három különböző elemet (szöveg, kép, ikon) és adj hozzá egy hívószót, amely cselekvésre ösztönöz.</w:t>
      </w:r>
    </w:p>
    <w:p/>
    <w:p>
      <w:r>
        <w:t>*Kvíz*: Melyik formátumot ajánlanád egy nyomtatott szórólap készítéséhez a Canvában?</w:t>
      </w:r>
    </w:p>
    <w:p>
      <w:r>
        <w:t>a) PNG</w:t>
      </w:r>
    </w:p>
    <w:p>
      <w:r>
        <w:t>b) PDF</w:t>
      </w:r>
    </w:p>
    <w:p>
      <w:r>
        <w:t>c) MP4</w:t>
      </w:r>
    </w:p>
    <w:p/>
    <w:p>
      <w:r>
        <w:t>*Megoldás*: b) PDF. A PDF formátum a legmegfelelőbb nyomtatási célokra, mivel megőrzi a grafikai elemek minőségét.</w:t>
      </w:r>
    </w:p>
    <w:p/>
    <w:p>
      <w:r>
        <w:t>**Valós párbeszédek**</w:t>
      </w:r>
    </w:p>
    <w:p/>
    <w:p>
      <w:r>
        <w:t>*WhatsApp/Telegram párbeszéd:*</w:t>
      </w:r>
    </w:p>
    <w:p/>
    <w:p>
      <w:r>
        <w:t>- Kérdés: "Hogyan tudom megosztani a Canva projektemet a csapatommal?"</w:t>
      </w:r>
    </w:p>
    <w:p>
      <w:r>
        <w:t>- Válasz: "Miután elkészültél, kattints a 'Megosztás' gombra, és válaszd ki az 'Együttműködés' lehetőséget. Itt megadhatod a csapattagok e-mail címeit."</w:t>
      </w:r>
    </w:p>
    <w:p/>
    <w:p>
      <w:r>
        <w:t>*Zoom meeting beszélgetés:*</w:t>
      </w:r>
    </w:p>
    <w:p/>
    <w:p>
      <w:r>
        <w:t>- Kérdés: "Milyen színeket használjak a Live On Plus posztomhoz?"</w:t>
      </w:r>
    </w:p>
    <w:p>
      <w:r>
        <w:t>- Válasz: "Javaslom, hogy használd a márka hivatalos színeit, hogy egységes és profi megjelenést biztosíts."</w:t>
      </w:r>
    </w:p>
    <w:p/>
    <w:p>
      <w:r>
        <w:t>**Gyakori hibák és elkerülésük**</w:t>
      </w:r>
    </w:p>
    <w:p/>
    <w:p>
      <w:r>
        <w:t>1. **Túlzsúfoltság:** Gyakori hiba, hogy túl sok elemet próbálunk egyetlen képre zsúfolni. Tartsd szem előtt a minimalizmus elvét; a kevesebb néha több.</w:t>
      </w:r>
    </w:p>
    <w:p/>
    <w:p>
      <w:r>
        <w:t>2. **Nem megfelelő betűtípusok használata:** Válassz egyszerű, könnyen olvasható betűtípusokat, különösen, ha a szöveg kicsi.</w:t>
      </w:r>
    </w:p>
    <w:p/>
    <w:p>
      <w:r>
        <w:t>3. **Alacsony minőségű képek:** Mindig használj nagy felbontású képeket, hogy elkerüld a pixeles megjelenést.</w:t>
      </w:r>
    </w:p>
    <w:p/>
    <w:p>
      <w:r>
        <w:t>**Nemzetközi üzleti kultúra mélyebb megértése**</w:t>
      </w:r>
    </w:p>
    <w:p/>
    <w:p>
      <w:r>
        <w:t>A vizuális kommunikáció az üzleti világban nemzetközileg elismert eszköz. A kultúrák közötti különbségek azonban befolyásolhatják, hogy milyen típusú vizuális tartalom a leghatékonyabb. Például, míg egyes kultúrák az élénk színeket és a dinamikus dizájnt részesítik előnyben, mások inkább a visszafogottabb és konzervatívabb megjelenést kedvelik. Ismerd meg a célpiacod kulturális preferenciáit, hogy hatékonyabban kommunikálhass.</w:t>
      </w:r>
    </w:p>
    <w:p/>
    <w:p>
      <w:r>
        <w:t>**Összegzés**</w:t>
      </w:r>
    </w:p>
    <w:p/>
    <w:p>
      <w:r>
        <w:t>A Canva alapvető eszköz a modern hálózati marketingben, lehetővé téve, hogy vizuálisan vonzó tartalmakat hozzunk létre gyorsan és egyszerűen. A gyakorlati tapasztalat megszerzése mellett fontos a folyamatos tanulás és a nemzetközi üzleti trendek megértése. Ezzel a modullal reméljük, hogy egy szilárd alapot adtunk a kreatív tervezés elkezdéséhez a Canvában.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