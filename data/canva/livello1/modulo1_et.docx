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 1: Canva Algtaseme Kursus**</w:t>
      </w:r>
    </w:p>
    <w:p/>
    <w:p>
      <w:r>
        <w:t>**Sissejuhatus Canvasse**</w:t>
      </w:r>
    </w:p>
    <w:p/>
    <w:p>
      <w:r>
        <w:t>Canva on intuitiivne ja kasutajasõbralik graafilise disaini platvorm, mis võimaldab igasuguse kogemustasemega kasutajatel luua professionaalse välimusega kujundusi. See on eriti kasulik tööriist digitaalse turunduse ja võrkturunduse valdkonnas, kus visuaalne sisu mängib suurt rolli. Selles esimeses moodulis keskendume Canvaga alustamisele ja õpime, kuidas luua lihtsaid, kuid tõhusaid graafilisi elemente.</w:t>
      </w:r>
    </w:p>
    <w:p/>
    <w:p>
      <w:r>
        <w:t>**Teooria ja Praktika: Canvaga töötamise alused**</w:t>
      </w:r>
    </w:p>
    <w:p/>
    <w:p>
      <w:r>
        <w:t>Canva kasutamine algab konto loomisest. Minge veebisaidile www.canva.com ja registreeruge, kasutades oma e-posti aadressi või sotsiaalmeedia kontot. Pärast registreerimist jõuate Canva avalehele, kus näete erinevaid mallivalikuid, alates sotsiaalmeedia postitustest kuni esitlusteni.</w:t>
      </w:r>
    </w:p>
    <w:p/>
    <w:p>
      <w:r>
        <w:t>Alustamiseks klõpsake nuppu "Loo disain". Valige sobiv mall, näiteks "Instagrami postitus", mis on ideaalne võrkturunduse jaoks, kuna Instagram on visuaalse sisu jagamiseks populaarne platvorm.</w:t>
      </w:r>
    </w:p>
    <w:p/>
    <w:p>
      <w:r>
        <w:t>Kui olete malli valinud, avaneb redigeerimisliides. Paremal pool näete disainitööriistu, vasakul pool aga erinevaid elemente, mida saate oma kujundusele lisada. Näiteks saate lisada teksti, pilte, ikoone ja palju muud.</w:t>
      </w:r>
    </w:p>
    <w:p/>
    <w:p>
      <w:r>
        <w:t>**Näited võrkturunduse ja Live On Plus kontekstis**</w:t>
      </w:r>
    </w:p>
    <w:p/>
    <w:p>
      <w:r>
        <w:t>Oletame, et töötate Live On Plusiga ning soovite luua silmapaistva sotsiaalmeedia postituse, et reklaamida uut toodet. Valige Canva's Instagrami postituse mall ja lisage ettevõtte logo ning toote pilt. Kasutage tekstivälja, et lisada lühike ja mõjuv sõnum, näiteks "Tunne uue energia jõud!" Kohandage värve nii, et need vastaksid teie brändi stiilile.</w:t>
      </w:r>
    </w:p>
    <w:p/>
    <w:p>
      <w:r>
        <w:t>**Harjutused ja Küsitlus**</w:t>
      </w:r>
    </w:p>
    <w:p/>
    <w:p>
      <w:r>
        <w:t>**Harjutus 1:** Looge lihtne sotsiaalmeedia postitus kasutades Canva malli. Lisage pilt, tekst ja ettevõtte logo.</w:t>
      </w:r>
    </w:p>
    <w:p/>
    <w:p>
      <w:r>
        <w:t xml:space="preserve">**Küsimus 1:** Millised on peamised eelised, mida Canva pakub võrkturundajatele?  </w:t>
      </w:r>
    </w:p>
    <w:p>
      <w:r>
        <w:t>**Vastus:** Canva pakub kasutajasõbralikku liidest, mitmesuguseid malle ja graafilisi elemente, mis kiirendavad disainiprotsessi ja aitavad luua professionaalset sisu ilma disainikogemuseta.</w:t>
      </w:r>
    </w:p>
    <w:p/>
    <w:p>
      <w:r>
        <w:t>**Reaalsed dialoogid: WhatsApp, Telegram, Zoom, Email**</w:t>
      </w:r>
    </w:p>
    <w:p/>
    <w:p>
      <w:r>
        <w:t xml:space="preserve">**WhatsApp:**  </w:t>
      </w:r>
    </w:p>
    <w:p>
      <w:r>
        <w:t xml:space="preserve">Kasutaja: "Hei, kas sa saad mulle näidata, kuidas Canvaga kiirelt postitust teha?"  </w:t>
      </w:r>
    </w:p>
    <w:p>
      <w:r>
        <w:t>Sina: "Loomulikult! Alusta Canva konto loomisest ja vali Instagrami postituse mall. Lisa oma pildid ja tekst ning mängi värvidega, et see näeks välja professionaalne."</w:t>
      </w:r>
    </w:p>
    <w:p/>
    <w:p>
      <w:r>
        <w:t xml:space="preserve">**Zoom:**  </w:t>
      </w:r>
    </w:p>
    <w:p>
      <w:r>
        <w:t xml:space="preserve">Kasutaja: "Olen Canvaga uus. Kuidas ma saan oma disaini eksportida?"  </w:t>
      </w:r>
    </w:p>
    <w:p>
      <w:r>
        <w:t>Sina: "Kui oled oma disaini valmis saanud, klõpsa ekraani paremas ülanurgas 'Lae alla' nuppu. Saad valida erinevate formaatide vahel nagu PNG või PDF."</w:t>
      </w:r>
    </w:p>
    <w:p/>
    <w:p>
      <w:r>
        <w:t>**Tavalised vead ja kuidas neid vältida**</w:t>
      </w:r>
    </w:p>
    <w:p/>
    <w:p>
      <w:r>
        <w:t>Üks levinud viga on tekstide ja graafiliste elementide üleküllus, mis võib muuta disaini segaseks ja raskesti loetavaks. Selle vältimiseks kasuta lihtsat ja puhast kujundust ning keskendu peamisele sõnumile.</w:t>
      </w:r>
    </w:p>
    <w:p/>
    <w:p>
      <w:r>
        <w:t>**Rahvusvahelise ärikultuuri detailid**</w:t>
      </w:r>
    </w:p>
    <w:p/>
    <w:p>
      <w:r>
        <w:t>Rahvusvahelises ärikultuuris on visuaalne sisu üha olulisem. Globaalsete turgude puhul on oluline mõista, millised visuaalsed elemendid ja värvid on erinevates kultuurides vastuvõetavad või eelistatud. Näiteks võivad värvid, mis on ühes kultuuris positiivsed, teises kultuuris negatiivselt tõlgenduda. Canva pakub võimalust katsetada erinevate värvipalettide ja disainistiilidega, et leida sobivaim lahendus.</w:t>
      </w:r>
    </w:p>
    <w:p/>
    <w:p>
      <w:r>
        <w:t>Kokkuvõtteks, Canva kasutamine algab lihtsast registreerimisest ja malli valimisest, kuid pakub lõputult võimalusi loovuseks ja professionaalseks turunduseks. Selle abil saate tõhusalt edastada oma sõnumeid ja luua sisu, mis kõnetab teie sihtrühma.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