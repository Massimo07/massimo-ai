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**Modulis 1: Canva Pamati un Tās Lietošana Tīkla Mārketingā un Digitālajā Biznesā**</w:t>
      </w:r>
    </w:p>
    <w:p/>
    <w:p>
      <w:r>
        <w:t>**Teorija un Prakse**</w:t>
      </w:r>
    </w:p>
    <w:p/>
    <w:p>
      <w:r>
        <w:t>Canva ir viena no populārākajām grafiskā dizaina platformām pasaulē, kas ļauj ikvienam, pat bez dizaina pieredzes, radīt profesionāla izskata grafiskos materiālus. Tā ir īpaši noderīga tīkla mārketingā un digitālajā biznesā, kur vizuālais saturs ir būtiska saziņas un mārketinga sastāvdaļa.</w:t>
      </w:r>
    </w:p>
    <w:p/>
    <w:p>
      <w:r>
        <w:t>Lai sāktu darbu ar Canvu, vispirms nepieciešams izveidot kontu. Apmeklējiet Canva mājaslapu (www.canva.com) un reģistrējieties, izmantojot savu e-pastu vai sociālo tīklu profilu. Kad reģistrācija ir veikta, jūs tiksiet novirzīts uz lietotāja interfeisu, kur būs pieejamas dažādas veidnes un rīki dizaina veidošanai.</w:t>
      </w:r>
    </w:p>
    <w:p/>
    <w:p>
      <w:r>
        <w:t>**Esempi Reāli Tīkla Mārketingā un Live On Plus**</w:t>
      </w:r>
    </w:p>
    <w:p/>
    <w:p>
      <w:r>
        <w:t>Piemēram, ja jūs esat tīkla mārketinga speciālists, kas strādā ar Live On Plus produktiem, jūs varat izmantot Canvu, lai izveidotu pievilcīgus produktu attēlus, akciju reklāmas un informatīvos plakātus. Izvēlieties atbilstošu veidni, piemēram, sociālo tīklu ziņu, un pielāgojiet to ar Live On Plus logotipu, produktu attēliem un tekstu, kas izceļ jūsu piedāvājumu priekšrocības.</w:t>
      </w:r>
    </w:p>
    <w:p/>
    <w:p>
      <w:r>
        <w:t>**Praktisks Uzdevums**</w:t>
      </w:r>
    </w:p>
    <w:p/>
    <w:p>
      <w:r>
        <w:t>1. Atveriet Canvu un izvēlieties veidni "Sociālo tīklu ziņa".</w:t>
      </w:r>
    </w:p>
    <w:p>
      <w:r>
        <w:t>2. Augšupielādējiet Live On Plus produkta attēlu.</w:t>
      </w:r>
    </w:p>
    <w:p>
      <w:r>
        <w:t>3. Pievienojiet tekstu ar produktu aprakstu un cenu piedāvājumu.</w:t>
      </w:r>
    </w:p>
    <w:p>
      <w:r>
        <w:t>4. Izmantojot Canvas krāsu paleti, saskaņojiet dizaina krāsas ar Live On Plus zīmolu.</w:t>
      </w:r>
    </w:p>
    <w:p>
      <w:r>
        <w:t>5. Saglabājiet un lejupielādējiet savu dizainu.</w:t>
      </w:r>
    </w:p>
    <w:p/>
    <w:p>
      <w:r>
        <w:t>**E-pasta un Tērzēšanas Dialogi**</w:t>
      </w:r>
    </w:p>
    <w:p/>
    <w:p>
      <w:r>
        <w:t>Tērzēšana (WhatsApp):</w:t>
      </w:r>
    </w:p>
    <w:p>
      <w:r>
        <w:t>- Klients: "Sveiki, vai varat nosūtīt man vairāk informācijas par Live On Plus produktiem?"</w:t>
      </w:r>
    </w:p>
    <w:p>
      <w:r>
        <w:t>- Jūs: "Protams! Es tikko izveidoju informatīvu attēlu, kas izceļ mūsu produktu galvenās priekšrocības. Lūdzu, apskatiet pievienoto attēlu."</w:t>
      </w:r>
    </w:p>
    <w:p/>
    <w:p>
      <w:r>
        <w:t>E-pasts:</w:t>
      </w:r>
    </w:p>
    <w:p>
      <w:r>
        <w:t>- Priekšmets: Jauns piedāvājums no Live On Plus</w:t>
      </w:r>
    </w:p>
    <w:p>
      <w:r>
        <w:t>- Sveicinājums: "Labdien, [Klienta vārds],"</w:t>
      </w:r>
    </w:p>
    <w:p>
      <w:r>
        <w:t>- "Pievienoju attēlu ar mūsu jauno piedāvājumu. Ja jums ir kādi jautājumi, droši sazinieties ar mani."</w:t>
      </w:r>
    </w:p>
    <w:p/>
    <w:p>
      <w:r>
        <w:t>**Biežāk Pieļautās Kļūdas un Kā Tās Izvairīties**</w:t>
      </w:r>
    </w:p>
    <w:p/>
    <w:p>
      <w:r>
        <w:t xml:space="preserve">Bieži cilvēki izmanto pārāk daudz teksta vai krāsu, kas dizainu padara pārslogotu un grūti uztveramu. Lai izvairītos no šīs kļūdas, ievērojiet šos principus: </w:t>
      </w:r>
    </w:p>
    <w:p>
      <w:r>
        <w:t>1. Saglabājiet tekstu īsu un kodolīgu.</w:t>
      </w:r>
    </w:p>
    <w:p>
      <w:r>
        <w:t>2. Izmantojiet ne vairāk kā divas vai trīs krāsas, kas papildina viena otru.</w:t>
      </w:r>
    </w:p>
    <w:p>
      <w:r>
        <w:t>3. Izvēlieties viegli lasāmu fontu.</w:t>
      </w:r>
    </w:p>
    <w:p/>
    <w:p>
      <w:r>
        <w:t>**Starptautiskā Biznesa Kultūra**</w:t>
      </w:r>
    </w:p>
    <w:p/>
    <w:p>
      <w:r>
        <w:t>Biznesa kultūra dažādās valstīs var atšķirties, un tas ietekmē arī vizuālā satura uztveri. Piemēram, Rietumu tirgos bieži tiek novērtēta vienkāršība un skaidrība, savukārt Āzijas tirgos bieži tiek izmantoti spilgti vizuālie elementi un detalizētāki dizaini. Izmantojot Canvu, pielāgojiet savu saturu mērķa tirgus kultūras īpatnībām.</w:t>
      </w:r>
    </w:p>
    <w:p/>
    <w:p>
      <w:r>
        <w:t>**Viktorīna un Risinājumi**</w:t>
      </w:r>
    </w:p>
    <w:p/>
    <w:p>
      <w:r>
        <w:t>1. Kura no šīm krāsām visbiežāk tiek saistīta ar uzticamību un profesionalitāti?</w:t>
      </w:r>
    </w:p>
    <w:p>
      <w:r>
        <w:t xml:space="preserve">   - a) Sarkana</w:t>
      </w:r>
    </w:p>
    <w:p>
      <w:r>
        <w:t xml:space="preserve">   - b) Zila</w:t>
      </w:r>
    </w:p>
    <w:p>
      <w:r>
        <w:t xml:space="preserve">   - c) Dzeltena</w:t>
      </w:r>
    </w:p>
    <w:p/>
    <w:p>
      <w:r>
        <w:t>Pareizā atbilde: b) Zila</w:t>
      </w:r>
    </w:p>
    <w:p/>
    <w:p>
      <w:r>
        <w:t>2. Kādu fontu stilu ieteicams izmantot, lai nodrošinātu vieglu teksta lasīšanu?</w:t>
      </w:r>
    </w:p>
    <w:p>
      <w:r>
        <w:t xml:space="preserve">   - a) Sarežģīti dekoratīvi fonti</w:t>
      </w:r>
    </w:p>
    <w:p>
      <w:r>
        <w:t xml:space="preserve">   - b) Vienkārši un skaidri lasāmi fonti</w:t>
      </w:r>
    </w:p>
    <w:p/>
    <w:p>
      <w:r>
        <w:t>Pareizā atbilde: b) Vienkārši un skaidri lasāmi fonti</w:t>
      </w:r>
    </w:p>
    <w:p/>
    <w:p>
      <w:r>
        <w:t>**Secinājumi**</w:t>
      </w:r>
    </w:p>
    <w:p/>
    <w:p>
      <w:r>
        <w:t>Šajā modulī mēs apskatījām Canvas pamatus un to, kā šo rīku var izmantot tīkla mārketingā un digitālajā biznesā. Ar Canvu jūs varat radīt pievilcīgu un profesionālu vizuālo saturu, kas palīdzēs efektīvi komunicēt ar klientiem un veicināt produktu pārdošanu. Atcerieties vienmēr pielāgot savu dizainu jūsu mērķa auditorijas kultūras īpatnībām un izvairīties no dizaina pārslogošanas.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