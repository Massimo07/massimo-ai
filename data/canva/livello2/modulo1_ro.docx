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Didactic: Canva pentru Network Marketing și Business Digital - Nivel 2, Modul 1</w:t>
      </w:r>
    </w:p>
    <w:p/>
    <w:p>
      <w:r>
        <w:t>**Introducere în Canva pentru Network Marketing**</w:t>
      </w:r>
    </w:p>
    <w:p/>
    <w:p>
      <w:r>
        <w:t>Canva este un instrument extrem de util pentru oricine dorește să creeze conținut vizual de calitate, fără a avea nevoie de abilități avansate de design grafic. În contextul network marketing-ului și al afacerilor digitale, Canva poate fi folosit pentru a crea materiale de marketing atractive, prezentări, postări pe rețelele sociale și multe altele. Acest modul își propune să te învețe cum să folosești Canva pentru a-ți îmbunătăți strategia de marketing și pentru a atrage mai mulți clienți prin intermediul vizualurilor captivante.</w:t>
      </w:r>
    </w:p>
    <w:p/>
    <w:p>
      <w:r>
        <w:t>**Teorie și Practică în Utilizarea Canva**</w:t>
      </w:r>
    </w:p>
    <w:p/>
    <w:p>
      <w:r>
        <w:t>Pentru a începe, trebuie să înțelegi interfața Canva. După ce te-ai înregistrat și ai deschis platforma, vei observa o varietate de șabloane predefinite. Acestea sunt organizate pe categorii precum postări pe rețelele sociale, prezentări, postere și altele. Alegerea unui șablon potrivit este primul pas crucial, deoarece îți va simplifica procesul de design.</w:t>
      </w:r>
    </w:p>
    <w:p/>
    <w:p>
      <w:r>
        <w:t>**Exemplu Practic: Crearea unui Poster pentru Network Marketing**</w:t>
      </w:r>
    </w:p>
    <w:p/>
    <w:p>
      <w:r>
        <w:t>Să presupunem că dorești să creezi un poster pentru a promova un eveniment Live On Plus. Iată pașii detaliați:</w:t>
      </w:r>
    </w:p>
    <w:p/>
    <w:p>
      <w:r>
        <w:t>1. **Selectarea șablonului**: Începe prin a selecta un șablon care se potrivește cu tema evenimentului tău. Poți alege un șablon de poster din categorie.</w:t>
      </w:r>
    </w:p>
    <w:p/>
    <w:p>
      <w:r>
        <w:t>2. **Personalizarea textului**: Fă clic pe casetele de text prestabilite pentru a le edita. Introdu detaliile evenimentului tău, cum ar fi data, ora, locul și un mesaj captivant.</w:t>
      </w:r>
    </w:p>
    <w:p/>
    <w:p>
      <w:r>
        <w:t>3. **Adăugarea de imagini**: Încarcă o imagine relevantă cu brandul tău sau selectează una din biblioteca Canva. Asigură-te că imaginea este de bună calitate și rezoluție.</w:t>
      </w:r>
    </w:p>
    <w:p/>
    <w:p>
      <w:r>
        <w:t>4. **Ajustarea culorilor și fonturilor**: Asigură-te că schema de culori și fonturile utilizate se potrivesc cu identitatea brandului tău. Poți schimba aceste elemente din bara de instrumente de sus.</w:t>
      </w:r>
    </w:p>
    <w:p/>
    <w:p>
      <w:r>
        <w:t>5. **Revizuirea și salvarea**: Revizuiește posterul pentru a te asigura că toate informațiile sunt corecte și că designul este atrăgător. Salvează designul și descarcă-l în formatul dorit, de obicei PNG sau PDF pentru printare.</w:t>
      </w:r>
    </w:p>
    <w:p/>
    <w:p>
      <w:r>
        <w:t>**Exercițiu Practic și Quiz**</w:t>
      </w:r>
    </w:p>
    <w:p/>
    <w:p>
      <w:r>
        <w:t>**Exercițiu:** Creează un design pentru o postare pe social media care să promoveze un produs specific al companiei tale de network marketing. Include o imagine a produsului, un slogan captivant și un apel la acțiune.</w:t>
      </w:r>
    </w:p>
    <w:p/>
    <w:p>
      <w:r>
        <w:t>**Quiz:**</w:t>
      </w:r>
    </w:p>
    <w:p>
      <w:r>
        <w:t>1. Care sunt pașii importanți în realizarea unui design eficient în Canva?</w:t>
      </w:r>
    </w:p>
    <w:p>
      <w:r>
        <w:t>2. De ce este important să personalizezi culorile și fonturile în designul tău?</w:t>
      </w:r>
    </w:p>
    <w:p>
      <w:r>
        <w:t>3. Cum poți asigura calitatea unei imagini utilizate în design?</w:t>
      </w:r>
    </w:p>
    <w:p/>
    <w:p>
      <w:r>
        <w:t>**Soluții:**</w:t>
      </w:r>
    </w:p>
    <w:p>
      <w:r>
        <w:t>1. Alegerea șablonului potrivit, personalizarea textului, adăugarea de imagini, ajustarea culorilor și fonturilor, revizuirea și salvarea.</w:t>
      </w:r>
    </w:p>
    <w:p>
      <w:r>
        <w:t>2. Pentru a menține coerența cu identitatea brandului și pentru a atrage atenția publicului țintă.</w:t>
      </w:r>
    </w:p>
    <w:p>
      <w:r>
        <w:t>3. Utilizând imagini de înaltă rezoluție și verificând dimensiunile înainte de a le adăuga în design.</w:t>
      </w:r>
    </w:p>
    <w:p/>
    <w:p>
      <w:r>
        <w:t>**Dialoguri Reale pentru Comunicarea Online**</w:t>
      </w:r>
    </w:p>
    <w:p/>
    <w:p>
      <w:r>
        <w:t xml:space="preserve">**WhatsApp:** </w:t>
      </w:r>
    </w:p>
    <w:p>
      <w:r>
        <w:t>- Salut! Am folosit Canva pentru a crea un vizual pentru noua noastră campanie. Îți trimit designul pentru feedback. Ce părere ai?</w:t>
      </w:r>
    </w:p>
    <w:p/>
    <w:p>
      <w:r>
        <w:t xml:space="preserve">**Telegram:** </w:t>
      </w:r>
    </w:p>
    <w:p>
      <w:r>
        <w:t>- Bună echipă! Am încărcat în Canva un șablon pentru postările de săptămâna aceasta. Vă rog să verificați și să faceți sugestii.</w:t>
      </w:r>
    </w:p>
    <w:p/>
    <w:p>
      <w:r>
        <w:t xml:space="preserve">**Zoom:** </w:t>
      </w:r>
    </w:p>
    <w:p>
      <w:r>
        <w:t>- În cadrul întâlnirii de astăzi, voi împărtăși ecranul pentru a vă arăta cum am creat prezentarea noastră în Canva. Vreau să discutăm despre cum putem îmbunătăți vizualurile.</w:t>
      </w:r>
    </w:p>
    <w:p/>
    <w:p>
      <w:r>
        <w:t xml:space="preserve">**Email:** </w:t>
      </w:r>
    </w:p>
    <w:p>
      <w:r>
        <w:t>- Subiect: Designul Posterului pentru Eveniment</w:t>
      </w:r>
    </w:p>
    <w:p>
      <w:r>
        <w:t xml:space="preserve">  Bună [Nume],</w:t>
      </w:r>
    </w:p>
    <w:p>
      <w:r>
        <w:t xml:space="preserve">  Am finalizat designul posterului în Canva pentru evenimentul nostru Live On Plus. Te rog să-l verifici și să-mi spui dacă sunt necesare modificări.</w:t>
      </w:r>
    </w:p>
    <w:p>
      <w:r>
        <w:t xml:space="preserve">  Mulțumesc!</w:t>
      </w:r>
    </w:p>
    <w:p/>
    <w:p>
      <w:r>
        <w:t>**Erori Comune și Cum să le Eviți**</w:t>
      </w:r>
    </w:p>
    <w:p/>
    <w:p>
      <w:r>
        <w:t>Unul dintre cele mai frecvente erori este utilizarea excesivă a textului. Un design supraîncărcat poate descuraja publicul. Încearcă să menții un echilibru între text și imagini. De asemenea, asigură-te că toate elementele sunt aliniate corespunzător și că fonturile sunt lizibile.</w:t>
      </w:r>
    </w:p>
    <w:p/>
    <w:p>
      <w:r>
        <w:t>**Cultură Business Internațională**</w:t>
      </w:r>
    </w:p>
    <w:p/>
    <w:p>
      <w:r>
        <w:t>În context global, adaptabilitatea vizualurilor este esențială. Ceea ce funcționează într-o cultură poate să nu fie eficient în alta. De aceea, când creezi conținut pentru piețe internaționale, cercetează și adaptează designul la preferințele culturale locale.</w:t>
      </w:r>
    </w:p>
    <w:p/>
    <w:p>
      <w:r>
        <w:t>Acest modul reprezintă un prim pas în utilizarea Canva pentru a îmbunătăți strategia de marketing în network marketing și business digital. Practica regulată te va ajuta să devii mai eficient și să creezi conținut care să atragă și să rețină atenția publicului tău țintă.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