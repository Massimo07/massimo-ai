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Napredni Canva za Digitalni Marketing</w:t>
      </w:r>
    </w:p>
    <w:p/>
    <w:p>
      <w:r>
        <w:t>### Uvod</w:t>
      </w:r>
    </w:p>
    <w:p/>
    <w:p>
      <w:r>
        <w:t>Dobrodošli u Modul 1 našeg kursa "Canva" na nivou 2. Ovaj modul je dizajniran da vas uvede u napredne tehnike korištenja Canve u kontekstu mrežnog marketinga i poslovanja poput Live On Plus. Bez obzira jeste li već koristili Canvu ili ste potpuno novi u njoj, ovdje ćemo vas voditi korak po korak kroz teoriju i praksu.</w:t>
      </w:r>
    </w:p>
    <w:p/>
    <w:p>
      <w:r>
        <w:t>### Teorija i Praksa</w:t>
      </w:r>
    </w:p>
    <w:p/>
    <w:p>
      <w:r>
        <w:t>Canva je alat za grafički dizajn koji omogućava korisnicima da stvaraju vizualno privlačne sadržaje. U kontekstu digitalnog marketinga, Canva vam može pomoći u stvaranju sadržaja koji privlači pažnju i potiče angažman. Ključna stvar koju trebate razumjeti je kako koristiti Canvu da biste prenijeli poruku vašeg brenda na efektivan način.</w:t>
      </w:r>
    </w:p>
    <w:p/>
    <w:p>
      <w:r>
        <w:t>**Korak 1: Postavljanje Osnovnog Profila**</w:t>
      </w:r>
    </w:p>
    <w:p/>
    <w:p>
      <w:r>
        <w:t>Prije nego što započnete s izradom dizajna, važno je postaviti svoj profil na Canvi. Posjetite [Canva početna stranica](https://www.canva.com) i kreirajte svoj račun. Ako već imate račun, prijavite se koristeći svoje korisničke podatke.</w:t>
      </w:r>
    </w:p>
    <w:p/>
    <w:p>
      <w:r>
        <w:t>**Korak 2: Odabir Prave Šablone**</w:t>
      </w:r>
    </w:p>
    <w:p/>
    <w:p>
      <w:r>
        <w:t>Canva nudi širok spektar šablona koje možete koristiti. Za mrežni marketing, preporučujemo da koristite šablone koji su prilagođeni za društvene mreže, kao što su postovi za Instagram ili Facebook oglasi. Kliknite na "Create a design" i pretražite kategorije poput "Social Media" da biste pronašli odgovarajuće šablone.</w:t>
      </w:r>
    </w:p>
    <w:p/>
    <w:p>
      <w:r>
        <w:t>### Primjeri iz Praksa</w:t>
      </w:r>
    </w:p>
    <w:p/>
    <w:p>
      <w:r>
        <w:t>**Primjer 1: Kreiranje Posta za Facebook**</w:t>
      </w:r>
    </w:p>
    <w:p/>
    <w:p>
      <w:r>
        <w:t>Zamislite da promovirate novi proizvod za Live On Plus. Odaberite šablon za Facebook post i zamijenite tekst sa specifičnim informacijama o proizvodu. Dodajte profesionalne fotografije proizvoda i koristite boje koje su u skladu s brendom.</w:t>
      </w:r>
    </w:p>
    <w:p/>
    <w:p>
      <w:r>
        <w:t>**Primjer 2: Izrada Instagram Storyja**</w:t>
      </w:r>
    </w:p>
    <w:p/>
    <w:p>
      <w:r>
        <w:t>Instagram Storyji su sjajan način da brzo komunicirate s publikom. Odaberite šablon za Instagram Story i dodajte animacije koje će privući pažnju. Uključite poziv na akciju, poput "Swipe up za više informacija".</w:t>
      </w:r>
    </w:p>
    <w:p/>
    <w:p>
      <w:r>
        <w:t>### Esercizi i Kvizovi</w:t>
      </w:r>
    </w:p>
    <w:p/>
    <w:p>
      <w:r>
        <w:t>**Vježba 1: Dizajn Instagram Posta**</w:t>
      </w:r>
    </w:p>
    <w:p/>
    <w:p>
      <w:r>
        <w:t>Kreirajte Instagram post koristeći Canva, fokusirajući se na novi proizvod ili uslugu vašeg poslovanja. Koristite minimalno tri elementa dizajna: tekst, sliku i ikonu.</w:t>
      </w:r>
    </w:p>
    <w:p/>
    <w:p>
      <w:r>
        <w:t>**Kviz Pitanje:**</w:t>
      </w:r>
    </w:p>
    <w:p/>
    <w:p>
      <w:r>
        <w:t>Koje su tri ključne komponente efektivnog vizualnog dizajna u mrežnom marketingu?</w:t>
      </w:r>
    </w:p>
    <w:p/>
    <w:p>
      <w:r>
        <w:t>**Rješenje:**</w:t>
      </w:r>
    </w:p>
    <w:p/>
    <w:p>
      <w:r>
        <w:t>1. Konzistentnost brenda</w:t>
      </w:r>
    </w:p>
    <w:p>
      <w:r>
        <w:t>2. Jasna poruka</w:t>
      </w:r>
    </w:p>
    <w:p>
      <w:r>
        <w:t>3. Vizualna privlačnost</w:t>
      </w:r>
    </w:p>
    <w:p/>
    <w:p>
      <w:r>
        <w:t>### Dijalozi za Komunikaciju</w:t>
      </w:r>
    </w:p>
    <w:p/>
    <w:p>
      <w:r>
        <w:t>**WhatsApp/Telegram:**</w:t>
      </w:r>
    </w:p>
    <w:p/>
    <w:p>
      <w:r>
        <w:t>"Pozdrav [Ime], upravo sam završio dizajn novog Instagram posta za naš proizvod koristeći Canvu. Možeš li ga pregledati i dati mi svoje mišljenje?"</w:t>
      </w:r>
    </w:p>
    <w:p/>
    <w:p>
      <w:r>
        <w:t>**Zoom:**</w:t>
      </w:r>
    </w:p>
    <w:p/>
    <w:p>
      <w:r>
        <w:t>"Tijekom današnjeg poziva, željela bih vam pokazati kako sam koristila Canvu za dizajniranje naših najnovijih marketinških materijala."</w:t>
      </w:r>
    </w:p>
    <w:p/>
    <w:p>
      <w:r>
        <w:t>**Email:**</w:t>
      </w:r>
    </w:p>
    <w:p/>
    <w:p>
      <w:r>
        <w:t>"Poštovani [Ime], u prilogu se nalazi dizajn letka koji sam kreirala koristeći Canvu. Molim vas da pregledate i javite mi vaše povratne informacije."</w:t>
      </w:r>
    </w:p>
    <w:p/>
    <w:p>
      <w:r>
        <w:t>### Uobičajene Greške i Kako ih Izbjeći</w:t>
      </w:r>
    </w:p>
    <w:p/>
    <w:p>
      <w:r>
        <w:t>1. **Pretrpan Dizajn:** Mnogi korisnici dodaju previše elemenata, što može zbuniti gledatelje. Držite se minimalizma i jasnoće.</w:t>
      </w:r>
    </w:p>
    <w:p>
      <w:r>
        <w:t xml:space="preserve">   </w:t>
      </w:r>
    </w:p>
    <w:p>
      <w:r>
        <w:t>2. **Neadekvatna Upotreba Boja:** Koristite boje koje odgovaraju vašem brendu, ali izbjegavajte korištenje previše različitih boja koje mogu stvoriti kaos.</w:t>
      </w:r>
    </w:p>
    <w:p/>
    <w:p>
      <w:r>
        <w:t>### Kultura Poslovanja</w:t>
      </w:r>
    </w:p>
    <w:p/>
    <w:p>
      <w:r>
        <w:t>U međunarodnom poslovanju, vizualni identitet je ključan. Korištenje univerzalno prepoznatljivih simbola i boja može poboljšati prepoznatljivost brenda na globalnom nivou. Kada koristite Canvu, imajte na umu kulturne razlike u percepciji boja i simbola. Na primjer, boja crvena može simbolizirati sreću u nekim kulturama, dok u drugima može imati negativne konotacije.</w:t>
      </w:r>
    </w:p>
    <w:p/>
    <w:p>
      <w:r>
        <w:t>### Zaključak</w:t>
      </w:r>
    </w:p>
    <w:p/>
    <w:p>
      <w:r>
        <w:t>Nadamo se da vam je ovaj modul pomogao da bolje razumijete kako koristiti Canvu u kontekstu mrežnog marketinga. Praksa je ključna, pa vas ohrabrujemo da nastavite istraživati i eksperimentirati s različitim dizajnima. Ako imate bilo kakva pitanja, slobodno nas kontaktirajte putem platformi za komunikaciju. Sretno u daljnjem učenju i kreativnom stvaranju!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