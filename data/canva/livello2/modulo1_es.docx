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Módulo 1: Uso Avanzado de Canva para Network Marketing y Negocios Digitales</w:t>
      </w:r>
    </w:p>
    <w:p/>
    <w:p>
      <w:r>
        <w:t>## Introducción</w:t>
      </w:r>
    </w:p>
    <w:p/>
    <w:p>
      <w:r>
        <w:t>¡Bienvenido al módulo 1 del nivel 2 del curso de Canva! En este módulo, profundizaremos en el uso práctico de Canva para potenciar tus estrategias de network marketing y negocios digitales, con un enfoque especial en Live On Plus. Este módulo está diseñado para aquellos que ya tienen un conocimiento básico de Canva y desean llevar sus habilidades al siguiente nivel para crear contenido visual profesional y atractivo.</w:t>
      </w:r>
    </w:p>
    <w:p/>
    <w:p>
      <w:r>
        <w:t>## Teoría y Práctica de Canva</w:t>
      </w:r>
    </w:p>
    <w:p/>
    <w:p>
      <w:r>
        <w:t>Canva es una poderosa herramienta de diseño gráfico en línea que permite a los usuarios crear gráficos, presentaciones, publicaciones en redes sociales y otros contenidos visuales con facilidad. A diferencia de otros softwares de diseño que pueden ser complejos y requerir un largo proceso de aprendizaje, Canva ofrece una interfaz intuitiva y una amplia gama de plantillas que facilitan el proceso de diseño.</w:t>
      </w:r>
    </w:p>
    <w:p/>
    <w:p>
      <w:r>
        <w:t>### Elementos Clave de Canva</w:t>
      </w:r>
    </w:p>
    <w:p/>
    <w:p>
      <w:r>
        <w:t>1. **Plantillas**: Canva ofrece miles de plantillas pre-diseñadas que puedes personalizar para tus necesidades específicas de marketing. Estas plantillas son una excelente manera de ahorrar tiempo y garantizar que tus diseños sean visualmente atractivos.</w:t>
      </w:r>
    </w:p>
    <w:p/>
    <w:p>
      <w:r>
        <w:t>2. **Elementos Gráficos**: Incluyen iconos, formas y líneas que puedes utilizar para mejorar tus diseños. Puedes buscar elementos específicos en la barra de búsqueda y arrastrarlos a tu lienzo.</w:t>
      </w:r>
    </w:p>
    <w:p/>
    <w:p>
      <w:r>
        <w:t>3. **Texto y Tipografía**: La elección de la tipografía adecuada es crucial en el diseño gráfico, ya que puede afectar la percepción del mensaje. Canva ofrece una variedad de fuentes para elegir, y puedes ajustar el tamaño, color y espaciado del texto.</w:t>
      </w:r>
    </w:p>
    <w:p/>
    <w:p>
      <w:r>
        <w:t>4. **Colores y Paletas**: Utilizar una paleta de colores coherente es vital para mantener la identidad de marca. Canva permite crear y guardar paletas personalizadas.</w:t>
      </w:r>
    </w:p>
    <w:p/>
    <w:p>
      <w:r>
        <w:t>### Práctica: Creación de un Diseño para Network Marketing</w:t>
      </w:r>
    </w:p>
    <w:p/>
    <w:p>
      <w:r>
        <w:t>Para aplicar estos principios, crearemos un póster promocional para un evento de Live On Plus. Sigue estos pasos detallados:</w:t>
      </w:r>
    </w:p>
    <w:p/>
    <w:p>
      <w:r>
        <w:t>1. **Selecciona una plantilla**: Abre Canva y en la barra de búsqueda, escribe "póster de evento". Selecciona una plantilla que se alinee con tu visión para el evento.</w:t>
      </w:r>
    </w:p>
    <w:p/>
    <w:p>
      <w:r>
        <w:t>2. **Personaliza los elementos gráficos**: Cambia los iconos y formas para que representen el tema del evento. Por ejemplo, si el evento es sobre marketing digital, utiliza iconos de computadoras, gráficos o redes sociales.</w:t>
      </w:r>
    </w:p>
    <w:p/>
    <w:p>
      <w:r>
        <w:t>3. **Ajusta el texto**: Cambia el texto de la plantilla para incluir el nombre del evento, fecha, hora y lugar. Asegúrate de que el texto sea legible y utiliza fuentes que sean coherentes con la identidad de Live On Plus.</w:t>
      </w:r>
    </w:p>
    <w:p/>
    <w:p>
      <w:r>
        <w:t>4. **Aplica la paleta de colores de la marca**: Utiliza los colores de Live On Plus para asegurar que el póster sea coherente con la identidad de marca.</w:t>
      </w:r>
    </w:p>
    <w:p/>
    <w:p>
      <w:r>
        <w:t>5. **Revisa y ajusta**: Antes de finalizar, revisa todo el diseño para asegurarte de que todos los elementos estén alineados correctamente y que el mensaje sea claro.</w:t>
      </w:r>
    </w:p>
    <w:p/>
    <w:p>
      <w:r>
        <w:t>## Ejemplos Reales en Network Marketing</w:t>
      </w:r>
    </w:p>
    <w:p/>
    <w:p>
      <w:r>
        <w:t>Un ejemplo real podría ser la creación de una infografía que ilustre los beneficios de unirse a Live On Plus. Utiliza gráficos y estadísticas relevantes para captar la atención del público y transmitir la información de manera clara y atractiva.</w:t>
      </w:r>
    </w:p>
    <w:p/>
    <w:p>
      <w:r>
        <w:t>### Ejercicio Práctico</w:t>
      </w:r>
    </w:p>
    <w:p/>
    <w:p>
      <w:r>
        <w:t>Crea un gráfico de comparación que muestre los beneficios de Live On Plus frente a sus competidores. Utiliza iconos y colores para diferenciar cada columna y asegúrate de que el diseño sea claro y fácil de entender.</w:t>
      </w:r>
    </w:p>
    <w:p/>
    <w:p>
      <w:r>
        <w:t>### Solución Propuesta</w:t>
      </w:r>
    </w:p>
    <w:p/>
    <w:p>
      <w:r>
        <w:t>1. **Usa una plantilla de gráfico de barras**: Busca "gráfico de comparación" en Canva y selecciona una plantilla.</w:t>
      </w:r>
    </w:p>
    <w:p/>
    <w:p>
      <w:r>
        <w:t>2. **Introduce los datos**: Cambia los textos para incluir los beneficios de Live On Plus y los de los competidores.</w:t>
      </w:r>
    </w:p>
    <w:p/>
    <w:p>
      <w:r>
        <w:t>3. **Personaliza el diseño**: Utiliza colores distintivos para cada barra y asegúrate de que las etiquetas sean claras.</w:t>
      </w:r>
    </w:p>
    <w:p/>
    <w:p>
      <w:r>
        <w:t>## Diálogos Reales para Comunicación</w:t>
      </w:r>
    </w:p>
    <w:p/>
    <w:p>
      <w:r>
        <w:t>### WhatsApp</w:t>
      </w:r>
    </w:p>
    <w:p/>
    <w:p>
      <w:r>
        <w:t>**Usuario**: ¡Hola! Estoy organizando un evento para Live On Plus y necesito un diseño atractivo.</w:t>
      </w:r>
    </w:p>
    <w:p/>
    <w:p>
      <w:r>
        <w:t>**Diseñador**: ¡Hola! Claro, puedo ayudarte. ¿Tienes alguna idea en mente o prefieres que use una de las plantillas de Canva para comenzar?</w:t>
      </w:r>
    </w:p>
    <w:p/>
    <w:p>
      <w:r>
        <w:t>### Telegram</w:t>
      </w:r>
    </w:p>
    <w:p/>
    <w:p>
      <w:r>
        <w:t>**Usuario**: ¿Podrías enviarme el póster del evento por aquí?</w:t>
      </w:r>
    </w:p>
    <w:p/>
    <w:p>
      <w:r>
        <w:t>**Diseñador**: Por supuesto, dame un momento para exportarlo desde Canva y te lo envío.</w:t>
      </w:r>
    </w:p>
    <w:p/>
    <w:p>
      <w:r>
        <w:t>### Zoom</w:t>
      </w:r>
    </w:p>
    <w:p/>
    <w:p>
      <w:r>
        <w:t>**Usuario**: ¿Puedes mostrarme cómo ajustar la paleta de colores en Canva?</w:t>
      </w:r>
    </w:p>
    <w:p/>
    <w:p>
      <w:r>
        <w:t>**Diseñador**: Claro, compartiré mi pantalla y te guiaré paso a paso.</w:t>
      </w:r>
    </w:p>
    <w:p/>
    <w:p>
      <w:r>
        <w:t>### Email</w:t>
      </w:r>
    </w:p>
    <w:p/>
    <w:p>
      <w:r>
        <w:t>**Asunto**: Diseño del Póster del Evento</w:t>
      </w:r>
    </w:p>
    <w:p/>
    <w:p>
      <w:r>
        <w:t>**Cuerpo**: Hola, adjunto encontrarás el diseño final del póster para el evento de Live On Plus. Cualquier ajuste que necesites, házmelo saber.</w:t>
      </w:r>
    </w:p>
    <w:p/>
    <w:p>
      <w:r>
        <w:t>## Errores Comunes y Cómo Evitarlos</w:t>
      </w:r>
    </w:p>
    <w:p/>
    <w:p>
      <w:r>
        <w:t>1. **Sobrecarga de Información**: Evita llenar tu diseño con demasiada información. Mantén el mensaje claro y conciso.</w:t>
      </w:r>
    </w:p>
    <w:p/>
    <w:p>
      <w:r>
        <w:t>2. **Incoherencia de Estilo**: Asegúrate de que todos los elementos del diseño sean coherentes en términos de estilo y colores.</w:t>
      </w:r>
    </w:p>
    <w:p/>
    <w:p>
      <w:r>
        <w:t>3. **Mal uso de Tipografía**: No utilices demasiadas fuentes diferentes en un solo diseño. Limítate a 2 o 3 fuentes complementarias.</w:t>
      </w:r>
    </w:p>
    <w:p/>
    <w:p>
      <w:r>
        <w:t>## Cultura de Negocios Internacional</w:t>
      </w:r>
    </w:p>
    <w:p/>
    <w:p>
      <w:r>
        <w:t>En el contexto del network marketing y los negocios digitales, es importante tener en cuenta las diferencias culturales al crear contenido. Los colores, símbolos y lenguaje pueden tener diferentes significados en distintas culturas. Canva ofrece la flexibilidad para adaptar tus diseños a audiencias internacionales, permitiendo elegir paletas de colores y elementos gráficos que sean culturalmente relevantes y apropiados.</w:t>
      </w:r>
    </w:p>
    <w:p/>
    <w:p>
      <w:r>
        <w:t>Con esto concluye el módulo 1 del nivel 2 de nuestro curso de Canva. Ahora estás mejor preparado para crear contenido visual efectivo que potencie tu estrategia de marketing. Recuerda practicar constantemente y explorar todas las herramientas que Canva tiene para ofrecer. ¡Nos vemos en el siguiente módulo!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