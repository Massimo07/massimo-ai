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Módulo 1: Exploração Avançada do Canva no Marketing de Rede e Negócios Digitais</w:t>
      </w:r>
    </w:p>
    <w:p/>
    <w:p>
      <w:r>
        <w:t>## Introdução</w:t>
      </w:r>
    </w:p>
    <w:p/>
    <w:p>
      <w:r>
        <w:t>Bem-vindo ao módulo 1 do nosso curso de Canva, nível 2. Neste módulo, vamos explorar como o Canva, uma ferramenta de design gráfico online, pode ser aplicada de maneira avançada no marketing de rede e em negócios digitais, como a plataforma Live On Plus. Vamos mergulhar na teoria e prática, com exemplos reais, exercícios, quiz, e diálogos simulados que você poderá aplicar em suas comunicações no WhatsApp, Telegram, Zoom e e-mail.</w:t>
      </w:r>
    </w:p>
    <w:p/>
    <w:p>
      <w:r>
        <w:t>## Teoria e Prática</w:t>
      </w:r>
    </w:p>
    <w:p/>
    <w:p>
      <w:r>
        <w:t>### O Que é o Canva?</w:t>
      </w:r>
    </w:p>
    <w:p/>
    <w:p>
      <w:r>
        <w:t>O Canva é uma plataforma de design gráfico que permite criar visuais impressionantes com facilidade. É acessível a partir de qualquer navegador de internet e também possui aplicativos para dispositivos móveis. Com ele, você pode criar desde posts para redes sociais até apresentações, documentos e muito mais, utilizando milhares de templates personalizáveis.</w:t>
      </w:r>
    </w:p>
    <w:p/>
    <w:p>
      <w:r>
        <w:t>### Utilizando o Canva no Marketing de Rede</w:t>
      </w:r>
    </w:p>
    <w:p/>
    <w:p>
      <w:r>
        <w:t>No marketing de rede, a apresentação visual é crucial. O Canva permite criar conteúdos que capturam a atenção do público-alvo, ajudando a comunicar a mensagem de forma clara e atraente. Isso é especialmente importante em plataformas como a Live On Plus, onde a competição por atenção é alta.</w:t>
      </w:r>
    </w:p>
    <w:p/>
    <w:p>
      <w:r>
        <w:t>#### Exemplo Prático</w:t>
      </w:r>
    </w:p>
    <w:p/>
    <w:p>
      <w:r>
        <w:t>Suponha que você queira criar um post no Instagram para promover um novo produto na sua rede. No Canva, você pode:</w:t>
      </w:r>
    </w:p>
    <w:p/>
    <w:p>
      <w:r>
        <w:t>1. **Selecionar um template de post para Instagram**: Ao acessar o Canva, na barra de pesquisa, digite "Post para Instagram" e escolha um template que se alinhe à identidade visual da sua marca.</w:t>
      </w:r>
    </w:p>
    <w:p/>
    <w:p>
      <w:r>
        <w:t>2. **Personalizar o Design**: Clique nos elementos do template para editar texto, cores e imagens. Use imagens de alta qualidade que representem bem o seu produto e escreva uma chamada para ação clara e convincente.</w:t>
      </w:r>
    </w:p>
    <w:p/>
    <w:p>
      <w:r>
        <w:t>3. **Adicionar Elementos de Marca**: Carregue o logotipo da sua empresa e ajuste o design para incluir suas cores e fontes de marca, garantindo que o post seja reconhecível e profissional.</w:t>
      </w:r>
    </w:p>
    <w:p/>
    <w:p>
      <w:r>
        <w:t>4. **Exportar e Compartilhar**: Após finalizar o design, clique em "Baixar" e selecione o formato desejado. Em seguida, compartilhe o post nas redes sociais ou plataformas de comunicação da sua rede.</w:t>
      </w:r>
    </w:p>
    <w:p/>
    <w:p>
      <w:r>
        <w:t>## Exercícios e Quiz</w:t>
      </w:r>
    </w:p>
    <w:p/>
    <w:p>
      <w:r>
        <w:t>### Exercício Prático</w:t>
      </w:r>
    </w:p>
    <w:p/>
    <w:p>
      <w:r>
        <w:t>Crie um design para um flyer digital que você possa enviar por e-mail para potenciais clientes interessados no Live On Plus. Utilize as seguintes especificações:</w:t>
      </w:r>
    </w:p>
    <w:p/>
    <w:p>
      <w:r>
        <w:t>- Inclua informações chave sobre o produto.</w:t>
      </w:r>
    </w:p>
    <w:p>
      <w:r>
        <w:t>- Use um layout que destaque os benefícios principais.</w:t>
      </w:r>
    </w:p>
    <w:p>
      <w:r>
        <w:t>- Adicione um botão de chamada para ação, como "Saiba Mais" ou "Entre em Contato".</w:t>
      </w:r>
    </w:p>
    <w:p/>
    <w:p>
      <w:r>
        <w:t>### Quiz</w:t>
      </w:r>
    </w:p>
    <w:p/>
    <w:p>
      <w:r>
        <w:t>1. **Qual é a principal vantagem de usar templates no Canva?**</w:t>
      </w:r>
    </w:p>
    <w:p/>
    <w:p>
      <w:r>
        <w:t xml:space="preserve">   a) Economiza tempo e garante consistência no design.</w:t>
      </w:r>
    </w:p>
    <w:p/>
    <w:p>
      <w:r>
        <w:t xml:space="preserve">   b) Limita a criatividade.</w:t>
      </w:r>
    </w:p>
    <w:p/>
    <w:p>
      <w:r>
        <w:t xml:space="preserve">   c) É mais caro do que criar do zero.</w:t>
      </w:r>
    </w:p>
    <w:p/>
    <w:p>
      <w:r>
        <w:t xml:space="preserve">   Resposta: a) Economiza tempo e garante consistência no design.</w:t>
      </w:r>
    </w:p>
    <w:p/>
    <w:p>
      <w:r>
        <w:t>2. **Como o Canva pode ajudar no branding de uma empresa?**</w:t>
      </w:r>
    </w:p>
    <w:p/>
    <w:p>
      <w:r>
        <w:t xml:space="preserve">   a) Oferecendo templates genéricos.</w:t>
      </w:r>
    </w:p>
    <w:p/>
    <w:p>
      <w:r>
        <w:t xml:space="preserve">   b) Permitindo carregar e usar elementos de marca personalizados.</w:t>
      </w:r>
    </w:p>
    <w:p/>
    <w:p>
      <w:r>
        <w:t xml:space="preserve">   c) Não oferece suporte para branding.</w:t>
      </w:r>
    </w:p>
    <w:p/>
    <w:p>
      <w:r>
        <w:t xml:space="preserve">   Resposta: b) Permitindo carregar e usar elementos de marca personalizados.</w:t>
      </w:r>
    </w:p>
    <w:p/>
    <w:p>
      <w:r>
        <w:t>## Diálogos Reais</w:t>
      </w:r>
    </w:p>
    <w:p/>
    <w:p>
      <w:r>
        <w:t>### WhatsApp</w:t>
      </w:r>
    </w:p>
    <w:p/>
    <w:p>
      <w:r>
        <w:t>**Você**: Olá, [Nome]! Espero que esteja bem. Estou enviando um flyer com informações sobre o Live On Plus. Dê uma olhada e me avise se tiver alguma dúvida!</w:t>
      </w:r>
    </w:p>
    <w:p/>
    <w:p>
      <w:r>
        <w:t>### Telegram</w:t>
      </w:r>
    </w:p>
    <w:p/>
    <w:p>
      <w:r>
        <w:t>**Você**: Oi, [Nome]. Criei um novo post no Canva sobre nosso último produto. Está no grupo, dê uma olhada e compartilhe suas impressões!</w:t>
      </w:r>
    </w:p>
    <w:p/>
    <w:p>
      <w:r>
        <w:t>### Zoom</w:t>
      </w:r>
    </w:p>
    <w:p/>
    <w:p>
      <w:r>
        <w:t>**Você**: Durante nossa reunião, vou compartilhar minha tela para mostrar algumas apresentações que criei no Canva. Elas ajudarão a ilustrar os pontos chave do nosso plano de negócios.</w:t>
      </w:r>
    </w:p>
    <w:p/>
    <w:p>
      <w:r>
        <w:t>### Email</w:t>
      </w:r>
    </w:p>
    <w:p/>
    <w:p>
      <w:r>
        <w:t>**Assunto**: Conheça o Novo Produto da Live On Plus!</w:t>
      </w:r>
    </w:p>
    <w:p/>
    <w:p>
      <w:r>
        <w:t>Olá, [Nome],</w:t>
      </w:r>
    </w:p>
    <w:p/>
    <w:p>
      <w:r>
        <w:t>Espero que você esteja bem. Estou animado para compartilhar com você nosso novo produto! Confira o flyer anexo para mais detalhes e não hesite em me contatar se tiver perguntas.</w:t>
      </w:r>
    </w:p>
    <w:p/>
    <w:p>
      <w:r>
        <w:t>Atenciosamente,</w:t>
      </w:r>
    </w:p>
    <w:p/>
    <w:p>
      <w:r>
        <w:t>[Seu Nome]</w:t>
      </w:r>
    </w:p>
    <w:p/>
    <w:p>
      <w:r>
        <w:t>## Erros Comuns e Como Evitá-los</w:t>
      </w:r>
    </w:p>
    <w:p/>
    <w:p>
      <w:r>
        <w:t>1. **Não Personalizar Templates**: Muitos usuários utilizam templates sem personalização suficiente. Sempre ajuste as cores, fontes e imagens para refletir a identidade da sua marca.</w:t>
      </w:r>
    </w:p>
    <w:p/>
    <w:p>
      <w:r>
        <w:t>2. **Excesso de Texto**: Em design visual, menos é mais. Evite sobrecarregar seus designs com texto. Use imagens e gráficos para comunicar sua mensagem de forma eficiente.</w:t>
      </w:r>
    </w:p>
    <w:p/>
    <w:p>
      <w:r>
        <w:t>3. **Ignorar a Qualidade das Imagens**: Imagens de baixa qualidade podem prejudicar a credibilidade da sua marca. Use sempre imagens de alta resolução.</w:t>
      </w:r>
    </w:p>
    <w:p/>
    <w:p>
      <w:r>
        <w:t>## Cultura de Negócios Internacional</w:t>
      </w:r>
    </w:p>
    <w:p/>
    <w:p>
      <w:r>
        <w:t>Entender a cultura de negócios internacional é vital, especialmente no marketing de rede, onde pode haver interação com públicos de diversos países. O Canva facilita a criação de designs que respeitam a diversidade cultural, permitindo adaptar mensagens e visuais para diferentes regiões. Isso é essencial para assegurar que sua comunicação seja apropriada e eficaz em contextos internacionais.</w:t>
      </w:r>
    </w:p>
    <w:p/>
    <w:p>
      <w:r>
        <w:t>## Conclusão</w:t>
      </w:r>
    </w:p>
    <w:p/>
    <w:p>
      <w:r>
        <w:t>Neste módulo, exploramos como o Canva pode ser uma ferramenta poderosa no marketing de rede e em negócios digitais. Com a prática e aplicação dos conceitos discutidos, você estará melhor equipado para criar conteúdos visuais que não apenas capturam a atenção, mas também reforçam a mensagem da sua marca de maneira impactante. No próximo módulo, aprofundaremos ainda mais nas funcionalidades avançadas do Canva para maximizar suas estratégias de marketing.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