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 1: Canva och dess tillämpningar i Network Marketing och Digital Business**</w:t>
      </w:r>
    </w:p>
    <w:p/>
    <w:p>
      <w:r>
        <w:t>Välkommen till Modul 1 i vårt kursprogram om Canva på nivå 2. I denna modul kommer vi att utforska hur Canva kan användas effektivt inom network marketing och digitala affärer, med särskild inriktning på plattformen Live On Plus. Vi kommer att gå igenom både teori och praktik för att säkerställa att du kan använda Canva för att skapa engagerande och professionella marknadsföringsmaterial.</w:t>
      </w:r>
    </w:p>
    <w:p/>
    <w:p>
      <w:r>
        <w:t>**Teoretisk Översikt**</w:t>
      </w:r>
    </w:p>
    <w:p/>
    <w:p>
      <w:r>
        <w:t>Canva är ett verktyg för grafisk design som gör det enkelt för användare att skapa visuellt tilltalande innehåll utan att behöva omfattande designkunskaper. För network marketing-proffs är det viktigt att kunna skapa material som fångar uppmärksamhet och kommunicerar budskap effektivt. Canva erbjuder en mängd olika mallar och designverktyg som underlättar denna process.</w:t>
      </w:r>
    </w:p>
    <w:p/>
    <w:p>
      <w:r>
        <w:t>Inom network marketing handlar det om att bygga relationer och kommunicera värdet av produkter eller tjänster. Här spelar visuella element en kritisk roll. Engagerande grafik kan öka intresset och engagera potentiella kunder och partners. Canva ger användare möjligheten att anpassa sin design för att spegla varumärkesidentitet och kommunicera mer personligt.</w:t>
      </w:r>
    </w:p>
    <w:p/>
    <w:p>
      <w:r>
        <w:t>**Praktisk Användning av Canva för Network Marketing**</w:t>
      </w:r>
    </w:p>
    <w:p/>
    <w:p>
      <w:r>
        <w:t>1. **Skapa en Konto och Utforska Funktioner:**</w:t>
      </w:r>
    </w:p>
    <w:p>
      <w:r>
        <w:t xml:space="preserve">   Börja med att registrera ett konto på Canva om du inte redan har ett. När du loggar in, ta dig tid att utforska de olika mallarna och verktygen som finns tillgängliga. Canva erbjuder mallar för sociala medier, presentationer, affischer och mer, vilket kan vara användbart för dina marknadsföringskampanjer.</w:t>
      </w:r>
    </w:p>
    <w:p/>
    <w:p>
      <w:r>
        <w:t>2. **Design av Sociala Medieinlägg:**</w:t>
      </w:r>
    </w:p>
    <w:p>
      <w:r>
        <w:t xml:space="preserve">   För network marketing är sociala medier en central plattform. Välj en mall för ett socialt medieinlägg och anpassa det med din varumärkeslogotyp, färger och budskap. Använd högkvalitativa bilder och tydliga, koncisa texter för att kommunicera ditt budskap.</w:t>
      </w:r>
    </w:p>
    <w:p/>
    <w:p>
      <w:r>
        <w:t>3. **Skapa Presentationer för Live On Plus:**</w:t>
      </w:r>
    </w:p>
    <w:p>
      <w:r>
        <w:t xml:space="preserve">   När du arbetar med Live On Plus kan du behöva skapa presentationer för att utbilda eller informera dina teammedlemmar och potentiella kunder. Canva erbjuder ett enkelt sätt att designa professionella presentationer. Använd ikoner och infografik för att göra dina presentationer mer engagerande.</w:t>
      </w:r>
    </w:p>
    <w:p/>
    <w:p>
      <w:r>
        <w:t>**Exempel från Verkligheten**</w:t>
      </w:r>
    </w:p>
    <w:p/>
    <w:p>
      <w:r>
        <w:t>Föreställ dig att du arbetar för ett hälsokostföretag och vill marknadsföra en ny produktlinje via sociala medier. Använd Canva för att skapa en serie inlägg som visar produkterna, deras fördelar och användarrecensioner. Genom att hålla en konsekvent design och stil kan du bygga en stark visuell identitet som dina följare känner igen och litar på.</w:t>
      </w:r>
    </w:p>
    <w:p/>
    <w:p>
      <w:r>
        <w:t>**E-postkommunikation med Canva Design**</w:t>
      </w:r>
    </w:p>
    <w:p/>
    <w:p>
      <w:r>
        <w:t>När du har skapat ditt marknadsföringsmaterial kan du integrera det i dina e-postkampanjer. Använd Canva för att designa e-postmallar som är både tilltalande och informativa. Skicka dessa mallar till dina potentiella kunder och partners för att ge ett professionellt intryck.</w:t>
      </w:r>
    </w:p>
    <w:p/>
    <w:p>
      <w:r>
        <w:t>**Vanliga Misstag och Hur man Undviker Dem**</w:t>
      </w:r>
    </w:p>
    <w:p/>
    <w:p>
      <w:r>
        <w:t>Ett vanligt misstag är att överbelasta designen med för mycket text eller bilder, vilket kan göra det svårt för mottagaren att förstå huvudbudskapet. Försök att hålla designen ren och fokuserad. Ett annat vanligt misstag är att inte anpassa designen till olika plattformar, vilket kan leda till att bilder beskärs eller att text blir oläslig på mobila enheter.</w:t>
      </w:r>
    </w:p>
    <w:p/>
    <w:p>
      <w:r>
        <w:t>**Kulturella Affärsinsikter**</w:t>
      </w:r>
    </w:p>
    <w:p/>
    <w:p>
      <w:r>
        <w:t>Inom internationell business är det viktigt att förstå de kulturella aspekterna av design. Färger, bilder och symboler kan ha olika betydelser i olika kulturer, vilket kan påverka hur ditt budskap uppfattas. När du skapar innehåll för en internationell publik, gör lite efterforskning för att säkerställa att din design är kulturellt lämplig och respektfull.</w:t>
      </w:r>
    </w:p>
    <w:p/>
    <w:p>
      <w:r>
        <w:t>**Övning och Quiz**</w:t>
      </w:r>
    </w:p>
    <w:p/>
    <w:p>
      <w:r>
        <w:t>**Övning:** Skapa ett socialt medieinlägg och en presentation för en hypotetisk produktlansering med hjälp av Canva. Skriv ner dina tankar om hur du anpassade designen för att passa din målgrupp.</w:t>
      </w:r>
    </w:p>
    <w:p/>
    <w:p>
      <w:r>
        <w:t>**Quiz:**</w:t>
      </w:r>
    </w:p>
    <w:p>
      <w:r>
        <w:t>1. Vilka är de viktigaste elementen i en effektiv Canva-design för sociala medier?</w:t>
      </w:r>
    </w:p>
    <w:p>
      <w:r>
        <w:t>2. Hur kan du säkerställa att din design är mobilvänlig?</w:t>
      </w:r>
    </w:p>
    <w:p>
      <w:r>
        <w:t>3. Vad är ett vanligt misstag när man skapar e-postmallar i Canva?</w:t>
      </w:r>
    </w:p>
    <w:p/>
    <w:p>
      <w:r>
        <w:t>**Lösningar:**</w:t>
      </w:r>
    </w:p>
    <w:p>
      <w:r>
        <w:t>1. Tydliga bilder, konsekvent varumärkesidentitet, kortfattad och slagkraftig text.</w:t>
      </w:r>
    </w:p>
    <w:p>
      <w:r>
        <w:t>2. Använd Canvas responsiva designverktyg och förhandsgranska på olika skärmar.</w:t>
      </w:r>
    </w:p>
    <w:p>
      <w:r>
        <w:t>3. Att inte optimera för olika e-posttjänster eller enheter.</w:t>
      </w:r>
    </w:p>
    <w:p/>
    <w:p>
      <w:r>
        <w:t>Genom att följa denna modul kommer du att utveckla dina färdigheter i Canva och kunna skapa professionella och effektiva marknadsföringsmaterial som stödjer din verksamhet inom network marketing och digitala affärer.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