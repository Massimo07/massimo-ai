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Canva pro pokročilé uživatele v oblasti síťového marketingu a digitálního podnikání**</w:t>
      </w:r>
    </w:p>
    <w:p/>
    <w:p>
      <w:r>
        <w:t>Vítejte v prvním modulu našeho kurzu Canva na úrovni 2. Tento modul je navržen pro ty, kteří již mají základní znalosti Canvy, ale chtějí se naučit, jak jej efektivně využívat pro síťový marketing a digitální podnikání, zejména v kontextu platformy Live On Plus.</w:t>
      </w:r>
    </w:p>
    <w:p/>
    <w:p>
      <w:r>
        <w:t>**Teorie a praxe Canvy pro síťový marketing**</w:t>
      </w:r>
    </w:p>
    <w:p/>
    <w:p>
      <w:r>
        <w:t>Canva je mocný nástroj pro tvorbu vizuálního obsahu, který může výrazně zlepšit efektivitu vašeho marketingu. V síťovém marketingu je vizuální obsah klíčový pro přitahování pozornosti a budování značky. Grafické návrhy, které vytvoříte v Canvě, mohou zahrnovat příspěvky na sociální sítě, prezentace, letáky a mnoho dalšího.</w:t>
      </w:r>
    </w:p>
    <w:p/>
    <w:p>
      <w:r>
        <w:t>1. **Založení účtu a základní nastavení**: Pokud ještě nemáte účet na Canvě, navštivte webovou stránku www.canva.com a zaregistrujte se. Po registraci se přihlaste a prozkoumejte hlavní rozhraní. Pro snadnější použití doporučujeme nastavit jazyk na češtinu.</w:t>
      </w:r>
    </w:p>
    <w:p/>
    <w:p>
      <w:r>
        <w:t>2. **Výběr šablony**: Canva nabízí širokou škálu šablon. Pro účely síťového marketingu se zaměříme na šablony pro sociální média a prezentace. Například, pokud chcete vytvořit příspěvek na Instagram, zvolte šablonu s rozměry 1080x1080 pixelů.</w:t>
      </w:r>
    </w:p>
    <w:p/>
    <w:p>
      <w:r>
        <w:t>3. **Úprava šablony**: Po výběru šablony můžete začít upravovat text, barvy a obrázky tak, aby odpovídaly vaší značce a sdělení. Například, pokud propagujete nový produkt na Live On Plus, můžete použít barvy a logo této platformy.</w:t>
      </w:r>
    </w:p>
    <w:p/>
    <w:p>
      <w:r>
        <w:t>**Praktická ukázka: Vytvoření příspěvku pro Live On Plus**</w:t>
      </w:r>
    </w:p>
    <w:p/>
    <w:p>
      <w:r>
        <w:t>Představte si, že chcete vytvořit příspěvek na Facebook, který láká uživatele k registraci na Live On Plus. Vyberte vhodnou šablonu a nahrajte logo platformy. Přidejte text jako "Zaregistrujte se dnes na Live On Plus a objevte nové možnosti!".</w:t>
      </w:r>
    </w:p>
    <w:p/>
    <w:p>
      <w:r>
        <w:t>**Esercizi e kvízy**</w:t>
      </w:r>
    </w:p>
    <w:p/>
    <w:p>
      <w:r>
        <w:t>1. **Úkol**: Vytvořte grafiku pro příspěvek na Instagram, který propaguje nový webinář o síťovém marketingu. Použijte šablonu Instagramu a přidejte datum a čas konání.</w:t>
      </w:r>
    </w:p>
    <w:p/>
    <w:p>
      <w:r>
        <w:t>2. **Kvíz**: Jaký je doporučený rozměr pro příspěvek na Facebook?</w:t>
      </w:r>
    </w:p>
    <w:p/>
    <w:p>
      <w:r>
        <w:t xml:space="preserve">   - a) 1200x1200 pixelů</w:t>
      </w:r>
    </w:p>
    <w:p>
      <w:r>
        <w:t xml:space="preserve">   - b) 940x788 pixelů</w:t>
      </w:r>
    </w:p>
    <w:p>
      <w:r>
        <w:t xml:space="preserve">   - c) 1080x1080 pixelů</w:t>
      </w:r>
    </w:p>
    <w:p/>
    <w:p>
      <w:r>
        <w:t xml:space="preserve">   *Správná odpověď: b) 940x788 pixelů*</w:t>
      </w:r>
    </w:p>
    <w:p/>
    <w:p>
      <w:r>
        <w:t>**Dialogy pro komunikační platformy**</w:t>
      </w:r>
    </w:p>
    <w:p/>
    <w:p>
      <w:r>
        <w:t>*Příklad dialogu na WhatsApp:*</w:t>
      </w:r>
    </w:p>
    <w:p/>
    <w:p>
      <w:r>
        <w:t>- **Vy**: "Ahoj, viděl jsi už ten nový příspěvek na Live On Plus? Myslím, že by tě mohlo zajímat naše nové školení. Podívej se na něj na našem profilu."</w:t>
      </w:r>
    </w:p>
    <w:p/>
    <w:p>
      <w:r>
        <w:t>*Příklad e-mailu:*</w:t>
      </w:r>
    </w:p>
    <w:p/>
    <w:p>
      <w:r>
        <w:t>- **Předmět**: "Nejnovější marketingové tipy na Live On Plus"</w:t>
      </w:r>
    </w:p>
    <w:p>
      <w:r>
        <w:t>- **Tělo**: "Dobrý den, rádi bychom vás pozvali k účasti na našem novém webináři o strategiích síťového marketingu. Připojte se k nám a objevte, jak využít Live On Plus pro vaše podnikání."</w:t>
      </w:r>
    </w:p>
    <w:p/>
    <w:p>
      <w:r>
        <w:t>**Časté chyby a jak se jim vyhnout**</w:t>
      </w:r>
    </w:p>
    <w:p/>
    <w:p>
      <w:r>
        <w:t>1. **Příliš mnoho textu**: Příspěvky s přílišným množstvím textu mohou být pro uživatele odrazující. Snažte se být struční a výstižní.</w:t>
      </w:r>
    </w:p>
    <w:p/>
    <w:p>
      <w:r>
        <w:t>2. **Nesprávné rozměry**: Ujistěte se, že používáte správné rozměry pro každou platformu. Canva vám v tom může pomoci tím, že nabízí přednastavené šablony.</w:t>
      </w:r>
    </w:p>
    <w:p/>
    <w:p>
      <w:r>
        <w:t>**Kultura mezinárodního podnikání**</w:t>
      </w:r>
    </w:p>
    <w:p/>
    <w:p>
      <w:r>
        <w:t>V mezinárodním podnikání je důležité přizpůsobit své marketingové strategie kulturním rozdílům. Například barvy, které se v jedné kultuře považují za pozitivní, mohou mít v jiné negativní konotace. Canva vám umožňuje snadno měnit barvy, takže můžete své grafiky přizpůsobit tak, aby byly vhodné pro různé trhy.</w:t>
      </w:r>
    </w:p>
    <w:p/>
    <w:p>
      <w:r>
        <w:t>Tento modul vám poskytl základní znalosti a praktické dovednosti potřebné k využití Canvy v síťovém marketingu a digitálním podnikání. Pokračujte v praxi a experimentování s různými návrhy, abyste zjistili, co nejlépe funguje pro vaši cílovou skupinu.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