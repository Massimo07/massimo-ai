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Modulis 1: Canva lietošana tīkla mārketingā</w:t>
      </w:r>
    </w:p>
    <w:p/>
    <w:p>
      <w:r>
        <w:t>### Ievads</w:t>
      </w:r>
    </w:p>
    <w:p/>
    <w:p>
      <w:r>
        <w:t>Canva ir viena no populārākajām grafiskās dizaina platformām, kas ļauj lietotājiem veidot profesionālus dizainus bez nepieciešamības pēc padziļinātām dizaina prasmēm. Šajā modulī jūs uzzināsiet, kā izmantot Canva, lai uzlabotu savu tīkla mārketinga stratēģiju, īpaši koncentrējoties uz Live On Plus platformu. Mēs detalizēti apskatīsim teoriju un praksi, piedāvāsim reālus piemērus un sniegsim dažādus uzdevumus un testus, lai nostiprinātu jūsu zināšanas.</w:t>
      </w:r>
    </w:p>
    <w:p/>
    <w:p>
      <w:r>
        <w:t>### Teorija un prakse</w:t>
      </w:r>
    </w:p>
    <w:p/>
    <w:p>
      <w:r>
        <w:t xml:space="preserve">**Kāpēc izvēlēties Canva?**  </w:t>
      </w:r>
    </w:p>
    <w:p>
      <w:r>
        <w:t>Canva piedāvā plašu veidņu klāstu, kas ir īpaši noderīgas tīkla mārketinga vajadzībām. Šīs veidnes var pielāgot, lai tās atbilstu jūsu zīmola estētikai un vēstījumam. Canva ir ļoti intuitīva un lietotājam draudzīga, kas nozīmē, ka pat iesācēji var ātri izveidot pievilcīgus vizuālos materiālus.</w:t>
      </w:r>
    </w:p>
    <w:p/>
    <w:p>
      <w:r>
        <w:t xml:space="preserve">**Sākotnējās darbības Canvā:**  </w:t>
      </w:r>
    </w:p>
    <w:p>
      <w:r>
        <w:t>1. Atveriet [Canva mājaslapu](https://www.canva.com/).</w:t>
      </w:r>
    </w:p>
    <w:p>
      <w:r>
        <w:t>2. Izveidojiet kontu, izmantojot e-pastu vai sociālo mediju kontu.</w:t>
      </w:r>
    </w:p>
    <w:p>
      <w:r>
        <w:t>3. Pēc reģistrēšanās jūs nonāksiet sākuma lapā, kur varēsiet izvēlēties no dažādiem dizaina veidiem, piemēram, sociālo mediju ierakstiem, plakātiem vai prezentācijām.</w:t>
      </w:r>
    </w:p>
    <w:p/>
    <w:p>
      <w:r>
        <w:t>### Reāli piemēri tīkla mārketingā un Live On Plus</w:t>
      </w:r>
    </w:p>
    <w:p/>
    <w:p>
      <w:r>
        <w:t xml:space="preserve">**Piemērs 1: Sociālo mediju ieraksts**  </w:t>
      </w:r>
    </w:p>
    <w:p>
      <w:r>
        <w:t>Jūs esat Live On Plus partneris un vēlaties veicināt jaunu produktu. Izvēlieties sociālo mediju ieraksta veidni Canva platformā. Pielāgojiet to, pievienojot sava produkta attēlus un būtiskākos ieguvumus. Neaizmirstiet pievienot aicinājumu uz darbību, piemēram, "Pasūtiet tagad un saņemiet 10% atlaidi!"</w:t>
      </w:r>
    </w:p>
    <w:p/>
    <w:p>
      <w:r>
        <w:t xml:space="preserve">**Piemērs 2: Prezentācija**  </w:t>
      </w:r>
    </w:p>
    <w:p>
      <w:r>
        <w:t>Ja jums jāveido prezentācija par Live On Plus priekšrocībām, Canva piedāvā dažādas prezentāciju veidnes. Izvēlieties tādu, kas atbilst jūsu zīmolam un pievienojiet informāciju par produktu, piemēram, tirgus datus, klientu atsauksmes un nākotnes vīzijas.</w:t>
      </w:r>
    </w:p>
    <w:p/>
    <w:p>
      <w:r>
        <w:t>### Esercīzi un testi</w:t>
      </w:r>
    </w:p>
    <w:p/>
    <w:p>
      <w:r>
        <w:t xml:space="preserve">**Uzdevums 1:**  </w:t>
      </w:r>
    </w:p>
    <w:p>
      <w:r>
        <w:t>Izveidojiet sociālo mediju ierakstu, izmantojot Canva, lai reklamētu Live On Plus produktu. Pielāgojiet krāsas un tekstu, lai tas atbilstu jūsu zīmolam. Pēc tam dalieties ar savu izveidoto dizainu mūsu kursa Telegram grupā.</w:t>
      </w:r>
    </w:p>
    <w:p/>
    <w:p>
      <w:r>
        <w:t xml:space="preserve">**Tests:**  </w:t>
      </w:r>
    </w:p>
    <w:p>
      <w:r>
        <w:t>1. Kas ir Canva un kāpēc tas ir noderīgs tīkla mārketingā?</w:t>
      </w:r>
    </w:p>
    <w:p>
      <w:r>
        <w:t>2. Kādi ir divi galvenie dizaina elementi, ko varat pielāgot Canvā?</w:t>
      </w:r>
    </w:p>
    <w:p>
      <w:r>
        <w:t>3. Kādu veidni jūs izvēlētos, lai izveidotu prezentāciju Live On Plus partneriem?</w:t>
      </w:r>
    </w:p>
    <w:p/>
    <w:p>
      <w:r>
        <w:t>### Dialogi reālajā dzīvē</w:t>
      </w:r>
    </w:p>
    <w:p/>
    <w:p>
      <w:r>
        <w:t xml:space="preserve">**WhatsApp piemērs:**  </w:t>
      </w:r>
    </w:p>
    <w:p>
      <w:r>
        <w:t>Jūs: "Sveiki! Esmu izveidojis jaunu vizuālo materiālu mūsu jaunajam produktam, izmantojot Canva. Vai varu to nosūtīt jums pārskatīšanai?"</w:t>
      </w:r>
    </w:p>
    <w:p/>
    <w:p>
      <w:r>
        <w:t xml:space="preserve">**Telegram piemērs:**  </w:t>
      </w:r>
    </w:p>
    <w:p>
      <w:r>
        <w:t>Kolēģis: "Kā izskatās mūsu jaunā prezentācija? Vai vari to nosūtīt šeit, lai mēs varētu to apskatīt pirms sanāksmes?"</w:t>
      </w:r>
    </w:p>
    <w:p/>
    <w:p>
      <w:r>
        <w:t xml:space="preserve">**Zoom piemērs:**  </w:t>
      </w:r>
    </w:p>
    <w:p>
      <w:r>
        <w:t>Jūs: "Tagad es dalīšos ar savu ekrānu, lai parādītu, kā es izmantoju Canva, lai izveidotu mūsu kampaņas dizainu."</w:t>
      </w:r>
    </w:p>
    <w:p/>
    <w:p>
      <w:r>
        <w:t xml:space="preserve">**E-pasta piemērs:**  </w:t>
      </w:r>
    </w:p>
    <w:p>
      <w:r>
        <w:t xml:space="preserve">Tēma: Jaunais dizains mūsu kampaņai  </w:t>
      </w:r>
    </w:p>
    <w:p>
      <w:r>
        <w:t>"Sveiki, komanda! Pievienoju mūsu jaunās kampaņas dizainu, ko izveidoju Canvā. Lūdzu, pārskatiet un sniedziet atsauksmes."</w:t>
      </w:r>
    </w:p>
    <w:p/>
    <w:p>
      <w:r>
        <w:t>### Biežāk pieļautās kļūdas un kā tās novērst</w:t>
      </w:r>
    </w:p>
    <w:p/>
    <w:p>
      <w:r>
        <w:t xml:space="preserve">1. **Nepareizu izmēru izvēle:**  </w:t>
      </w:r>
    </w:p>
    <w:p>
      <w:r>
        <w:t>Vienmēr pārbaudiet, vai izvēlētais izmērs atbilst platformai, kurā plānojat publicēt. Piemēram, Instagram ierakstiem ir nepieciešams kvadrātveida formāts.</w:t>
      </w:r>
    </w:p>
    <w:p/>
    <w:p>
      <w:r>
        <w:t xml:space="preserve">2. **Pārāk daudz teksta:**  </w:t>
      </w:r>
    </w:p>
    <w:p>
      <w:r>
        <w:t>Dizainā cenšaties saglabāt skaidrību un vienkāršību. Pārāk daudz teksta var novērst uzmanību no galvenā vēstījuma.</w:t>
      </w:r>
    </w:p>
    <w:p/>
    <w:p>
      <w:r>
        <w:t xml:space="preserve">3. **Nesaskaņoti krāsu toņi:**  </w:t>
      </w:r>
    </w:p>
    <w:p>
      <w:r>
        <w:t>Izvēlieties krāsas, kas atbilst jūsu zīmolam, un izvairieties no pārāk daudz dažādu krāsu izmantošanas, lai saglabātu vizuālo harmoniju.</w:t>
      </w:r>
    </w:p>
    <w:p/>
    <w:p>
      <w:r>
        <w:t>### Starptautiskā biznesa kultūras padziļinājums</w:t>
      </w:r>
    </w:p>
    <w:p/>
    <w:p>
      <w:r>
        <w:t>Izprotot starptautiskās biznesa kultūras, ir būtiski saprast, kā dažādās valstīs tiek uztverts dizains un vizuālais materiāls. Piemēram, dažās kultūrās spilgtas krāsas tiek uzskatītas par pozitīvām un enerģiskām, kamēr citās tās var būt pārāk uzkrītošas. Canva ļauj viegli pielāgot dizainus, lai tie atbilstu dažādu kultūru estētikai.</w:t>
      </w:r>
    </w:p>
    <w:p/>
    <w:p>
      <w:r>
        <w:t>Ar šo moduli jūs esat guvuši pamatzināšanas par Canva izmantošanu tīkla mārketingā. Prakse, atsauksmes un pastāvīga dizaina uzlabošana ir atslēga, lai kļūtu par veiksmīgu dizaina veidotāju Canvā. Turpiniet izpētīt un pielietot šīs zināšanas praktiski, lai maksimāli izmantotu Canva iespējas.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