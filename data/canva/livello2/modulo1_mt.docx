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Modulu 1: Għarfien Approfondit ta' Canva għall-Marketing tan-Network u Business Diġitali</w:t>
      </w:r>
    </w:p>
    <w:p/>
    <w:p>
      <w:r>
        <w:t>### Teorija u Prattika ta’ Canva</w:t>
      </w:r>
    </w:p>
    <w:p/>
    <w:p>
      <w:r>
        <w:t>Canva huwa għodda onlajn li tippermetti lil utenti joħolqu disinji grafiċi b'mod faċli u effettiv. Fil-kuntest tal-marketing tan-network u business diġitali, Canva jista' jkun alleat kbir biex tinħoloq viżibilità u impatt viżwali li jistgħu jgħinu fil-promozzjoni tal-prodotti jew servizzi tiegħek.</w:t>
      </w:r>
    </w:p>
    <w:p/>
    <w:p>
      <w:r>
        <w:t>Qabel tibda, huwa essenzjali tifhem il-pjattaforma. Meta tidħol fuq Canva (www.canva.com), l-ewwel ħaġa li tara hija dashboard sempliċi b'diversi għażliet ta' disinn bħall-posts għal social media, presentazzjonijiet, posters, u aktar. Għal dan il-modulu, se niffokaw fuq kif tista’ tuża Canva biex tiżviluppa materjal promozzjonali relatat mal-marketing tan-network.</w:t>
      </w:r>
    </w:p>
    <w:p/>
    <w:p>
      <w:r>
        <w:t>### Eżempji Reali għal Network Marketing u Live On Plus</w:t>
      </w:r>
    </w:p>
    <w:p/>
    <w:p>
      <w:r>
        <w:t xml:space="preserve">Immaġina li inti timmira li tippromwovi prodott ġdid ta’ Live On Plus permezz tal-kanali diġitali tiegħek. L-ewwel pass huwa li toħloq post attraenti għal Instagram li jiġbed l-attenzjoni tal-udjenza tiegħek. </w:t>
      </w:r>
    </w:p>
    <w:p/>
    <w:p>
      <w:r>
        <w:t>1. **Iftaħ Canva u għażel il-kategorija "Instagram Post".**</w:t>
      </w:r>
    </w:p>
    <w:p>
      <w:r>
        <w:t>2. **Uża template esistenti jew ibda minn karta vojta.** Jekk tagħżel template, tista' tibdel l-immaġini, it-test, u l-kuluri biex jaqblu mal-branding ta’ Live On Plus.</w:t>
      </w:r>
    </w:p>
    <w:p>
      <w:r>
        <w:t>3. **Inkludi l-logo ta’ Live On Plus u l-immaġni tal-prodott.** Dan jgħin biex issaħħaħ il-marka tiegħek.</w:t>
      </w:r>
    </w:p>
    <w:p>
      <w:r>
        <w:t>4. **Żid test konvinċenti.** Għal dan, tista' tuża frażijiet bħall- "Skopri l-ġdid Live On Plus - Enerġija li tibqa’." Kun ċert li t-test huwa qasir u impattanti.</w:t>
      </w:r>
    </w:p>
    <w:p>
      <w:r>
        <w:t>5. **Esporta d-disinn.** Meta tkun sodisfatt, tista' tesporta l-post tiegħek f’formati differenti, bħal JPEG jew PNG.</w:t>
      </w:r>
    </w:p>
    <w:p/>
    <w:p>
      <w:r>
        <w:t>### Eżerċizzji u Quiz</w:t>
      </w:r>
    </w:p>
    <w:p/>
    <w:p>
      <w:r>
        <w:t>**Eżerċizzju 1:** Oħloq post għall-Facebook li jippromwovi webinar dwar l-użu ta’ Live On Plus fil-ħajja tan-negozju. Uża elementi differenti bħal icons, fonts u kuluri biex tagħmel il-post attraenti.</w:t>
      </w:r>
    </w:p>
    <w:p/>
    <w:p>
      <w:r>
        <w:t>**Soluzzjoni:** Meta toħloq il-post, kun ċert li l-elementi kollha jaħdmu flimkien biex jikkomunikaw il-messaġġ tiegħek b’mod ċar. Uża kuluri li jaqblu mal-branding u font li huwa faċli biex jinqara.</w:t>
      </w:r>
    </w:p>
    <w:p/>
    <w:p>
      <w:r>
        <w:t>**Quiz:** X’inhi l-importanza li tuża disinji konsistenti fil-marketing tan-network?</w:t>
      </w:r>
    </w:p>
    <w:p/>
    <w:p>
      <w:r>
        <w:t>**Soluzzjoni:** Disinji konsistenti jgħinu biex tinbena identità marka u jagħmlu l-kontenut aktar rikonoxxibbli għall-udjenza tiegħek.</w:t>
      </w:r>
    </w:p>
    <w:p/>
    <w:p>
      <w:r>
        <w:t>### Dialoghi Reali għal WhatsApp, Telegram, Zoom, u Email</w:t>
      </w:r>
    </w:p>
    <w:p/>
    <w:p>
      <w:r>
        <w:t>**WhatsApp/Telegram:** "Hi [Isem], rajt il-post tiegħek fuq Instagram dwar Live On Plus. Jidher tajjeb ħafna! Kif ħloqt dak id-disinn?"</w:t>
      </w:r>
    </w:p>
    <w:p/>
    <w:p>
      <w:r>
        <w:t>**Risposta:** "Grazzi! Użajt Canva biex nidħol f’diversi disinn templates, u mbagħad addattajt waħda biex taqbel mal-prodott."</w:t>
      </w:r>
    </w:p>
    <w:p/>
    <w:p>
      <w:r>
        <w:t>**Zoom:** Matul laqgħa ta’ Zoom, tista’ tispjega: "Canva huwa għodda eċċellenti għal dawk li jibdew u professjonisti biex joħolqu disinni professjonali bla ma jkollhom bżonn ħiliet avvanzati fil-grafika."</w:t>
      </w:r>
    </w:p>
    <w:p/>
    <w:p>
      <w:r>
        <w:t>**Email:** "Għeżież [Isem], nixtieq naqsam miegħek kif Canva għenni nippromwovi l-prodotti tiegħi b’mod effettiv. Huwa sempliċi biex tużah u joffri ħafna għażliet ta’ disinn."</w:t>
      </w:r>
    </w:p>
    <w:p/>
    <w:p>
      <w:r>
        <w:t>### Errori Komuni u Kif Tevitahom</w:t>
      </w:r>
    </w:p>
    <w:p/>
    <w:p>
      <w:r>
        <w:t>1. **Nuqqas ta’ konsistenza:** Kif diskuss, in-nuqqas ta’ konsistenza jista’ jkollu impatt negattiv fuq il-marka tiegħek. Dejjem żomm stil viżiv konsistenti.</w:t>
      </w:r>
    </w:p>
    <w:p>
      <w:r>
        <w:t xml:space="preserve">   </w:t>
      </w:r>
    </w:p>
    <w:p>
      <w:r>
        <w:t>2. **Użu żejjed ta’ test:** Ipprova ma tgħabbix il-postijiet tiegħek b’ħafna test. Żomm il-messaġġi qasira u ċari.</w:t>
      </w:r>
    </w:p>
    <w:p/>
    <w:p>
      <w:r>
        <w:t>3. **Ignorar id-dimensjonijiet:** Kun ċert li tuża d-dimensjonijiet korretti għall-pjattaforma li qed tippubblika fuqha. Canva jipprovdi gwida dwar id-dimensjonijiet għal kull tip ta’ post.</w:t>
      </w:r>
    </w:p>
    <w:p/>
    <w:p>
      <w:r>
        <w:t>### Approfondimenti ta’ Kultura Business Internazzjonali</w:t>
      </w:r>
    </w:p>
    <w:p/>
    <w:p>
      <w:r>
        <w:t>F’kuntest internazzjonali, il-marketing viżwali huwa kruċjali. Kull suq jista’ jkollu preferenzi differenti għal kuluri u stili. Meta tippjana kampanja internazzjonali, ikkunsidra li taddatta d-disinji tiegħek biex jilqgħu għal dawn id-differenzi.</w:t>
      </w:r>
    </w:p>
    <w:p/>
    <w:p>
      <w:r>
        <w:t>### Konklużjoni</w:t>
      </w:r>
    </w:p>
    <w:p/>
    <w:p>
      <w:r>
        <w:t>Canva huwa għodda b’saħħitha għal kull min qed jaħdem fis-settur tal-marketing tan-network u business diġitali. Billi tuża Canva b’mod effettiv, tista’ toħloq kontenut viżwalment attraenti li jgħinek tilħaq l-udjenza tiegħek u tilħaq l-għanijiet tan-negozju tiegħek. Għalhekk, kompli esplora u esperimenta bil-għodda biex issir professjonali fid-disinn diġitali.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