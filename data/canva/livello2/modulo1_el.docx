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Εισαγωγή στο Canva για Network Marketing και Business Ψηφιακής Εποχής</w:t>
      </w:r>
    </w:p>
    <w:p/>
    <w:p>
      <w:r>
        <w:t>Το Canva είναι ένα εξαιρετικά ισχυρό εργαλείο σχεδίασης που μπορεί να ενισχύσει την οπτική παρουσία της επιχείρησής σας στον ψηφιακό κόσμο. Στο δεύτερο επίπεδο αυτού του μαθήματος, θα εμβαθύνουμε στον τρόπο με τον οποίο μπορείτε να χρησιμοποιήσετε το Canva για να ενισχύσετε το network marketing και τις ψηφιακές στρατηγικές σας, ειδικά στο πλαίσιο της πλατφόρμας Live On Plus.</w:t>
      </w:r>
    </w:p>
    <w:p/>
    <w:p>
      <w:r>
        <w:t>#### Θεωρία και Πρακτική</w:t>
      </w:r>
    </w:p>
    <w:p/>
    <w:p>
      <w:r>
        <w:t>Το Canva σας επιτρέπει να δημιουργήσετε επαγγελματικά γραφικά χωρίς να χρειάζεστε προηγμένες γνώσεις σχεδίασης. Αυτό είναι ιδιαίτερα σημαντικό στο network marketing, όπου η οπτική επικοινωνία είναι κρίσιμη για την προσέλκυση και τη διατήρηση πελατών.</w:t>
      </w:r>
    </w:p>
    <w:p/>
    <w:p>
      <w:r>
        <w:t>##### Βήμα 1: Εγγραφή και Πλοήγηση</w:t>
      </w:r>
    </w:p>
    <w:p/>
    <w:p>
      <w:r>
        <w:t>1. **Εγγραφή**: Επισκεφτείτε την ιστοσελίδα του Canva και δημιουργήστε έναν λογαριασμό χρησιμοποιώντας το email σας ή έναν λογαριασμό Google/Facebook.</w:t>
      </w:r>
    </w:p>
    <w:p/>
    <w:p>
      <w:r>
        <w:t>2. **Πλοήγηση**: Εξοικειωθείτε με το περιβάλλον εργασίας. Στην αρχική σελίδα, μπορείτε να δείτε διάφορα πρότυπα και κατηγορίες όπως παρουσιάσεις, αναρτήσεις κοινωνικών δικτύων, αφίσες, κ.ά.</w:t>
      </w:r>
    </w:p>
    <w:p/>
    <w:p>
      <w:r>
        <w:t>##### Βήμα 2: Δημιουργία Έργου</w:t>
      </w:r>
    </w:p>
    <w:p/>
    <w:p>
      <w:r>
        <w:t>1. **Επιλογή Προτύπου**: Επιλέξτε ένα πρότυπο που ταιριάζει στις ανάγκες σας. Για το network marketing, τα πρότυπα για αναρτήσεις κοινωνικών δικτύων και παρουσιάσεις είναι εξαιρετικά δημοφιλή.</w:t>
      </w:r>
    </w:p>
    <w:p/>
    <w:p>
      <w:r>
        <w:t>2. **Προσαρμογή**: Χρησιμοποιήστε τα εργαλεία επεξεργασίας για να προσθέσετε κείμενο, εικόνες και γραφικά. Μπορείτε να ανεβάσετε το λογότυπο της εταιρείας σας και να χρησιμοποιήσετε τα χρώματα της επωνυμίας σας για συνέπεια.</w:t>
      </w:r>
    </w:p>
    <w:p/>
    <w:p>
      <w:r>
        <w:t>#### Παραδείγματα στο Network Marketing</w:t>
      </w:r>
    </w:p>
    <w:p/>
    <w:p>
      <w:r>
        <w:t>Για παράδειγμα, αν εργάζεστε με την πλατφόρμα Live On Plus, μπορείτε να δημιουργήσετε μια ελκυστική παρουσίαση προϊόντων. Χρησιμοποιήστε εικόνες υψηλής ανάλυσης από τα προϊόντα σας και προσθέστε περιγραφικά κείμενα που αναδεικνύουν τα οφέλη τους.</w:t>
      </w:r>
    </w:p>
    <w:p/>
    <w:p>
      <w:r>
        <w:t>#### Εφαρμογές και Συμπεριφορές στις Επικοινωνίες</w:t>
      </w:r>
    </w:p>
    <w:p/>
    <w:p>
      <w:r>
        <w:t>##### Διάλογοι για WhatsApp, Telegram, Zoom, Email</w:t>
      </w:r>
    </w:p>
    <w:p/>
    <w:p>
      <w:r>
        <w:t>- **WhatsApp/Telegram**: "Καλησπέρα [Όνομα], ελπίζω να είσαι καλά! Θα ήθελα να μοιραστώ μαζί σου μια παρουσίαση που δημιούργησα με το Canva για το νέο μας προϊόν στο Live On Plus. Πες μου τη γνώμη σου!"</w:t>
      </w:r>
    </w:p>
    <w:p/>
    <w:p>
      <w:r>
        <w:t>- **Zoom**: Κατά τη διάρκεια μιας συνάντησης, μπορείτε να μοιραστείτε την οθόνη σας και να παρουσιάσετε τα γραφικά σας. "Όπως βλέπετε εδώ, αυτό το γραφικό δείχνει ξεκάθαρα τα οφέλη του προϊόντος μας."</w:t>
      </w:r>
    </w:p>
    <w:p/>
    <w:p>
      <w:r>
        <w:t>- **Email**: "Αγαπητέ [Όνομα], επισυνάπτω μία παρουσίαση που δημιούργησα πρόσφατα με το Canva. Περιλαμβάνει βασικές πληροφορίες για τα προϊόντα μας στο Live On Plus. Ανυπομονώ να ακούσω τη γνώμη σου!"</w:t>
      </w:r>
    </w:p>
    <w:p/>
    <w:p>
      <w:r>
        <w:t>#### Συνηθισμένα Λάθη και Πώς να τα Αποφύγετε</w:t>
      </w:r>
    </w:p>
    <w:p/>
    <w:p>
      <w:r>
        <w:t>- **Χρήση Πάρα Πολλών Στοιχείων**: Αποφύγετε την υπερφόρτωση των σχεδίων σας με πάρα πολλά στοιχεία. Κρατήστε το σχέδιο καθαρό και επικεντρωμένο στο μήνυμα που θέλετε να περάσετε.</w:t>
      </w:r>
    </w:p>
    <w:p/>
    <w:p>
      <w:r>
        <w:t>- **Μη Συνεπής Χρήση Χρωμάτων και Γραμματοσειρών**: Χρησιμοποιήστε μια συνεπή χρωματική παλέτα και γραμματοσειρές που αντικατοπτρίζουν την εταιρική σας ταυτότητα.</w:t>
      </w:r>
    </w:p>
    <w:p/>
    <w:p>
      <w:r>
        <w:t>#### Πολιτισμικές Επισημάνσεις στο Διεθνές Επιχειρηματικό Περιβάλλον</w:t>
      </w:r>
    </w:p>
    <w:p/>
    <w:p>
      <w:r>
        <w:t>Καθώς το Canva είναι ένα εργαλείο που μπορεί να χρησιμοποιηθεί παγκοσμίως, είναι σημαντικό να κατανοήσουμε τις πολιτισμικές διαφορές στην οπτική επικοινωνία. Για παράδειγμα, τα χρώματα έχουν διαφορετικές σημασίες σε διαφορετικές κουλτούρες. Το κόκκινο μπορεί να δηλώνει τύχη στην Κίνα, ενώ μπορεί να θεωρείται επιθετικό σε άλλες κουλτούρες. Κατανοήστε το κοινό σας και προσαρμόστε τα γραφικά σας αναλόγως.</w:t>
      </w:r>
    </w:p>
    <w:p/>
    <w:p>
      <w:r>
        <w:t>#### Εξάσκηση και Κουίζ</w:t>
      </w:r>
    </w:p>
    <w:p/>
    <w:p>
      <w:r>
        <w:t>##### Άσκηση</w:t>
      </w:r>
    </w:p>
    <w:p/>
    <w:p>
      <w:r>
        <w:t>Δημιουργήστε μια ανάρτηση κοινωνικού δικτύου για ένα νέο προϊόν χρησιμοποιώντας το Canva. Χρησιμοποιήστε εικόνες, κείμενο και το λογότυπο της εταιρείας σας. Μοιραστείτε την ανάρτηση με έναν συνάδελφο και συλλέξτε σχόλια.</w:t>
      </w:r>
    </w:p>
    <w:p/>
    <w:p>
      <w:r>
        <w:t>##### Κουίζ</w:t>
      </w:r>
    </w:p>
    <w:p/>
    <w:p>
      <w:r>
        <w:t>1. Ποιο είναι το πρώτο βήμα για τη δημιουργία ενός έργου στο Canva;</w:t>
      </w:r>
    </w:p>
    <w:p>
      <w:r>
        <w:t xml:space="preserve">   - α) Επιλογή προτύπου</w:t>
      </w:r>
    </w:p>
    <w:p>
      <w:r>
        <w:t xml:space="preserve">   - β) Πλοήγηση στο περιβάλλον</w:t>
      </w:r>
    </w:p>
    <w:p>
      <w:r>
        <w:t xml:space="preserve">   - γ) Ανέβασμα εικόνας</w:t>
      </w:r>
    </w:p>
    <w:p/>
    <w:p>
      <w:r>
        <w:t>2. Ποιο είναι ένα συνηθισμένο λάθος που πρέπει να αποφεύγετε;</w:t>
      </w:r>
    </w:p>
    <w:p/>
    <w:p>
      <w:r>
        <w:t xml:space="preserve">Απαντήσεις: </w:t>
      </w:r>
    </w:p>
    <w:p>
      <w:r>
        <w:t>1. α) Επιλογή προτύπου</w:t>
      </w:r>
    </w:p>
    <w:p>
      <w:r>
        <w:t>2. Υπερφόρτωση σχεδίων με πάρα πολλά στοιχεία</w:t>
      </w:r>
    </w:p>
    <w:p/>
    <w:p>
      <w:r>
        <w:t>Με την ολοκλήρωση αυτού του μαθήματος, θα έχετε τις γνώσεις και τις δεξιότητες για να δημιουργήσετε εντυπωσιακά γραφικά που θα ενισχύσουν τις ψηφιακές σας στρατηγικές στο network marketing.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