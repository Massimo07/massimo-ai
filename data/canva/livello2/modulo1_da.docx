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Introduktion til Canva for Network Marketing**</w:t>
      </w:r>
    </w:p>
    <w:p/>
    <w:p>
      <w:r>
        <w:t>**Teori og Praksis**</w:t>
      </w:r>
    </w:p>
    <w:p/>
    <w:p>
      <w:r>
        <w:t>Canva er et grafisk designværktøj, der gør det muligt for brugere at skabe visuelt indhold uden behov for avancerede designfærdigheder. I netværksmarkedsføring er visuel kommunikation afgørende, da det hjælper med at engagere potentielle kunder og partnere. For at forstå Canva, skal vi først forstå, hvordan platformen er struktureret.</w:t>
      </w:r>
    </w:p>
    <w:p/>
    <w:p>
      <w:r>
        <w:t>Når du logger ind på Canva, vil du blive mødt af en række skabeloner, der er tilpasset forskellige formål såsom sociale medier, præsentationer, plakater og meget mere. Dette er et vigtigt aspekt, da det giver dig mulighed for hurtigt at vælge en skabelon, der passer til dine behov, især når du arbejder med tidssensitive kampagner i netværksmarkedsføring.</w:t>
      </w:r>
    </w:p>
    <w:p/>
    <w:p>
      <w:r>
        <w:t>**Eksempel: Anvendelse i Netværksmarkedsføring**</w:t>
      </w:r>
    </w:p>
    <w:p/>
    <w:p>
      <w:r>
        <w:t>Lad os forestille os, at du arbejder med Live On Plus, en netværksmarketingvirksomhed. Du ønsker at lave en fængende Instagram-post for at promovere et nyt produkt. Start med at vælge en Instagram-post-skabelon i Canva. Ved at bruge drag-and-drop-funktionen kan du tilføje billeder af produktet, anvende tekstoverlejringer og justere farver for at matche virksomhedens branding.</w:t>
      </w:r>
    </w:p>
    <w:p/>
    <w:p>
      <w:r>
        <w:t>**Øvelse 1: Skab en Instagram-post for Live On Plus**</w:t>
      </w:r>
    </w:p>
    <w:p/>
    <w:p>
      <w:r>
        <w:t>1. Log ind på Canva og vælg "Instagram Post" fra skabelonbiblioteket.</w:t>
      </w:r>
    </w:p>
    <w:p>
      <w:r>
        <w:t>2. Upload et billede af et Live On Plus-produkt.</w:t>
      </w:r>
    </w:p>
    <w:p>
      <w:r>
        <w:t>3. Tilføj tekst: "Oplev forskellen med vores nyeste produkt!" Brug en skrifttype, der er let at læse.</w:t>
      </w:r>
    </w:p>
    <w:p>
      <w:r>
        <w:t>4. Juster farverne, så de matcher Live On Plus' brandpalet.</w:t>
      </w:r>
    </w:p>
    <w:p>
      <w:r>
        <w:t>5. Gem og del designet med dit team via Canva's delingsfunktion.</w:t>
      </w:r>
    </w:p>
    <w:p/>
    <w:p>
      <w:r>
        <w:t>**Quiz**</w:t>
      </w:r>
    </w:p>
    <w:p/>
    <w:p>
      <w:r>
        <w:t>1. Hvad er en af de største fordele ved at bruge Canva til netværksmarkedsføring?</w:t>
      </w:r>
    </w:p>
    <w:p>
      <w:r>
        <w:t>2. Hvordan kan Canva hjælpe dig med at opretholde brandkonsistens?</w:t>
      </w:r>
    </w:p>
    <w:p/>
    <w:p>
      <w:r>
        <w:t>**Løsninger**</w:t>
      </w:r>
    </w:p>
    <w:p/>
    <w:p>
      <w:r>
        <w:t>1. En af de største fordele er muligheden for hurtigt at skabe professionelt udseende design uden avancerede designfærdigheder.</w:t>
      </w:r>
    </w:p>
    <w:p>
      <w:r>
        <w:t>2. Canva hjælper med at opretholde brandkonsistens ved at tilbyde mulighed for at gemme brandfarver, skrifttyper og logoer.</w:t>
      </w:r>
    </w:p>
    <w:p/>
    <w:p>
      <w:r>
        <w:t>**Dialoger til Kommunikation**</w:t>
      </w:r>
    </w:p>
    <w:p/>
    <w:p>
      <w:r>
        <w:t>- **WhatsApp/Telegram**: "Hej [Navn], jeg har lige designet en ny Instagram-post for vores Live On Plus-kampagne på Canva. Kan du kigge på den og give feedback?"</w:t>
      </w:r>
    </w:p>
    <w:p>
      <w:r>
        <w:t>- **Zoom**: "Hej team, i dagens møde vil jeg gerne vise jer nogle Canva-designs, vi kan bruge til vores næste kampagne. Jeg vil gerne høre jeres tanker."</w:t>
      </w:r>
    </w:p>
    <w:p>
      <w:r>
        <w:t>- **Email**: "Kære [Navn], jeg har vedhæftet et Canva-design, jeg har oprettet til vores seneste produktlancering. Jeg ser frem til dine kommentarer."</w:t>
      </w:r>
    </w:p>
    <w:p/>
    <w:p>
      <w:r>
        <w:t>**Almindelige Fejl og Hvordan Man Undgår Dem**</w:t>
      </w:r>
    </w:p>
    <w:p/>
    <w:p>
      <w:r>
        <w:t>En almindelig fejl er at overbelaste et design med for meget tekst eller for mange billeder. Husk, at enkelhed ofte er nøglen til effektiv visuel kommunikation. For at undgå dette skal du fokusere på et klart budskab og bruge hvidrum effektivt for at gøre dit design mere læsbart.</w:t>
      </w:r>
    </w:p>
    <w:p/>
    <w:p>
      <w:r>
        <w:t>**Kulturelle Forståelser i International Business**</w:t>
      </w:r>
    </w:p>
    <w:p/>
    <w:p>
      <w:r>
        <w:t>Når du arbejder på tværs af grænser, er det vigtigt at være opmærksom på kulturelle forskelle i designpræferencer. Farver kan have forskellige betydninger i forskellige kulturer. For eksempel kan farven hvid symbolisere renhed i nogle kulturer, mens den kan forbindes med sorg i andre. Når du designer med Canva til et internationalt publikum, skal du overveje disse kulturelle konnotationer for at sikre, at din besked bliver modtaget som tilsigtet.</w:t>
      </w:r>
    </w:p>
    <w:p/>
    <w:p>
      <w:r>
        <w:t>Ved at følge denne trin-for-trin vejledning, vil du kunne udnytte Canva effektivt til at forbedre dine netværksmarkedsføringsstrategier og opbygge et stærkt visuelt brand.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