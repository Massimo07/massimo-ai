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 Maîtriser Canva pour le Network Marketing et le Business Digital**</w:t>
      </w:r>
    </w:p>
    <w:p/>
    <w:p>
      <w:r>
        <w:t>Bienvenue dans le Module 1 de notre cours de niveau 2 sur Canva, spécialement conçu pour les professionnels du network marketing et du business digital. Dans ce module, nous allons explorer en profondeur comment utiliser Canva de manière efficace pour créer des visuels attrayants et professionnels qui captivent votre audience et renforcent votre marque.</w:t>
      </w:r>
    </w:p>
    <w:p/>
    <w:p>
      <w:r>
        <w:t>**Théorie et Pratique de Canva**</w:t>
      </w:r>
    </w:p>
    <w:p/>
    <w:p>
      <w:r>
        <w:t>Canva est une plateforme de conception graphique en ligne qui permet aux utilisateurs de créer des visuels de qualité professionnelle sans nécessiter de compétences avancées en design. La première étape pour maîtriser Canva est de comprendre son interface utilisateur. Lorsque vous ouvrez Canva, vous êtes accueilli par un tableau de bord où vous pouvez choisir parmi divers modèles, ou commencer un design à partir de zéro.</w:t>
      </w:r>
    </w:p>
    <w:p/>
    <w:p>
      <w:r>
        <w:t>Pour le network marketing, il est crucial de créer des visuels qui reflètent votre marque et attirent votre public cible. Par exemple, si vous promouvez un produit Live On Plus, vous pouvez utiliser Canva pour créer des infographies, des bannières de réseaux sociaux, ou des présentations de produits. Commencez par sélectionner un modèle pertinent, puis personnalisez-le avec vos propres images, textes, et couleurs de marque.</w:t>
      </w:r>
    </w:p>
    <w:p/>
    <w:p>
      <w:r>
        <w:t>**Exemples Réels Adaptés au Network Marketing**</w:t>
      </w:r>
    </w:p>
    <w:p/>
    <w:p>
      <w:r>
        <w:t>Imaginez que vous devez créer une affiche pour un webinaire Live On Plus. Vous commencez par choisir un modèle d'affiche sur Canva. Ensuite, vous insérez le logo de Live On Plus, ajoutez les détails de l'événement tels que la date, l'heure, et le lien d'inscription. Utilisez des images de haute qualité qui reflètent le professionnalisme de l'événement. Enfin, vérifiez que les couleurs et les polices utilisées sont cohérentes avec l'identité de votre marque.</w:t>
      </w:r>
    </w:p>
    <w:p/>
    <w:p>
      <w:r>
        <w:t>Pour un post sur les réseaux sociaux, vous pouvez utiliser Canva pour créer une image accrocheuse avec un appel à l'action fort, comme "Rejoignez notre équipe gagnante aujourd'hui !". Intégrez des éléments graphiques qui renforcent le message, comme des icônes de flèche pour guider le regard vers le bouton d'action.</w:t>
      </w:r>
    </w:p>
    <w:p/>
    <w:p>
      <w:r>
        <w:t>**Exercices et Quiz avec Solutions**</w:t>
      </w:r>
    </w:p>
    <w:p/>
    <w:p>
      <w:r>
        <w:t>*Exercice*: Créez une publication Instagram pour promouvoir un produit spécifique de Live On Plus. Assurez-vous d'inclure une image du produit, une brève description, et un appel à l'action.</w:t>
      </w:r>
    </w:p>
    <w:p/>
    <w:p>
      <w:r>
        <w:t>*Solution*: Utilisez un modèle Instagram sur Canva. Insérez une image de haute qualité du produit au centre. Ajoutez du texte en utilisant une police lisible : "Découvrez notre produit phare ! Profitez de 20% de réduction ce mois-ci. Cliquez sur le lien dans notre bio pour en savoir plus." Utilisez des couleurs vives pour attirer l'attention.</w:t>
      </w:r>
    </w:p>
    <w:p/>
    <w:p>
      <w:r>
        <w:t>*Quiz*: Quel est l'élément le plus important à prendre en compte lors de la conception d'un visuel pour le network marketing ?</w:t>
      </w:r>
    </w:p>
    <w:p>
      <w:r>
        <w:t>a) La couleur</w:t>
      </w:r>
    </w:p>
    <w:p>
      <w:r>
        <w:t>b) Le texte</w:t>
      </w:r>
    </w:p>
    <w:p>
      <w:r>
        <w:t>c) L'harmonie globale du design</w:t>
      </w:r>
    </w:p>
    <w:p>
      <w:r>
        <w:t>d) La taille de la police</w:t>
      </w:r>
    </w:p>
    <w:p/>
    <w:p>
      <w:r>
        <w:t>*Réponse correcte : c) L'harmonie globale du design.*</w:t>
      </w:r>
    </w:p>
    <w:p/>
    <w:p>
      <w:r>
        <w:t>**Dialogues Réels pour WhatsApp, Telegram, Zoom, Email**</w:t>
      </w:r>
    </w:p>
    <w:p/>
    <w:p>
      <w:r>
        <w:t>*WhatsApp/Telegram* :</w:t>
      </w:r>
    </w:p>
    <w:p>
      <w:r>
        <w:t>- Vous : "Salut ! As-tu vu notre dernier visuel pour le produit Live On Plus sur Instagram ?"</w:t>
      </w:r>
    </w:p>
    <w:p>
      <w:r>
        <w:t>- Collègue : "Oui, il est vraiment bien conçu ! Comment as-tu fait pour que les couleurs ressortent autant ?"</w:t>
      </w:r>
    </w:p>
    <w:p>
      <w:r>
        <w:t>- Vous : "J'ai utilisé Canva pour choisir des couleurs complémentaires qui attirent l'œil."</w:t>
      </w:r>
    </w:p>
    <w:p/>
    <w:p>
      <w:r>
        <w:t>*Email* :</w:t>
      </w:r>
    </w:p>
    <w:p>
      <w:r>
        <w:t>Objet : Invitation à notre webinaire Live On Plus</w:t>
      </w:r>
    </w:p>
    <w:p>
      <w:r>
        <w:t>Bonjour [Nom],</w:t>
      </w:r>
    </w:p>
    <w:p>
      <w:r>
        <w:t>Nous avons le plaisir de vous inviter à notre prochain webinaire sur Live On Plus. Retrouvez toutes les informations dans l'affiche ci-jointe, créée avec Canva pour vous offrir une présentation claire et attrayante.</w:t>
      </w:r>
    </w:p>
    <w:p>
      <w:r>
        <w:t>Cordialement,</w:t>
      </w:r>
    </w:p>
    <w:p>
      <w:r>
        <w:t>[Votre Nom]</w:t>
      </w:r>
    </w:p>
    <w:p/>
    <w:p>
      <w:r>
        <w:t>*Zoom* :</w:t>
      </w:r>
    </w:p>
    <w:p>
      <w:r>
        <w:t>- Vous : "Pour notre présentation aujourd'hui, j'ai utilisé Canva pour concevoir les diapositives. Qu'en pensez-vous ?"</w:t>
      </w:r>
    </w:p>
    <w:p>
      <w:r>
        <w:t>- Participant : "Elles sont très professionnelles ! Canva est vraiment un outil puissant."</w:t>
      </w:r>
    </w:p>
    <w:p/>
    <w:p>
      <w:r>
        <w:t>**Erreurs Communes et Comment les Éviter**</w:t>
      </w:r>
    </w:p>
    <w:p/>
    <w:p>
      <w:r>
        <w:t>Une erreur courante est de surcharger un design avec trop d'éléments. Cela peut rendre votre visuel confus et peu attrayant. Pour éviter cela, appliquez le principe de simplicité. Utilisez l'espace blanc pour donner de la respiration à votre design et concentrez-vous sur un message clair.</w:t>
      </w:r>
    </w:p>
    <w:p/>
    <w:p>
      <w:r>
        <w:t>Une autre erreur est de ne pas respecter l'identité visuelle de votre marque. Assurez-vous que chaque design que vous créez sur Canva intègre les couleurs, polices et logos de votre marque pour maintenir une cohérence visuelle.</w:t>
      </w:r>
    </w:p>
    <w:p/>
    <w:p>
      <w:r>
        <w:t>**Approfondissements de Culture Business Internationale**</w:t>
      </w:r>
    </w:p>
    <w:p/>
    <w:p>
      <w:r>
        <w:t>Dans le cadre du business international, il est essentiel de comprendre comment les visuels sont perçus dans différents contextes culturels. Par exemple, certaines couleurs peuvent avoir des significations différentes selon les cultures. Le rouge est souvent associé à la chance en Chine, mais peut être perçu comme un signe d'alerte en Occident. Lorsque vous concevez des visuels pour un public international, assurez-vous de faire des recherches sur les perceptions culturelles des couleurs et des symboles.</w:t>
      </w:r>
    </w:p>
    <w:p/>
    <w:p>
      <w:r>
        <w:t>En conclusion, Canva est un outil formidable pour les professionnels du network marketing et du business digital. En maîtrisant ses fonctionnalités, vous pouvez créer des visuels qui non seulement captivent votre audience, mais renforcent également votre marque. Pratiquez régulièrement, expérimentez avec différents designs, et n'oubliez pas de garder vos visuels simples et cohérents.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