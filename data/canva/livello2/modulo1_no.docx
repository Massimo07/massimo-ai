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Introduksjon til Canva for Network Marketing og Digital Business</w:t>
      </w:r>
    </w:p>
    <w:p/>
    <w:p>
      <w:r>
        <w:t>#### Teori og Praksis</w:t>
      </w:r>
    </w:p>
    <w:p/>
    <w:p>
      <w:r>
        <w:t>Canva er et kraftig verktøy for grafisk design som gjør det enkelt for alle, selv uten tidligere designopplevelse, å lage profesjonelle visuelle elementer. I nettverksmarkedsføring og digital business er det essensielt å presentere informasjon på en engasjerende måte, og Canva kan hjelpe deg med å oppnå dette.</w:t>
      </w:r>
    </w:p>
    <w:p/>
    <w:p>
      <w:r>
        <w:t>Når du starter med Canva, er det viktig å forstå hvordan det fungerer. Canva er en nettbasert plattform som gir deg tilgang til et bredt spekter av maler, bilder, ikoner og skrifttyper. Du kan tilpasse disse etter behovene i din markedsføringskampanje eller forretningspresentasjon.</w:t>
      </w:r>
    </w:p>
    <w:p/>
    <w:p>
      <w:r>
        <w:t>For å begynne, må du opprette en Canva-konto. Gå til www.canva.com og klikk på "Registrer deg". Du kan registrere deg med e-post, Google-konto eller Facebook. Når du har logget inn, vil du se et oversiktlig dashbord hvor du kan velge hva slags design du vil lage, enten det er en presentasjon, et innlegg for sosiale medier, eller en flyer.</w:t>
      </w:r>
    </w:p>
    <w:p/>
    <w:p>
      <w:r>
        <w:t>#### Eksempel på Bruk i Nettverksmarkedsføring</w:t>
      </w:r>
    </w:p>
    <w:p/>
    <w:p>
      <w:r>
        <w:t>Tenk deg at du arbeider med Live On Plus, et selskap som fokuserer på helse- og velværeprodukter. Du vil lage en informasjonsgrafikk for å vise fordelene med et nytt produkt. Med Canva kan du velge en mal for infografikk som allerede har en profesjonell layout. Du kan deretter tilpasse den ved å legge til bilder av produktet ditt, endre farger til å matche merkevaren din, og inkludere tekst som fremhever de viktigste fordelene.</w:t>
      </w:r>
    </w:p>
    <w:p/>
    <w:p>
      <w:r>
        <w:t>#### Ekte Dialoger</w:t>
      </w:r>
    </w:p>
    <w:p/>
    <w:p>
      <w:r>
        <w:t>**WhatsApp:**</w:t>
      </w:r>
    </w:p>
    <w:p>
      <w:r>
        <w:t>- **Du:** Hei! Jeg har laget en ny infografikk for vårt nye produkt på Canva. Kan jeg sende den til deg for tilbakemelding?</w:t>
      </w:r>
    </w:p>
    <w:p>
      <w:r>
        <w:t>- **Kollega:** Absolutt, send gjerne over!</w:t>
      </w:r>
    </w:p>
    <w:p>
      <w:r>
        <w:t>- **Du:** *Sender infografikk* Hva synes du om fargene og informasjonen som er inkludert?</w:t>
      </w:r>
    </w:p>
    <w:p/>
    <w:p>
      <w:r>
        <w:t>**Zoom:**</w:t>
      </w:r>
    </w:p>
    <w:p>
      <w:r>
        <w:t>- **Du:** Velkommen til dagens presentasjon om hvordan vi kan bruke Canva til å forbedre vår markedsføringsstrategi. Kan alle se skjermen min?</w:t>
      </w:r>
    </w:p>
    <w:p>
      <w:r>
        <w:t>- **Deltakerne:** Ja, det ser bra ut.</w:t>
      </w:r>
    </w:p>
    <w:p>
      <w:r>
        <w:t>- **Du:** Flott. La oss starte med å se på hvordan vi kan tilpasse maler for å skape engasjerende innhold.</w:t>
      </w:r>
    </w:p>
    <w:p/>
    <w:p>
      <w:r>
        <w:t>#### Vanlige Feil og Hvordan Unngå dem</w:t>
      </w:r>
    </w:p>
    <w:p/>
    <w:p>
      <w:r>
        <w:t>En vanlig feil er å overfylle designet med for mye tekst eller for mange bilder. Husk at enkelhet er nøkkelen. Hold designet rent og ryddig, og bruk hvite områder for å la elementene puste. En annen feil er å bruke for mange forskjellige skrifttyper. Velg 2-3 skrifttyper som harmonerer godt sammen for å holde designet konsistent.</w:t>
      </w:r>
    </w:p>
    <w:p/>
    <w:p>
      <w:r>
        <w:t>#### Øvelser og Quiz</w:t>
      </w:r>
    </w:p>
    <w:p/>
    <w:p>
      <w:r>
        <w:t>**Øvelse:**</w:t>
      </w:r>
    </w:p>
    <w:p>
      <w:r>
        <w:t>Lag en enkel Facebook-post for et produkt fra Live On Plus. Bruk en mal fra Canva og tilpass den med bilder og tekst som passer merkevaren.</w:t>
      </w:r>
    </w:p>
    <w:p/>
    <w:p>
      <w:r>
        <w:t>**Quiz:**</w:t>
      </w:r>
    </w:p>
    <w:p>
      <w:r>
        <w:t>1. Hva er den første tingen du bør gjøre når du starter et nytt design i Canva?</w:t>
      </w:r>
    </w:p>
    <w:p>
      <w:r>
        <w:t xml:space="preserve">   - a) Velge en mal</w:t>
      </w:r>
    </w:p>
    <w:p>
      <w:r>
        <w:t xml:space="preserve">   - b) Skrive tekst</w:t>
      </w:r>
    </w:p>
    <w:p>
      <w:r>
        <w:t xml:space="preserve">   - c) Legge til bilder</w:t>
      </w:r>
    </w:p>
    <w:p/>
    <w:p>
      <w:r>
        <w:t>**Løsning:** a) Velge en mal</w:t>
      </w:r>
    </w:p>
    <w:p/>
    <w:p>
      <w:r>
        <w:t>#### Internasjonal Forretningskultur</w:t>
      </w:r>
    </w:p>
    <w:p/>
    <w:p>
      <w:r>
        <w:t>I en global forretningskontekst er visuell kommunikasjon en nøkkelkomponent. Når du skaper design for internasjonalt publikum, vær oppmerksom på kulturelle forskjeller i fargebruk og symbolikk. For eksempel, mens hvitt ofte symboliserer renhet i vestlige kulturer, kan det bety sorg i noen asiatiske kulturer. Canva tilbyr muligheten til å tilpasse design for ulike markeder, noe som er essensielt i nettverksmarkedsføring.</w:t>
      </w:r>
    </w:p>
    <w:p/>
    <w:p>
      <w:r>
        <w:t>#### Oppsummering</w:t>
      </w:r>
    </w:p>
    <w:p/>
    <w:p>
      <w:r>
        <w:t>Canva er et uvurderlig verktøy for enhver digital markedsfører. Gjennom å forstå hvordan du kan bruke plattformen effektivt, kan du skape engasjerende og profesjonelle design som styrker din markedsføringsstrategi og kommunikasjon. Husk å holde designene enkle og konsistente, og vær oppmerksom på kulturelle forskjeller når du arbeider i et internasjonalt marked. Med litt øvelse vil du kunne bruke Canva til å forbedre din visuelle kommunikasjon og nå dine forretningsmål.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