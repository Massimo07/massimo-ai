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Module 1: Introductie tot Canva voor Network Marketing en Business Digitale</w:t>
      </w:r>
    </w:p>
    <w:p/>
    <w:p>
      <w:r>
        <w:t>Welkom bij het tweede niveau van onze cursus over Canva, waar we dieper ingaan op het gebruik van deze krachtige tool in de context van netwerkmarketing en digitale business, specifiek gericht op Live On Plus. Canva is een veelzijdig grafisch ontwerpplatform dat je in staat stelt om professioneel ogende visuals te creëren zonder dat je uitgebreide designervaring nodig hebt. In dit module behandelen we zowel de theorie als de praktijk van Canva en laten we zien hoe je het kunt toepassen in je netwerkmarketingstrategieën.</w:t>
      </w:r>
    </w:p>
    <w:p/>
    <w:p>
      <w:r>
        <w:t>#### Theorie: Wat is Canva en waarom is het belangrijk?</w:t>
      </w:r>
    </w:p>
    <w:p/>
    <w:p>
      <w:r>
        <w:t>Canva is een online platform dat gebruikers in staat stelt om grafische ontwerpen te maken met behulp van een gebruiksvriendelijke drag-and-drop interface. Het biedt een breed scala aan sjablonen, afbeeldingen en lettertypen waarmee je snel en eenvoudig visueel aantrekkelijke inhoud kunt creëren. Voor netwerkmarketing is Canva van onschatbare waarde omdat visuele inhoud de betrokkenheid en het bereik op sociale media kan vergroten. Professioneel ogende visuals helpen om je merk te versterken, vertrouwen op te bouwen en je boodschap effectief over te brengen.</w:t>
      </w:r>
    </w:p>
    <w:p/>
    <w:p>
      <w:r>
        <w:t>#### Praktijk: Canva gebruiken voor Live On Plus</w:t>
      </w:r>
    </w:p>
    <w:p/>
    <w:p>
      <w:r>
        <w:t>Stel je voor dat je een nieuw product van Live On Plus wilt promoten. Je besluit een aantrekkelijke Facebook-post te maken om dit product onder de aandacht te brengen. Hier is hoe je dat stap voor stap kunt doen met Canva:</w:t>
      </w:r>
    </w:p>
    <w:p/>
    <w:p>
      <w:r>
        <w:t>1. **Registratie en Inloggen:** Ga naar de Canva-website en maak een account aan of log in als je er al een hebt.</w:t>
      </w:r>
    </w:p>
    <w:p>
      <w:r>
        <w:t xml:space="preserve">   </w:t>
      </w:r>
    </w:p>
    <w:p>
      <w:r>
        <w:t>2. **Kies een Sjabloon:** Zoek naar een social media-sjabloon die past bij de stijl van je merk. Canva biedt sjablonen specifiek voor Facebook, Instagram en andere platforms.</w:t>
      </w:r>
    </w:p>
    <w:p/>
    <w:p>
      <w:r>
        <w:t>3. **Aanpassen:** Vervang de voorbeeldtekst met je eigen content. Voeg de naam van het product van Live On Plus toe en een pakkende slogan. Gebruik het lettertype dat consistent is met je merkidentiteit.</w:t>
      </w:r>
    </w:p>
    <w:p/>
    <w:p>
      <w:r>
        <w:t>4. **Afbeeldingen en Kleuren:** Upload je eigen afbeeldingen van het product of kies uit Canva's uitgebreide bibliotheek. Zorg ervoor dat de kleuren overeenkomen met het kleurenpalet van je merk.</w:t>
      </w:r>
    </w:p>
    <w:p/>
    <w:p>
      <w:r>
        <w:t>5. **Downloaden en Delen:** Zodra je ontwerp klaar is, download je het in het gewenste formaat en deel je het op je sociale mediakanalen.</w:t>
      </w:r>
    </w:p>
    <w:p/>
    <w:p>
      <w:r>
        <w:t>#### Voorbeeld: Facebook-promotie voor Live On Plus</w:t>
      </w:r>
    </w:p>
    <w:p/>
    <w:p>
      <w:r>
        <w:t>Stel je voor dat je een nieuw supplement van Live On Plus promoot. Je wilt een aantrekkelijke post op Facebook maken om je netwerk te informeren. Je kunt een sjabloon kiezen die geschikt is voor productpromoties, de afbeeldingen vervangen door die van je product, en een call-to-action toevoegen zoals "Probeer het vandaag nog!"</w:t>
      </w:r>
    </w:p>
    <w:p/>
    <w:p>
      <w:r>
        <w:t>#### Echte Dialogen voor Communicatie</w:t>
      </w:r>
    </w:p>
    <w:p/>
    <w:p>
      <w:r>
        <w:t>- **WhatsApp:** "Hoi [Naam], heb je onze nieuwe promotie voor [Productnaam] al gezien? Bekijk deze afbeelding die ik met Canva heb gemaakt. Laat me weten wat je ervan vindt!"</w:t>
      </w:r>
    </w:p>
    <w:p>
      <w:r>
        <w:t xml:space="preserve">  </w:t>
      </w:r>
    </w:p>
    <w:p>
      <w:r>
        <w:t>- **Telegram:** "Hallo team! Ik heb zojuist een nieuwe visuele post gemaakt voor ons nieuwe Live On Plus-product. Check het hier en deel het met je netwerk!"</w:t>
      </w:r>
    </w:p>
    <w:p>
      <w:r>
        <w:t xml:space="preserve">  </w:t>
      </w:r>
    </w:p>
    <w:p>
      <w:r>
        <w:t>- **Zoom:** "Tijdens onze meeting van vandaag wil ik jullie laten zien hoe je Canva kunt gebruiken om effectieve marketingmaterialen te maken. Laten we beginnen met een eenvoudig ontwerp."</w:t>
      </w:r>
    </w:p>
    <w:p>
      <w:r>
        <w:t xml:space="preserve">  </w:t>
      </w:r>
    </w:p>
    <w:p>
      <w:r>
        <w:t>- **Email:** "Beste [Naam], ik hoop dat het goed gaat. Ik wilde je graag onze nieuwe productpromotie laten zien die we met Canva hebben gemaakt. Bekijk de bijlage en laat me weten wat je denkt."</w:t>
      </w:r>
    </w:p>
    <w:p/>
    <w:p>
      <w:r>
        <w:t>#### Veelgemaakte Fouten en Hoe Ze te Vermijden</w:t>
      </w:r>
    </w:p>
    <w:p/>
    <w:p>
      <w:r>
        <w:t>1. **Overbelasting van Tekst:** Zorg ervoor dat je ontwerp niet te veel tekst bevat. Te veel informatie kan overweldigend zijn. Houd het kort en krachtig.</w:t>
      </w:r>
    </w:p>
    <w:p>
      <w:r>
        <w:t xml:space="preserve">   </w:t>
      </w:r>
    </w:p>
    <w:p>
      <w:r>
        <w:t>2. **Inconsistentie in Stijl:** Gebruik consistente kleuren, lettertypen en stijlen die overeenkomen met je merkidentiteit.</w:t>
      </w:r>
    </w:p>
    <w:p>
      <w:r>
        <w:t xml:space="preserve">   </w:t>
      </w:r>
    </w:p>
    <w:p>
      <w:r>
        <w:t>3. **Verkeerde Afmetingen:** Zorg ervoor dat je de juiste afmetingen voor het platform kiest om te voorkomen dat je afbeeldingen worden bijgesneden.</w:t>
      </w:r>
    </w:p>
    <w:p/>
    <w:p>
      <w:r>
        <w:t>#### Culturele Inzichten voor Internationaal Zakendoen</w:t>
      </w:r>
    </w:p>
    <w:p/>
    <w:p>
      <w:r>
        <w:t>Bij het ontwerpen van marketingmateriaal voor een internationaal publiek is het belangrijk om culturele gevoeligheden in acht te nemen. Kleuren en afbeeldingen kunnen verschillende betekenissen hebben in verschillende culturen, dus onderzoek je publiek om effectievere en respectvollere ontwerpen te maken.</w:t>
      </w:r>
    </w:p>
    <w:p/>
    <w:p>
      <w:r>
        <w:t>#### Oefeningen en Quiz</w:t>
      </w:r>
    </w:p>
    <w:p/>
    <w:p>
      <w:r>
        <w:t>1. **Oefening:** Maak een Canva-ontwerp voor een Instagram-post die een nieuw product van Live On Plus promoot. Gebruik consistente merkidentiteit.</w:t>
      </w:r>
    </w:p>
    <w:p>
      <w:r>
        <w:t xml:space="preserve">   </w:t>
      </w:r>
    </w:p>
    <w:p>
      <w:r>
        <w:t>2. **Quiz Vraag:** Wat is een belangrijk voordeel van het gebruik van Canva in netwerkmarketing?</w:t>
      </w:r>
    </w:p>
    <w:p>
      <w:r>
        <w:t xml:space="preserve">   - a) Het is duur</w:t>
      </w:r>
    </w:p>
    <w:p>
      <w:r>
        <w:t xml:space="preserve">   - b) Het is gebruiksvriendelijk en maakt het mogelijk om professionele ontwerpen te maken</w:t>
      </w:r>
    </w:p>
    <w:p>
      <w:r>
        <w:t xml:space="preserve">   - c) Het heeft beperkte sjablonen</w:t>
      </w:r>
    </w:p>
    <w:p/>
    <w:p>
      <w:r>
        <w:t>**Antwoord:** b) Het is gebruiksvriendelijk en maakt het mogelijk om professionele ontwerpen te maken</w:t>
      </w:r>
    </w:p>
    <w:p/>
    <w:p>
      <w:r>
        <w:t>Door deze module te voltooien, heb je een beter begrip van hoe je Canva effectief kunt gebruiken in je netwerkmarketinginspanningen. Vergeet niet om je ontwerpen te testen en feedback van je publiek te verzamelen om je strategie voortdurend te verbeteren. Veel succes met het maken van je volgende visuele meesterwerk!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