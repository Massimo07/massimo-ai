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**Moduli Didaktik për Kursin "Canva" - Niveli 2, Moduli 1**</w:t>
      </w:r>
    </w:p>
    <w:p/>
    <w:p>
      <w:r>
        <w:t>**Hyrje në Canva dhe Përdorimi i tij në Network Marketing**</w:t>
      </w:r>
    </w:p>
    <w:p/>
    <w:p>
      <w:r>
        <w:t>Canva është një platformë e fuqishme për krijimin e materialeve vizuale tërheqëse që mund të përdoren në marketingun e rrjeteve dhe në biznesin dixhital si Live On Plus. Në këtë modul, do të thellojmë njohuritë tona mbi përdorimin e Canva-s për të krijuar përmbajtje që tërheq dhe angazhon audiencën tuaj.</w:t>
      </w:r>
    </w:p>
    <w:p/>
    <w:p>
      <w:r>
        <w:t>**Teoria dhe Praktika e Canva-s**</w:t>
      </w:r>
    </w:p>
    <w:p/>
    <w:p>
      <w:r>
        <w:t xml:space="preserve">Canva është një mjet grafik online që lejon përdoruesit të krijojnë dizajne profesionale me lehtësi. Ajo ofron një gamë të gjerë modelesh të parapërgatitura që mund të personalizohen për të përmbushur nevojat tuaja specifike. Për të filluar, duhet të krijoni një llogari në Canva.com, gjë që është një proces i thjeshtë dhe i drejtpërdrejtë. </w:t>
      </w:r>
    </w:p>
    <w:p/>
    <w:p>
      <w:r>
        <w:t>Pasi të keni hyrë në llogarinë tuaj, hapi i parë është zgjedhja e një modeli. Kjo mund të jetë gjithçka, që nga postimet për rrjetet sociale deri te broshurat ose prezantimet. Pasi të keni zgjedhur modelin, mund të filloni të personalizoni elementet si teksti, ngjyrat dhe imazhet. Për shembull, nëse po krijoni një postim për një fushatë të re marketingu në rrjet, mund të zgjidhni një model të postimit për Instagram dhe ta modifikoni atë me logon e kompanisë suaj, mesazhin promovues dhe imazhet e produktit.</w:t>
      </w:r>
    </w:p>
    <w:p/>
    <w:p>
      <w:r>
        <w:t>**Shembuj Realë të Përdorimit në Network Marketing dhe Live On Plus**</w:t>
      </w:r>
    </w:p>
    <w:p/>
    <w:p>
      <w:r>
        <w:t>Në kontekstin e network marketing, një poster tërheqës i krijuar në Canva mund të ndihmojë në përçimin e mesazheve të rëndësishme për produktet ose shërbimet që ofroni. Për shembull, nëse po promovoni një produkt të ri në Live On Plus, mund të krijoni një grafik që tregon përfitimet kryesore të produktit, duke përdorur ngjyra të gjalla dhe tipografi të qartë për të tërhequr vëmendjen e klientëve potencialë.</w:t>
      </w:r>
    </w:p>
    <w:p/>
    <w:p>
      <w:r>
        <w:t>**Ushtrime dhe Kuize me Zgjidhje**</w:t>
      </w:r>
    </w:p>
    <w:p/>
    <w:p>
      <w:r>
        <w:t>Ushtrimi 1: Krijoni një postim për Instagram që promovon një seminar online. Përdorni një model ekzistues në Canva dhe personalizojeni atë me datën, orën dhe temën e seminarit. Përfshini elemente vizuale tërheqëse si ikona ose grafika për të bërë postimin më tërheqës.</w:t>
      </w:r>
    </w:p>
    <w:p/>
    <w:p>
      <w:r>
        <w:t>Zgjidhja: Zgjidhni një model postimi për Instagram në Canva. Shtoni tekstin me detajet e seminarit dhe sigurohuni që të përdorni ngjyra që përputhen me markën tuaj. Shtoni një ikonë të vogël të një kalendari për të simbolizuar datën dhe orën.</w:t>
      </w:r>
    </w:p>
    <w:p/>
    <w:p>
      <w:r>
        <w:t>**Dialogje Reale për WhatsApp, Telegram, Zoom, Email**</w:t>
      </w:r>
    </w:p>
    <w:p/>
    <w:p>
      <w:r>
        <w:t>Nëse po komunikoni përmes WhatsApp me një koleg për të diskutuar dizajnin tuaj në Canva, mund të shkruani: "Përshëndetje! Kam krijuar një dizajn për seminarin e ardhshëm në Canva. A mund ta shikosh dhe të më thuash mendimin tënd?"</w:t>
      </w:r>
    </w:p>
    <w:p/>
    <w:p>
      <w:r>
        <w:t>Në një email drejtuar ekipit tuaj, mund të përfshini: "Të dashur kolegë, kam bashkangjitur një dizajn të ri të krijuar në Canva për fushatën tonë të re. Ju lutem shikoni dhe më jepni feedback-un tuaj deri në fund të javës."</w:t>
      </w:r>
    </w:p>
    <w:p/>
    <w:p>
      <w:r>
        <w:t>**Gabime të Përbashkëta dhe Si t'i Shmangni Ato**</w:t>
      </w:r>
    </w:p>
    <w:p/>
    <w:p>
      <w:r>
        <w:t>Një nga gabimet më të zakonshme kur përdorni Canva është mbingarkimi i dizajnit me shumë tekst ose elemente vizuale. Për të shmangur këtë, sigurohuni që të ruani një ekuilibër midis hapësirës bosh dhe elementeve vizuale. Përdorni një font të lexueshëm dhe mos përdorni më shumë se dy ose tre ngjyra kryesore për të mbajtur dizajnin tuaj të pastër dhe profesional.</w:t>
      </w:r>
    </w:p>
    <w:p/>
    <w:p>
      <w:r>
        <w:t>**Thellim në Kulturën e Biznesit Ndërkombëtar**</w:t>
      </w:r>
    </w:p>
    <w:p/>
    <w:p>
      <w:r>
        <w:t>Në biznesin ndërkombëtar, përdorimi i dizajneve vizuale tërheqëse është kyç për të komunikuar në mënyrë efektive përmes kufijve kulturorë. Canva ju lejon të krijoni përmbajtje që përputhet me standardet ndërkombëtare të dizajnit, duke ju ndihmuar të arrini një audiencë globale. Për të qenë të suksesshëm në këtë hapësirë, është e rëndësishme të kuptoni preferencat kulturore dhe të përshtatni përmbajtjen tuaj në përputhje me to.</w:t>
      </w:r>
    </w:p>
    <w:p/>
    <w:p>
      <w:r>
        <w:t>Në përfundim, Canva është një mjet i paçmuar për këdo që është i përfshirë në network marketing dhe biznesin dixhital. Duke ndjekur hapat dhe këshillat në këtë modul, do të jeni në gjendje të krijoni përmbajtje vizuale që jo vetëm tërheq, por që gjithashtu angazhon dhe komunikon efektivisht me audiencën tuaj.</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