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Modulo 1: Introduzione Avanzata a Canva per il Network Marketing</w:t>
      </w:r>
    </w:p>
    <w:p/>
    <w:p>
      <w:r>
        <w:t>Benvenuti al Modulo 1 del corso "Canva" di livello 2, progettato specificamente per chi opera nel network marketing e nel business digitale, come Live On Plus. Questo modulo vi guiderà attraverso l'uso avanzato di Canva, una piattaforma di design grafico che vi aiuterà a creare contenuti visivamente accattivanti e professionali. Iniziamo con la teoria e la pratica di Canva, esplorando esempi reali, errori comuni, esercizi pratici e come evitare insidie comuni.</w:t>
      </w:r>
    </w:p>
    <w:p/>
    <w:p>
      <w:r>
        <w:t>## Teoria: Comprendere Canva</w:t>
      </w:r>
    </w:p>
    <w:p/>
    <w:p>
      <w:r>
        <w:t>Canva è uno strumento di design grafico online che permette di creare vari tipi di contenuti visivi, come post per i social media, presentazioni, poster e molto altro. L'interfaccia utente di Canva è intuitiva e accessibile, anche per principianti, grazie alla sua funzionalità drag-and-drop e a una vasta libreria di modelli predefiniti.</w:t>
      </w:r>
    </w:p>
    <w:p/>
    <w:p>
      <w:r>
        <w:t>### Interfaccia Utente</w:t>
      </w:r>
    </w:p>
    <w:p/>
    <w:p>
      <w:r>
        <w:t>1. **Dashboard**: Una volta effettuato l'accesso, vedrete la dashboard principale. Qui troverete le opzioni per iniziare un nuovo progetto o continuare a lavorare su progetti esistenti. Notate i diversi formati disponibili come post di Instagram, presentazioni, e copertine di Facebook.</w:t>
      </w:r>
    </w:p>
    <w:p/>
    <w:p>
      <w:r>
        <w:t>2. **Editor di Design**: Quando aprite un nuovo progetto, si caricherà l'editor di design. La parte sinistra contiene strumenti e risorse, mentre la parte centrale è l'area di lavoro.</w:t>
      </w:r>
    </w:p>
    <w:p/>
    <w:p>
      <w:r>
        <w:t>3. **Libreria di Modelli**: Sulla sinistra, c'è una vasta gamma di modelli predefiniti. Questi sono utili per chi ha bisogno d'ispirazione o non ha esperienza di design.</w:t>
      </w:r>
    </w:p>
    <w:p/>
    <w:p>
      <w:r>
        <w:t>## Pratica: Creare un Post per il Network Marketing</w:t>
      </w:r>
    </w:p>
    <w:p/>
    <w:p>
      <w:r>
        <w:t>### Step 1: Selezionare un Modello</w:t>
      </w:r>
    </w:p>
    <w:p/>
    <w:p>
      <w:r>
        <w:t>1. **Scegliere il Formato**: Supponiamo che vogliate creare un post per Instagram per promuovere un nuovo prodotto Live On Plus. Selezionate "Post di Instagram" dalla dashboard.</w:t>
      </w:r>
    </w:p>
    <w:p/>
    <w:p>
      <w:r>
        <w:t>2. **Scegliere un Modello**: Nella libreria dei modelli, cercate parole chiave come "marketing" o "business". Scegliete un modello che si adatti al vostro messaggio.</w:t>
      </w:r>
    </w:p>
    <w:p/>
    <w:p>
      <w:r>
        <w:t>### Step 2: Personalizzare il Modello</w:t>
      </w:r>
    </w:p>
    <w:p/>
    <w:p>
      <w:r>
        <w:t>1. **Sostituire le Immagini**: Fate clic sull'immagine nel modello e caricate una foto del prodotto Live On Plus.</w:t>
      </w:r>
    </w:p>
    <w:p/>
    <w:p>
      <w:r>
        <w:t>2. **Modificare il Testo**: Fate doppio clic sul testo per modificarlo. Scrivete un messaggio accattivante come "Scopri il nostro nuovo integratore energetico!".</w:t>
      </w:r>
    </w:p>
    <w:p/>
    <w:p>
      <w:r>
        <w:t>3. **Aggiungere il Logo**: Caricate il logo della vostra azienda e trascinatelo nel design. Assicuratevi che il logo sia visibile ma non sopraffatto dagli altri elementi.</w:t>
      </w:r>
    </w:p>
    <w:p/>
    <w:p>
      <w:r>
        <w:t>### Step 3: Rifinire e Salvare</w:t>
      </w:r>
    </w:p>
    <w:p/>
    <w:p>
      <w:r>
        <w:t>1. **Controllare l'Allineamento**: Assicuratevi che tutti gli elementi siano ben allineati e che il design sia equilibrato.</w:t>
      </w:r>
    </w:p>
    <w:p/>
    <w:p>
      <w:r>
        <w:t>2. **Scaricare il Design**: Una volta soddisfatti, fate clic su "Scarica" in alto a destra e scegliete il formato desiderato, come PNG o JPEG.</w:t>
      </w:r>
    </w:p>
    <w:p/>
    <w:p>
      <w:r>
        <w:t>## Esempi Reali: Canva nel Network Marketing</w:t>
      </w:r>
    </w:p>
    <w:p/>
    <w:p>
      <w:r>
        <w:t>Nel contesto del network marketing, Canva può essere utilizzato per creare materiali promozionali, come brochure digitali, infografiche sui prodotti e presentazioni per webinar. Ad esempio, potete progettare un'infografica che mostra i benefici di un prodotto Live On Plus, utilizzando icone e immagini per rendere le informazioni facili da capire.</w:t>
      </w:r>
    </w:p>
    <w:p/>
    <w:p>
      <w:r>
        <w:t>## Esercizi Pratici e Quiz</w:t>
      </w:r>
    </w:p>
    <w:p/>
    <w:p>
      <w:r>
        <w:t>1. **Esercizio**: Creare un flyer promozionale per un evento Live On Plus utilizzando Canva. Includete dettagli come data, ora e luogo, e usate almeno due immagini e tre blocchi di testo.</w:t>
      </w:r>
    </w:p>
    <w:p/>
    <w:p>
      <w:r>
        <w:t xml:space="preserve">2. **Quiz**: Qual è il principale vantaggio di utilizzare modelli predefiniti in Canva? </w:t>
      </w:r>
    </w:p>
    <w:p/>
    <w:p>
      <w:r>
        <w:t xml:space="preserve">   - a) Risparmiare tempo</w:t>
      </w:r>
    </w:p>
    <w:p>
      <w:r>
        <w:t xml:space="preserve">   - b) Garantire la coerenza visiva</w:t>
      </w:r>
    </w:p>
    <w:p>
      <w:r>
        <w:t xml:space="preserve">   - c) Accedere a design professionali</w:t>
      </w:r>
    </w:p>
    <w:p>
      <w:r>
        <w:t xml:space="preserve">   - d) Tutte le precedenti</w:t>
      </w:r>
    </w:p>
    <w:p/>
    <w:p>
      <w:r>
        <w:t xml:space="preserve">   **Soluzione**: d) Tutte le precedenti</w:t>
      </w:r>
    </w:p>
    <w:p/>
    <w:p>
      <w:r>
        <w:t>## Dialoghi Reali per Comunicazione Digitale</w:t>
      </w:r>
    </w:p>
    <w:p/>
    <w:p>
      <w:r>
        <w:t>### WhatsApp</w:t>
      </w:r>
    </w:p>
    <w:p/>
    <w:p>
      <w:r>
        <w:t>- **Tu**: "Ciao [Nome], ho appena creato un nuovo design per il nostro prossimo lancio di prodotto su Canva. Ti va di dare un'occhiata e dirmi cosa ne pensi?"</w:t>
      </w:r>
    </w:p>
    <w:p/>
    <w:p>
      <w:r>
        <w:t>- **Collega**: "Certo! Invia pure il link o lo screenshot."</w:t>
      </w:r>
    </w:p>
    <w:p/>
    <w:p>
      <w:r>
        <w:t>### Zoom</w:t>
      </w:r>
    </w:p>
    <w:p/>
    <w:p>
      <w:r>
        <w:t>- **Tu**: "Durante l'incontro di oggi, vi mostrerò come utilizzo Canva per creare presentazioni accattivanti che catturano l'attenzione dei clienti."</w:t>
      </w:r>
    </w:p>
    <w:p/>
    <w:p>
      <w:r>
        <w:t>## Errori Comuni e Come Evitarli</w:t>
      </w:r>
    </w:p>
    <w:p/>
    <w:p>
      <w:r>
        <w:t>1. **Sovraccaricare il Design**: Meno è meglio. Evitate di aggiungere troppi elementi che possono distrarre dal messaggio principale.</w:t>
      </w:r>
    </w:p>
    <w:p/>
    <w:p>
      <w:r>
        <w:t>2. **Non Allineare gli Elementi**: Utilizzate le linee guida di Canva per mantenere tutto allineato e professionale.</w:t>
      </w:r>
    </w:p>
    <w:p/>
    <w:p>
      <w:r>
        <w:t>3. **Scarsa Qualità delle Immagini**: Assicuratevi che tutte le immagini caricate siano di alta qualità per evitare di apparire poco professionali.</w:t>
      </w:r>
    </w:p>
    <w:p/>
    <w:p>
      <w:r>
        <w:t>## Approfondimenti di Cultura Business Internazionale</w:t>
      </w:r>
    </w:p>
    <w:p/>
    <w:p>
      <w:r>
        <w:t>Canva è utilizzato da professionisti in tutto il mondo per la sua capacità di semplificare il processo di design. La cultura del design internazionale apprezza la semplicità e la funzionalità, principi che Canva incarna perfettamente. Conoscere le tendenze globali nel design può aiutarvi a creare materiali che risuonano con un pubblico internazionale.</w:t>
      </w:r>
    </w:p>
    <w:p/>
    <w:p>
      <w:r>
        <w:t>Concludendo, questo modulo vi ha fornito una panoramica dettagliata su come utilizzare Canva in modo efficace nel contesto del network marketing. Continuate a esercitarvi e sperimentare con diversi design per migliorare le vostre competenze. Buon lavoro!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