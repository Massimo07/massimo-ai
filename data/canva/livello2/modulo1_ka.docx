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კურსი: Canva, დონე 2, მოდული 1</w:t>
      </w:r>
    </w:p>
    <w:p/>
    <w:p>
      <w:r>
        <w:t>**თეორიული ნაწილი**</w:t>
      </w:r>
    </w:p>
    <w:p/>
    <w:p>
      <w:r>
        <w:t>Canva არის ონლაინ პლატფორმა, რომელიც მომხმარებელებს საშუალებას აძლევს შექმნან მაღალხარისხიანი გრაფიკული დიზაინი მარტივად და სწრაფად. ეს ინსტრუმენტი განსაკუთრებით სასარგებლოა network marketing-ის სფეროში, რადგან იგი საშუალებას გაძლევთ შექმნათ ვიზუალური კონტენტი, რომელიც გამორჩეული და მიმზიდველია.</w:t>
      </w:r>
    </w:p>
    <w:p/>
    <w:p>
      <w:r>
        <w:t xml:space="preserve">1. **კონცეფცია და მნიშვნელობა**: Canva-ს გამოყენება network marketing-ში არის მნიშვნელოვანი, რადგან ვიზუალური კონტენტი იზიდავს და ინარჩუნებს მომხმარებლის ყურადღებას. ვიზუალური ელემენტები, როგორიცაა სურათები, გრაფიკები და ინფოგრაფიკები, კომუნიკაციას უფრო ნათელს, ადვილად გასაგებს და დამამახსოვრებელს ხდის. </w:t>
      </w:r>
    </w:p>
    <w:p/>
    <w:p>
      <w:r>
        <w:t>2. **ფუნქციონალობა**: Canva-ს მთავარი მახასიათებლები მოიცავს შაბლონებს, ტექსტის დამატების ინსტრუმენტებს, სურათების რედაქტირების ფუნქციებს და მრავალი სხვა. ეს საშუალებას გაძლევთ შექმნათ უნიკალური დიზაინი თქვენი ბიზნესის საჭიროებების შესაბამისად.</w:t>
      </w:r>
    </w:p>
    <w:p/>
    <w:p>
      <w:r>
        <w:t>**პრაქტიკული გამოყენება**</w:t>
      </w:r>
    </w:p>
    <w:p/>
    <w:p>
      <w:r>
        <w:t>1. **რეგისტრაცია და შესვლა**: პირველ რიგში, გახსენით Canva-ს ვებსაიტი და შექმენით ანგარიში. შეგიძლიათ გამოიყენოთ თქვენი ელ.ფოსტა ან სოციალური ქსელის ანგარიშები.</w:t>
      </w:r>
    </w:p>
    <w:p/>
    <w:p>
      <w:r>
        <w:t>2. **შაბლონების გამოყენება**: როდესაც შესული ხართ, აირჩიეთ შაბლონი, რომელიც შეესაბამება თქვენს მიზანს. მაგალითად, თუ გსურთ შექმნათ სარეკლამო პოსტი Live On Plus-ისთვის, შეგიძლიათ გამოიყენოთ შესაბამისი შაბლონი.</w:t>
      </w:r>
    </w:p>
    <w:p/>
    <w:p>
      <w:r>
        <w:t>3. **დიზაინის შექმნა**: შაბლონის არჩევის შემდეგ, დაიწყეთ მისი რედაქტირება. შეცვალეთ ტექსტი, დაამატეთ ლოგოები და სურათები, რომლებიც ასახავს თქვენს ბრენდს.</w:t>
      </w:r>
    </w:p>
    <w:p/>
    <w:p>
      <w:r>
        <w:t>**რეალური მაგალითი**</w:t>
      </w:r>
    </w:p>
    <w:p/>
    <w:p>
      <w:r>
        <w:t xml:space="preserve">ვთქვათ, რომ თქვენ მუშაობთ Live On Plus-ში და გჭირდებათ ახალი პროდუქტის სარეკლამო პოსტის შექმნა. </w:t>
      </w:r>
    </w:p>
    <w:p/>
    <w:p>
      <w:r>
        <w:t>1. **შაბლონის არჩევა**: შედით Canva-ში და მოძებნეთ "სარეკლამო პოსტი". აირჩიეთ შაბლონი, რომელიც მოგწონთ და შეესაბამება თქვენს სტილს.</w:t>
      </w:r>
    </w:p>
    <w:p/>
    <w:p>
      <w:r>
        <w:t>2. **რედაქტირება**: შეცვალეთ შაბლონის ტექსტი. მაგალითად, დაწერეთ: "ახალი პროდუქტი Live On Plus-ისგან!" დაამატეთ თქვენი პროდუქტის სურათი და ლოგო.</w:t>
      </w:r>
    </w:p>
    <w:p/>
    <w:p>
      <w:r>
        <w:t>3. **გადმოწერა და გაზიარება**: დააკლიკეთ "Download" ღილაკს, რათა გადმოწეროთ პოსტი და შემდეგ გაზიარეთ სოციალურ ქსელებში ან გაგზავნეთ ელ.ფოსტით.</w:t>
      </w:r>
    </w:p>
    <w:p/>
    <w:p>
      <w:r>
        <w:t>**ვარჯიშები და ტესტები**</w:t>
      </w:r>
    </w:p>
    <w:p/>
    <w:p>
      <w:r>
        <w:t>**ვარჯიში 1**: შექმენით სარეკლამო პოსტი თქვენი ბიზნესისათვის Canva-ზე, გამოიყენეთ მინიმუმ სამი განსხვავებული ელემენტი.</w:t>
      </w:r>
    </w:p>
    <w:p/>
    <w:p>
      <w:r>
        <w:t xml:space="preserve">**ტესტი 1**: რა არის Canva-ს ძირითადი ფუნქცია network marketing-ში? </w:t>
      </w:r>
    </w:p>
    <w:p>
      <w:r>
        <w:t xml:space="preserve">ა) ტექსტის რედაქტირება </w:t>
      </w:r>
    </w:p>
    <w:p>
      <w:r>
        <w:t>ბ) ვიზუალური კონტენტის შექმნა</w:t>
      </w:r>
    </w:p>
    <w:p>
      <w:r>
        <w:t>გ) ელ.ფოსტის გაგზავნა</w:t>
      </w:r>
    </w:p>
    <w:p/>
    <w:p>
      <w:r>
        <w:t>**პასუხი**: ბ) ვიზუალური კონტენტის შექმნა</w:t>
      </w:r>
    </w:p>
    <w:p/>
    <w:p>
      <w:r>
        <w:t>**კომუნიკაციის მაგალითები**</w:t>
      </w:r>
    </w:p>
    <w:p/>
    <w:p>
      <w:r>
        <w:t>**WhatsApp დიალოგი**:</w:t>
      </w:r>
    </w:p>
    <w:p/>
    <w:p>
      <w:r>
        <w:t>- თქვენ: გამარჯობა, მინდა გაგიზიაროთ ახალი პროდუქტის სარეკლამო პოსტი, რომელიც Canva-ზე შევქმენი.</w:t>
      </w:r>
    </w:p>
    <w:p>
      <w:r>
        <w:t>- პარტნიორი: გამარჯობა! მაინტერესებს, როგორ გამოვიდა. შეგიძლია გამომიგზავნო?</w:t>
      </w:r>
    </w:p>
    <w:p/>
    <w:p>
      <w:r>
        <w:t>**Telegram დიალოგი**:</w:t>
      </w:r>
    </w:p>
    <w:p/>
    <w:p>
      <w:r>
        <w:t>- თქვენ: გამარჯობა! შევქმენი ახალი ბანერი ჩვენი პროდუქციისათვის Canva-ზე. როგორ მოგწონს?</w:t>
      </w:r>
    </w:p>
    <w:p>
      <w:r>
        <w:t>- გუნდის წევრი: მშვენიერია! ვფიქრობ, რომ ეს ნამდვილად მიიზიდავს კლიენტებს.</w:t>
      </w:r>
    </w:p>
    <w:p/>
    <w:p>
      <w:r>
        <w:t>**ელ.ფოსტა**:</w:t>
      </w:r>
    </w:p>
    <w:p/>
    <w:p>
      <w:r>
        <w:t>Subject: ახალი სარეკლამო პოსტი ჩვენი პროდუქციისათვის</w:t>
      </w:r>
    </w:p>
    <w:p/>
    <w:p>
      <w:r>
        <w:t>გამარჯობა [სახელი],</w:t>
      </w:r>
    </w:p>
    <w:p/>
    <w:p>
      <w:r>
        <w:t>მინდა გაგიზიაროთ ახალი სარეკლამო პოსტი, რომელიც Canva-ზე შევქმენი. ვფიქრობ, რომ ეს ვიზუალი ნამდვილად მიიზიდავს ჩვენს პოტენციურ კლიენტებს. გთხოვ, გადახედე და გამიზიარე შენი მოსაზრებები.</w:t>
      </w:r>
    </w:p>
    <w:p/>
    <w:p>
      <w:r>
        <w:t>საუკეთესო სურვილებით,</w:t>
      </w:r>
    </w:p>
    <w:p>
      <w:r>
        <w:t>[თქვენი სახელი]</w:t>
      </w:r>
    </w:p>
    <w:p/>
    <w:p>
      <w:r>
        <w:t>**ზოგადი შეცდომები და მათი თავიდან აცილება**</w:t>
      </w:r>
    </w:p>
    <w:p/>
    <w:p>
      <w:r>
        <w:t>1. **შაბლონის უგულებელყოფა**: ბევრი მომხმარებელი უგულებელყოფს შაბლონებს, თუმცა ისინი შეიძლება იყოს დიდი დახმარება. გამოიყენეთ შაბლონები, რათა დაზოგოთ დრო და მიიღოთ პროფესიონალური შედეგი.</w:t>
      </w:r>
    </w:p>
    <w:p/>
    <w:p>
      <w:r>
        <w:t>2. **ტექსტის გადატვირთვა**: ხანდახან მომხმარებლები გადატვირთავენ დიზაინს ტექსტით. შეეცადეთ იყოთ ლაკონური და გამოიყენეთ მხოლოდ მნიშვნელოვანი ინფორმაცია.</w:t>
      </w:r>
    </w:p>
    <w:p/>
    <w:p>
      <w:r>
        <w:t>**კულტურული განსხვავებები ბიზნესში**</w:t>
      </w:r>
    </w:p>
    <w:p/>
    <w:p>
      <w:r>
        <w:t>საერთაშორისო ბიზნესში მნიშვნელოვანია კულტურული განსხვავებების გათვალისწინება. სხვადასხვა ქვეყნების მომხმარებლებს შეიძლება ჰქონდეთ განსხვავებული ესთეტიკური პრეფერენციები და კომუნიკაციის სტილი. Canva საშუალებას გაძლევთ ადვილად მოარგოთ დიზაინები სხვადასხვა კულტურისთვის, რაც გაზრდის თქვენი სარეკლამო მასალების ეფექტურობას.</w:t>
      </w:r>
    </w:p>
    <w:p/>
    <w:p>
      <w:r>
        <w:t>ამ მოდულის დასრულების შემდეგ, შეძლებთ დამოუკიდებლად შექმნათ და მოარგოთ გრაფიკული დიზაინები თქვენი ბიზნესის საჭიროებების შესაბამისად, რაც გაზრდის თქვენს კონკურენტუნარიანობას და გააუმჯობესებს მარკეტინგულ კომუნიკაციას.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