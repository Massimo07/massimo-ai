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 1: Uvod u Canva za Digitalni Marketing i Mrežni Marketing**</w:t>
      </w:r>
    </w:p>
    <w:p/>
    <w:p>
      <w:r>
        <w:t>Dobrodošli u prvi modul našeg kursa "Canva" na nivou 2. Ovaj modul će vas uvesti u osnove korišćenja Canve, posebno fokusirajući se na primenu u digitalnom marketingu i mrežnom marketingu. Naučićemo kako da koristimo ovaj alat za stvaranje vizualnog sadržaja koji će poboljšati vaše poslovne strategije na platformama kao što su Live On Plus.</w:t>
      </w:r>
    </w:p>
    <w:p/>
    <w:p>
      <w:r>
        <w:t>**Teorija i Praksa Canve u Digitalnom Marketingu**</w:t>
      </w:r>
    </w:p>
    <w:p/>
    <w:p>
      <w:r>
        <w:t>Canva je online alat za grafički dizajn koji omogućava kreiranje vizualno privlačnog sadržaja bez potrebe za prethodnim iskustvom u dizajnu. To je savršen alat za mrežni marketing jer omogućava brzo i jednostavno kreiranje profesionalnog sadržaja koji može poboljšati vašu online prisutnost.</w:t>
      </w:r>
    </w:p>
    <w:p/>
    <w:p>
      <w:r>
        <w:t>**Kako Početi Koristiti Canvu**</w:t>
      </w:r>
    </w:p>
    <w:p/>
    <w:p>
      <w:r>
        <w:t>1. **Registracija i Prijava:**</w:t>
      </w:r>
    </w:p>
    <w:p>
      <w:r>
        <w:t xml:space="preserve">   - Idite na web stranicu www.canva.com.</w:t>
      </w:r>
    </w:p>
    <w:p>
      <w:r>
        <w:t xml:space="preserve">   - Kliknite na "Sign up" (Registruj se) ako nemate nalog, ili "Log in" (Prijavi se) ako već imate nalog.</w:t>
      </w:r>
    </w:p>
    <w:p>
      <w:r>
        <w:t xml:space="preserve">   - Možete se prijaviti putem Google naloga, Facebook naloga ili email adrese.</w:t>
      </w:r>
    </w:p>
    <w:p/>
    <w:p>
      <w:r>
        <w:t>2. **Upoznavanje sa Interfejsom:**</w:t>
      </w:r>
    </w:p>
    <w:p>
      <w:r>
        <w:t xml:space="preserve">   - Kada se prijavite, dočekaće vas početna stranica sa različitim opcijama dizajna.</w:t>
      </w:r>
    </w:p>
    <w:p>
      <w:r>
        <w:t xml:space="preserve">   - U gornjem delu ekrana, videćete opcije kao što su "Templates" (Šabloni), "Elements" (Elementi), "Uploads" (Otpremanja), itd.</w:t>
      </w:r>
    </w:p>
    <w:p/>
    <w:p>
      <w:r>
        <w:t>3. **Kreiranje Prvog Dizajna:**</w:t>
      </w:r>
    </w:p>
    <w:p>
      <w:r>
        <w:t xml:space="preserve">   - Kliknite na "Create a design" (Kreiraj dizajn) i odaberite tip dizajna koji želite, na primer, "Instagram Post", "Facebook Cover", itd.</w:t>
      </w:r>
    </w:p>
    <w:p>
      <w:r>
        <w:t xml:space="preserve">   - Koristite šablone kao početnu tačku ili počnite od nule.</w:t>
      </w:r>
    </w:p>
    <w:p/>
    <w:p>
      <w:r>
        <w:t>**Praktični Primeri za Mrežni Marketing**</w:t>
      </w:r>
    </w:p>
    <w:p/>
    <w:p>
      <w:r>
        <w:t>Zamislite da promovirate novi proizvod preko Live On Plus. Možete kreirati atraktivan Instagram post koristeći Canvu:</w:t>
      </w:r>
    </w:p>
    <w:p/>
    <w:p>
      <w:r>
        <w:t>1. **Odaberite Šablon:**</w:t>
      </w:r>
    </w:p>
    <w:p>
      <w:r>
        <w:t xml:space="preserve">   - Izaberite šablon koji odgovara estetici vašeg brenda. Na primer, šablon sa svetlim bojama i modernim fontovima za mladalačku publiku.</w:t>
      </w:r>
    </w:p>
    <w:p/>
    <w:p>
      <w:r>
        <w:t>2. **Prilagodite Tekst:**</w:t>
      </w:r>
    </w:p>
    <w:p>
      <w:r>
        <w:t xml:space="preserve">   - Kliknite na tekstualna polja i unesite relevantne informacije o proizvodu, kao što su ključne prednosti i poziv na akciju (CTA).</w:t>
      </w:r>
    </w:p>
    <w:p/>
    <w:p>
      <w:r>
        <w:t>3. **Dodajte Vizualne Elemente:**</w:t>
      </w:r>
    </w:p>
    <w:p>
      <w:r>
        <w:t xml:space="preserve">   - Ubacite slike proizvoda koristeći opciju "Uploads" (Otpremanja).</w:t>
      </w:r>
    </w:p>
    <w:p>
      <w:r>
        <w:t xml:space="preserve">   - Dodajte ikone ili grafike koje poboljšavaju vizualnu privlačnost posta.</w:t>
      </w:r>
    </w:p>
    <w:p/>
    <w:p>
      <w:r>
        <w:t>**Esercizi i Kviz Sa Rešenjima**</w:t>
      </w:r>
    </w:p>
    <w:p/>
    <w:p>
      <w:r>
        <w:t>Esercizio 1: Kreirajte Instagram post za promociju proizvoda koristeći Canva. Prilagodite šablon sa slikama i tekstom relevantnim za vaš brend.</w:t>
      </w:r>
    </w:p>
    <w:p/>
    <w:p>
      <w:r>
        <w:t>Rešenje: Koristite šablon sa svetlim bojama, dodajte sliku proizvoda preko opcije "Uploads", i unesite tekst sa ključnim prednostima proizvoda i CTA.</w:t>
      </w:r>
    </w:p>
    <w:p/>
    <w:p>
      <w:r>
        <w:t>Kviz: Koja je funkcija opcije "Elements" na Canvi?</w:t>
      </w:r>
    </w:p>
    <w:p>
      <w:r>
        <w:t>a) Kreiranje novih naloga</w:t>
      </w:r>
    </w:p>
    <w:p>
      <w:r>
        <w:t>b) Dodavanje grafičkih elemenata</w:t>
      </w:r>
    </w:p>
    <w:p>
      <w:r>
        <w:t>c) Uređivanje teksta</w:t>
      </w:r>
    </w:p>
    <w:p/>
    <w:p>
      <w:r>
        <w:t>Odgovor: b) Dodavanje grafičkih elemenata</w:t>
      </w:r>
    </w:p>
    <w:p/>
    <w:p>
      <w:r>
        <w:t>**Dijalozi za WhatsApp, Telegram, Zoom, Email**</w:t>
      </w:r>
    </w:p>
    <w:p/>
    <w:p>
      <w:r>
        <w:t>**WhatsApp Primer:**</w:t>
      </w:r>
    </w:p>
    <w:p>
      <w:r>
        <w:t>Korisnik: "Kako mogu brzo da napravim vizual za moju kampanju?"</w:t>
      </w:r>
    </w:p>
    <w:p>
      <w:r>
        <w:t>Vi: "Preporučujem da koristiš Canvu! Možeš brzo izabrati šablon, prilagoditi ga svojim potrebama i podeliti ga direktno sa timom."</w:t>
      </w:r>
    </w:p>
    <w:p/>
    <w:p>
      <w:r>
        <w:t>**Greške i Kako Ih Izbeći**</w:t>
      </w:r>
    </w:p>
    <w:p/>
    <w:p>
      <w:r>
        <w:t>Jedna od uobičajenih grešaka je pretrpavanje dizajna informacijama. Da biste to izbegli, fokusirajte se na ključnu poruku i koristite prostor efikasno. Druga greška je zanemarivanje konzistentnosti brenda – uvek koristite boje i fontove koji odgovaraju vašem brendu.</w:t>
      </w:r>
    </w:p>
    <w:p/>
    <w:p>
      <w:r>
        <w:t>**Kultura i Poslovna Praksa**</w:t>
      </w:r>
    </w:p>
    <w:p/>
    <w:p>
      <w:r>
        <w:t>U međunarodnom poslovanju, vizualni sadržaj je ključan za privlačenje pažnje globalne publike. Canva omogućava lako prilagođavanje dizajna kako bi odgovarao različitim kulturnim preferencijama. Na primer, boje i simboli koji su popularni u jednoj kulturi mogu imati različito značenje u drugoj, pa je važno istražiti i prilagoditi vaše vizuale u skladu s tim.</w:t>
      </w:r>
    </w:p>
    <w:p/>
    <w:p>
      <w:r>
        <w:t>Kroz ovaj modul, nadam se da ste stekli osnovno razumevanje kako koristiti Canvu za unapređenje vašeg digitalnog i mrežnog marketinga. U narednim modulima, produbićemo vaše veštine i istražiti naprednije funkcije.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