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Vertiefte Nutzung von Canva im Network Marketing**</w:t>
      </w:r>
    </w:p>
    <w:p/>
    <w:p>
      <w:r>
        <w:t>Willkommen zum ersten Modul des Kurses "Canva" auf Level 2. In diesem Modul werden wir uns darauf konzentrieren, wie Sie Canva effektiv im Bereich Network Marketing und insbesondere für Live On Plus nutzen können. Ziel ist es, Ihnen nicht nur die Theorie zu vermitteln, sondern auch praktische Anwendungen und Beispiele zu präsentieren, die Ihnen helfen, Ihre Marketingstrategien zu optimieren.</w:t>
      </w:r>
    </w:p>
    <w:p/>
    <w:p>
      <w:r>
        <w:t>### Theorie und Praxis</w:t>
      </w:r>
    </w:p>
    <w:p/>
    <w:p>
      <w:r>
        <w:t>**Theorie: Grundlagen verstehen**</w:t>
      </w:r>
    </w:p>
    <w:p/>
    <w:p>
      <w:r>
        <w:t>Canva ist ein leistungsstarkes Design-Tool, das es Nutzern ermöglicht, professionelle Grafiken ohne umfangreiche Designkenntnisse zu erstellen. Besonders im Network Marketing ist es wichtig, visuell ansprechende Inhalte zu erstellen, um potenzielle Kunden anzuziehen und bestehende Kunden zu binden.</w:t>
      </w:r>
    </w:p>
    <w:p/>
    <w:p>
      <w:r>
        <w:t>- **Vorlagen**: Canva bietet eine Vielzahl von Vorlagen, die speziell für Marketingzwecke entwickelt wurden. Diese Vorlagen können leicht angepasst werden, um den spezifischen Bedürfnissen Ihrer Marke zu entsprechen.</w:t>
      </w:r>
    </w:p>
    <w:p>
      <w:r>
        <w:t>- **Design-Elemente**: Elemente wie Symbole, Bilder und Schriftarten können einfach per Drag-and-Drop in Ihre Designs eingefügt werden.</w:t>
      </w:r>
    </w:p>
    <w:p/>
    <w:p>
      <w:r>
        <w:t>**Praxis: Anwendung im Network Marketing**</w:t>
      </w:r>
    </w:p>
    <w:p/>
    <w:p>
      <w:r>
        <w:t>1. **Erstellen Sie ein ansprechendes Social Media Posting:**</w:t>
      </w:r>
    </w:p>
    <w:p>
      <w:r>
        <w:t xml:space="preserve">   - Öffnen Sie Canva und wählen Sie eine Instagram-Post-Vorlage.</w:t>
      </w:r>
    </w:p>
    <w:p>
      <w:r>
        <w:t xml:space="preserve">   - Passen Sie die Vorlage mit Ihrem Markennamen, Logo und spezifischen Farben an.</w:t>
      </w:r>
    </w:p>
    <w:p>
      <w:r>
        <w:t xml:space="preserve">   - Fügen Sie eine motivierende Botschaft hinzu, die Ihr Netzwerk anspricht.</w:t>
      </w:r>
    </w:p>
    <w:p/>
    <w:p>
      <w:r>
        <w:t>2. **Gestalten Sie einen Newsletter für Live On Plus:**</w:t>
      </w:r>
    </w:p>
    <w:p>
      <w:r>
        <w:t xml:space="preserve">   - Wählen Sie eine Newsletter-Vorlage.</w:t>
      </w:r>
    </w:p>
    <w:p>
      <w:r>
        <w:t xml:space="preserve">   - Integrieren Sie ansprechende Grafiken und Call-to-Action-Buttons.</w:t>
      </w:r>
    </w:p>
    <w:p>
      <w:r>
        <w:t xml:space="preserve">   - Nutzen Sie die Möglichkeit, Produkt-Highlights und Erfolgsgeschichten zu präsentieren.</w:t>
      </w:r>
    </w:p>
    <w:p/>
    <w:p>
      <w:r>
        <w:t>### Beispiele aus der Praxis</w:t>
      </w:r>
    </w:p>
    <w:p/>
    <w:p>
      <w:r>
        <w:t>**Beispiel 1: Social Media Posting**</w:t>
      </w:r>
    </w:p>
    <w:p/>
    <w:p>
      <w:r>
        <w:t>Sie möchten ein neues Produkt von Live On Plus bewerben. Nutzen Sie Canva, um ein auffälliges Instagram-Posting zu erstellen. Verwenden Sie eine Vorlage, die das Produkt in den Mittelpunkt stellt, und fügen Sie einen kurzen, prägnanten Text hinzu, der die Vorteile des Produkts hervorhebt.</w:t>
      </w:r>
    </w:p>
    <w:p/>
    <w:p>
      <w:r>
        <w:t>**Beispiel 2: Präsentation auf Zoom**</w:t>
      </w:r>
    </w:p>
    <w:p/>
    <w:p>
      <w:r>
        <w:t>Bereiten Sie eine Präsentation vor, die Sie während eines Zoom-Meetings verwenden können. Canva bietet dafür spezielle Vorlagen an. Nutzen Sie ansprechende Grafiken und Diagramme, um die Wirksamkeit Ihrer Produkte zu demonstrieren.</w:t>
      </w:r>
    </w:p>
    <w:p/>
    <w:p>
      <w:r>
        <w:t>### Übungen und Quiz</w:t>
      </w:r>
    </w:p>
    <w:p/>
    <w:p>
      <w:r>
        <w:t>**Übung:**</w:t>
      </w:r>
    </w:p>
    <w:p/>
    <w:p>
      <w:r>
        <w:t>Erstellen Sie ein Facebook-Cover für Ihr persönliches Netzwerk-Marketing-Profil, das Ihre Markenidentität widerspiegelt. Verwenden Sie Farben und Bilder, die Ihre Zielgruppe ansprechen.</w:t>
      </w:r>
    </w:p>
    <w:p/>
    <w:p>
      <w:r>
        <w:t>**Quiz:**</w:t>
      </w:r>
    </w:p>
    <w:p/>
    <w:p>
      <w:r>
        <w:t>1. Welche Funktion in Canva ermöglicht es Ihnen, Design-Elemente einfach zu verschieben?</w:t>
      </w:r>
    </w:p>
    <w:p>
      <w:r>
        <w:t xml:space="preserve">   - a) Drag-and-Drop</w:t>
      </w:r>
    </w:p>
    <w:p>
      <w:r>
        <w:t xml:space="preserve">   - b) Copy-Paste</w:t>
      </w:r>
    </w:p>
    <w:p>
      <w:r>
        <w:t xml:space="preserve">   - c) Klick-und-Zieh</w:t>
      </w:r>
    </w:p>
    <w:p/>
    <w:p>
      <w:r>
        <w:t>_Lösung: a) Drag-and-Drop_</w:t>
      </w:r>
    </w:p>
    <w:p/>
    <w:p>
      <w:r>
        <w:t>### Dialoge für Kommunikationsplattformen</w:t>
      </w:r>
    </w:p>
    <w:p/>
    <w:p>
      <w:r>
        <w:t>**WhatsApp/Telegram:**</w:t>
      </w:r>
    </w:p>
    <w:p/>
    <w:p>
      <w:r>
        <w:t>_Sie:_ „Hallo [Name], ich möchte dir ein neues Produkt von Live On Plus vorstellen. Hier ist ein kurzer Überblick: [Link zu Canva-Design]“</w:t>
      </w:r>
    </w:p>
    <w:p/>
    <w:p>
      <w:r>
        <w:t>**Zoom:**</w:t>
      </w:r>
    </w:p>
    <w:p/>
    <w:p>
      <w:r>
        <w:t>_Sie:_ „Guten Tag allerseits, ich habe eine Präsentation vorbereitet, um Ihnen die neuesten Entwicklungen bei Live On Plus zu zeigen. Lassen Sie uns starten!“</w:t>
      </w:r>
    </w:p>
    <w:p/>
    <w:p>
      <w:r>
        <w:t>**E-Mail:**</w:t>
      </w:r>
    </w:p>
    <w:p/>
    <w:p>
      <w:r>
        <w:t>_Betreff:_ „Entdecken Sie die neuesten Möglichkeiten mit Live On Plus“</w:t>
      </w:r>
    </w:p>
    <w:p/>
    <w:p>
      <w:r>
        <w:t>_Text:_ „Liebe [Name], ich hoffe, es geht Ihnen gut. Anbei finden Sie eine Präsentation, die Ihnen die neuesten Funktionen und Vorteile unseres Produkts zeigt. Bei Fragen stehe ich gerne zur Verfügung. Beste Grüße, [Ihr Name]“</w:t>
      </w:r>
    </w:p>
    <w:p/>
    <w:p>
      <w:r>
        <w:t>### Häufige Fehler und wie man sie vermeidet</w:t>
      </w:r>
    </w:p>
    <w:p/>
    <w:p>
      <w:r>
        <w:t>- **Fehler 1: Unübersichtliche Designs**</w:t>
      </w:r>
    </w:p>
    <w:p>
      <w:r>
        <w:t xml:space="preserve">  Vermeiden Sie es, zu viele Informationen oder Designelemente auf einmal zu verwenden. Halten Sie Ihr Design klar und fokussiert.</w:t>
      </w:r>
    </w:p>
    <w:p/>
    <w:p>
      <w:r>
        <w:t>- **Fehler 2: Unpassende Schriftarten**</w:t>
      </w:r>
    </w:p>
    <w:p>
      <w:r>
        <w:t xml:space="preserve">  Wählen Sie Schriftarten, die zur Tonalität und zum Stil Ihrer Marke passen.</w:t>
      </w:r>
    </w:p>
    <w:p/>
    <w:p>
      <w:r>
        <w:t>### Einblicke in die internationale Geschäftskultur</w:t>
      </w:r>
    </w:p>
    <w:p/>
    <w:p>
      <w:r>
        <w:t>In der internationalen Geschäftswelt ist es wichtig, kulturelle Unterschiede zu berücksichtigen. Designs sollten ansprechend, aber auch kulturell sensibel sein. Was in einem Land funktioniert, könnte in einem anderen als unangemessen angesehen werden. Informieren Sie sich über Ihre Zielgruppe und passen Sie Ihre Designs entsprechend an.</w:t>
      </w:r>
    </w:p>
    <w:p/>
    <w:p>
      <w:r>
        <w:t>---</w:t>
      </w:r>
    </w:p>
    <w:p/>
    <w:p>
      <w:r>
        <w:t>Mit diesen Kenntnissen und Fähigkeiten sind Sie bestens gerüstet, um Canva im Rahmen Ihrer Network-Marketing-Strategien effektiv einzusetzen. Denken Sie daran, dass Übung den Meister macht. Experimentieren Sie mit den verschiedenen Funktionen von Canva und finden Sie heraus, was für Ihre spezifischen Bedürfnisse am besten funktioniert.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