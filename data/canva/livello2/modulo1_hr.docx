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Uvod u Canva za Digitalni Marketing i Network Marketing**</w:t>
      </w:r>
    </w:p>
    <w:p/>
    <w:p>
      <w:r>
        <w:t>**Teorijski Uvod**</w:t>
      </w:r>
    </w:p>
    <w:p/>
    <w:p>
      <w:r>
        <w:t>Canva je moćan alat za grafički dizajn koji omogućava korisnicima da stvaraju profesionalne grafike uz minimalno iskustvo. Posebno je koristan u digitalnom marketingu i network marketingu za izradu privlačnih vizualnih sadržaja koji mogu pomoći u privlačenju i zadržavanju klijenata. Korištenjem Canve, možete kreirati sve od postova na društvenim mrežama, prezentacija, plakata do marketinških materijala koji su ključni za promociju vašeg brenda ili poslovanja.</w:t>
      </w:r>
    </w:p>
    <w:p/>
    <w:p>
      <w:r>
        <w:t>**Praktična Primjena**</w:t>
      </w:r>
    </w:p>
    <w:p/>
    <w:p>
      <w:r>
        <w:t>Počnimo s osnovama. Prvo, idite na web stranicu Canva (www.canva.com) i napravite račun ako ga već nemate. Registracija je jednostavna i možete se prijaviti putem Google računa ili putem emaila.</w:t>
      </w:r>
    </w:p>
    <w:p/>
    <w:p>
      <w:r>
        <w:t>1. **Izrada Vašeg Prvog Dizajna**</w:t>
      </w:r>
    </w:p>
    <w:p/>
    <w:p>
      <w:r>
        <w:t xml:space="preserve">   Kada se prijavite, bit ćete preusmjereni na Canvin početni zaslon. Vidjet ćete više predložaka, kategorija i vodiča. Za početak, kliknite na gumb "Create a design" (Stvori dizajn) u gornjem desnom kutu.</w:t>
      </w:r>
    </w:p>
    <w:p/>
    <w:p>
      <w:r>
        <w:t xml:space="preserve">   a. Odaberite vrstu dizajna koji želite stvoriti. Na primjer, za post na društvenim mrežama, odaberite "Instagram Post".</w:t>
      </w:r>
    </w:p>
    <w:p/>
    <w:p>
      <w:r>
        <w:t xml:space="preserve">   b. Otvorit će se novi prozor s praznim platnom i alatima s lijeve strane. Ovdje možete birati između tisuća predložaka. Preporučujem da za početak odaberete neki od predložaka i prilagodite ga svojim potrebama.</w:t>
      </w:r>
    </w:p>
    <w:p/>
    <w:p>
      <w:r>
        <w:t>2. **Dodavanje Elemenata**</w:t>
      </w:r>
    </w:p>
    <w:p/>
    <w:p>
      <w:r>
        <w:t xml:space="preserve">   a. Na lijevom izborniku kliknite na "Elements" (Elementi) kako biste dodali oblike, linije ili ilustracije.</w:t>
      </w:r>
    </w:p>
    <w:p/>
    <w:p>
      <w:r>
        <w:t xml:space="preserve">   b. Možete također dodati tekstualne okvire. Kliknite na "Text" (Tekst) i odaberite stil koji vam odgovara.</w:t>
      </w:r>
    </w:p>
    <w:p/>
    <w:p>
      <w:r>
        <w:t xml:space="preserve">   c. Da biste dodali slike, kliknite na "Uploads" (Prijenosi) i prenesite vlastite slike ili odaberite iz Canvine biblioteke.</w:t>
      </w:r>
    </w:p>
    <w:p/>
    <w:p>
      <w:r>
        <w:t>**Primjeri iz Prakse**</w:t>
      </w:r>
    </w:p>
    <w:p/>
    <w:p>
      <w:r>
        <w:t>Recimo da vodite kampanju za Live On Plus, platformu za network marketing. Možete koristiti Canvu za izradu:</w:t>
      </w:r>
    </w:p>
    <w:p/>
    <w:p>
      <w:r>
        <w:t>- **Pozivnica za Webinar:** Odaberite predložak za događaj i prilagodite ga informacijama o vašem webinaru.</w:t>
      </w:r>
    </w:p>
    <w:p/>
    <w:p>
      <w:r>
        <w:t>- **Infografika za Proizvode:** Kreirajte vizualne prikaze koji pokazuju prednosti i značajke vaših proizvoda.</w:t>
      </w:r>
    </w:p>
    <w:p/>
    <w:p>
      <w:r>
        <w:t>- **Motivacijski Citati:** Dizajnirajte postove s inspirativnim citatima koji će motivirati vašu mrežu.</w:t>
      </w:r>
    </w:p>
    <w:p/>
    <w:p>
      <w:r>
        <w:t>**Esercizi**</w:t>
      </w:r>
    </w:p>
    <w:p/>
    <w:p>
      <w:r>
        <w:t>1. Stvorite dizajn za post na Instagramu koristeći predložak i prilagodite ga svojoj kampanji.</w:t>
      </w:r>
    </w:p>
    <w:p>
      <w:r>
        <w:t>2. Napravite infografiku koja objašnjava prednosti Live On Plus proizvoda.</w:t>
      </w:r>
    </w:p>
    <w:p/>
    <w:p>
      <w:r>
        <w:t>**Rješenja**</w:t>
      </w:r>
    </w:p>
    <w:p/>
    <w:p>
      <w:r>
        <w:t>1. Dizajn bi trebao sadržavati privlačan naslov, sliku proizvoda i poziv na akciju.</w:t>
      </w:r>
    </w:p>
    <w:p>
      <w:r>
        <w:t>2. Infografika treba biti jasna s ključnim točkama i lako razumljiva.</w:t>
      </w:r>
    </w:p>
    <w:p/>
    <w:p>
      <w:r>
        <w:t>**Simulacija Dijaloga**</w:t>
      </w:r>
    </w:p>
    <w:p/>
    <w:p>
      <w:r>
        <w:t>- **WhatsApp:** "Bok Ivana! Pogledaj ovaj dizajn koji sam napravio u Canvi za našu novu kampanju. Mislim da će privući dosta pažnje. Što ti misliš?"</w:t>
      </w:r>
    </w:p>
    <w:p>
      <w:r>
        <w:t>- **Email:** "Poštovani tim, prilažem dizajn plakata za naš nadolazeći webinar. Molim za povratne informacije do kraja tjedna."</w:t>
      </w:r>
    </w:p>
    <w:p>
      <w:r>
        <w:t>- **Zoom:** "Tijekom današnjeg sastanka, proći ćemo kroz nekoliko dizajna koje sam napravio u Canvi i kako ih možemo koristiti za našu promociju."</w:t>
      </w:r>
    </w:p>
    <w:p/>
    <w:p>
      <w:r>
        <w:t>**Uobičajene Pogreške i Kako Ih Izbjeći**</w:t>
      </w:r>
    </w:p>
    <w:p/>
    <w:p>
      <w:r>
        <w:t>Jedna od najčešćih pogrešaka je pretrpavanje dizajna informacijama. Održavajte dizajn čistim i fokusirajte se na ključne informacije. Druga pogreška je korištenje previše različitih fontova; dva do tri fonta po dizajnu su optimalni.</w:t>
      </w:r>
    </w:p>
    <w:p/>
    <w:p>
      <w:r>
        <w:t>**Međunarodni Poslovni Kontekst**</w:t>
      </w:r>
    </w:p>
    <w:p/>
    <w:p>
      <w:r>
        <w:t>U međunarodnom poslovanju, vizualna komunikacija igra ključnu ulogu. Prilikom dizajniranja za globalno tržište, imajte na umu kulturne razlike. Boje, simboli i slike mogu imati različita značenja u različitim kulturama, pa je važno istražiti i prilagoditi svoj dizajn prema ciljanoj publici.</w:t>
      </w:r>
    </w:p>
    <w:p/>
    <w:p>
      <w:r>
        <w:t>Uz ove smjernice, možete učinkovito koristiti Canvu za stvaranje profesionalnih dizajna koji će unaprijediti vaše marketinške napore i pomoći vam da se istaknete u svijetu network marketinga.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