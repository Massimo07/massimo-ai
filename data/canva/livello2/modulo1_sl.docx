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**Modul 1: Uporaba Canva za Digitalni Marketing in Network Marketing**</w:t>
      </w:r>
    </w:p>
    <w:p/>
    <w:p>
      <w:r>
        <w:t>**Uvod v Canva in njegovo pomembnost**</w:t>
      </w:r>
    </w:p>
    <w:p/>
    <w:p>
      <w:r>
        <w:t>Canva je spletna platforma, ki omogoča enostavno ustvarjanje grafičnih vsebin. Za digitalni marketing, še posebej v network marketingu, je vizualna predstavitev ključnega pomena. Canva nam omogoča, da brez predhodnega oblikovalskega znanja ustvarimo profesionalne grafike, ki privabijo pozornost in povečajo angažiranost.</w:t>
      </w:r>
    </w:p>
    <w:p/>
    <w:p>
      <w:r>
        <w:t>**Teoretična osnova: Zakaj Canva?**</w:t>
      </w:r>
    </w:p>
    <w:p/>
    <w:p>
      <w:r>
        <w:t>Canva je dragoceno orodje zaradi svoje dostopnosti in enostavnosti uporabe. Platforma ponuja široko paleto predlog, ki jih lahko prilagodite svojim potrebam. V network marketingu, še posebej pri promociji produktov, kot je Live On Plus, je pomembno, da so vizualni materiali privlačni in dosledni z vašo blagovno znamko. Canva omogoča tudi sodelovanje z drugimi člani ekipe v realnem času, kar je ključno za usklajene marketinške kampanje.</w:t>
      </w:r>
    </w:p>
    <w:p/>
    <w:p>
      <w:r>
        <w:t>**Praktični del: Ustvarjanje prvega projekta v Canvi**</w:t>
      </w:r>
    </w:p>
    <w:p/>
    <w:p>
      <w:r>
        <w:t xml:space="preserve">1. **Prijava in raziskovanje platforme:** </w:t>
      </w:r>
    </w:p>
    <w:p>
      <w:r>
        <w:t xml:space="preserve">   Najprej se prijavite v Canva. Če še nimate računa, ga ustvarite z vašim e-poštnim naslovom. Ko ste prijavljeni, se sprehodite po nadzorni plošči, da se seznanite z različnimi funkcijami. </w:t>
      </w:r>
    </w:p>
    <w:p/>
    <w:p>
      <w:r>
        <w:t>2. **Izbira predloge:**</w:t>
      </w:r>
    </w:p>
    <w:p>
      <w:r>
        <w:t xml:space="preserve">   Kliknite na zavihek "Predloge" in v iskalno vrstico vpišite "marketing" ali "promocija izdelkov". Izberite predlogo, ki najbolj ustreza vaši blagovni znamki.</w:t>
      </w:r>
    </w:p>
    <w:p/>
    <w:p>
      <w:r>
        <w:t>3. **Prilagoditev predloge:**</w:t>
      </w:r>
    </w:p>
    <w:p>
      <w:r>
        <w:t xml:space="preserve">   - **Besedilo:** Kliknite na besedilna polja in jih prilagodite z informacijami o vašem produktu Live On Plus. Poskrbite, da bo besedilo jasno in jedrnato.</w:t>
      </w:r>
    </w:p>
    <w:p>
      <w:r>
        <w:t xml:space="preserve">   - **Slike:** Naložite slike vaših produktov ali izberite med brezplačnimi slikami, ki jih ponuja Canva. Povlecite in spustite jih na želeno mesto v predlogi.</w:t>
      </w:r>
    </w:p>
    <w:p>
      <w:r>
        <w:t xml:space="preserve">   - **Barve in pisave:** Prilagodite barvno shemo in pisave, da bodo usklajene z vašo blagovno znamko.</w:t>
      </w:r>
    </w:p>
    <w:p/>
    <w:p>
      <w:r>
        <w:t>**Enačba uspeha za Canva in Network Marketing**</w:t>
      </w:r>
    </w:p>
    <w:p/>
    <w:p>
      <w:r>
        <w:t>Dober dizajn = privlačna vizualizacija + doslednost blagovne znamke + jasnost sporočila.</w:t>
      </w:r>
    </w:p>
    <w:p/>
    <w:p>
      <w:r>
        <w:t>**Primeri iz prakse:**</w:t>
      </w:r>
    </w:p>
    <w:p/>
    <w:p>
      <w:r>
        <w:t>- **Promocijska grafika za Live On Plus:** Ustvarite oglas, ki izpostavlja ključne prednosti Live On Plus. Uporabite svetle barve in privlačne slike, da pritegnete pozornost.</w:t>
      </w:r>
    </w:p>
    <w:p>
      <w:r>
        <w:t>- **Infografika za izobraževanje strank:** Pripravite infografiko, ki pojasnjuje koristi vašega produkta na enostaven in vizualno privlačen način.</w:t>
      </w:r>
    </w:p>
    <w:p/>
    <w:p>
      <w:r>
        <w:t>**Esercizi:**</w:t>
      </w:r>
    </w:p>
    <w:p/>
    <w:p>
      <w:r>
        <w:t>1. **Ustvarite oglas za promocijo Live On Plus na socialnih omrežjih.**</w:t>
      </w:r>
    </w:p>
    <w:p>
      <w:r>
        <w:t xml:space="preserve">   - Uporabite predlogo, prilagodite slike in besedilo.</w:t>
      </w:r>
    </w:p>
    <w:p>
      <w:r>
        <w:t xml:space="preserve">   - Delite oglas na izbranem družbenem omrežju in zabeležite odziv.</w:t>
      </w:r>
    </w:p>
    <w:p/>
    <w:p>
      <w:r>
        <w:t>2. **Izdelajte infografiko, ki prikazuje 5 glavnih prednosti network marketinga.**</w:t>
      </w:r>
    </w:p>
    <w:p>
      <w:r>
        <w:t xml:space="preserve">   - Uporabite ikone in barvne sheme, ki so skladne z vašo blagovno znamko.</w:t>
      </w:r>
    </w:p>
    <w:p/>
    <w:p>
      <w:r>
        <w:t>**Rešitve za vaje:**</w:t>
      </w:r>
    </w:p>
    <w:p/>
    <w:p>
      <w:r>
        <w:t>- Prepričajte se, da so vse informacije na grafikah točne in da prenesejo jasno sporočilo o izdelku in koristih network marketinga.</w:t>
      </w:r>
    </w:p>
    <w:p/>
    <w:p>
      <w:r>
        <w:t>**Dialogi v digitalni komunikaciji:**</w:t>
      </w:r>
    </w:p>
    <w:p/>
    <w:p>
      <w:r>
        <w:t>- **WhatsApp/Telegram:**</w:t>
      </w:r>
    </w:p>
    <w:p>
      <w:r>
        <w:t xml:space="preserve">  - "Živjo [Ime], želel sem ti pokazati novo grafiko, ki sem jo ustvaril v Canvi za naš Live On Plus produkt. Kaj meniš?"</w:t>
      </w:r>
    </w:p>
    <w:p/>
    <w:p>
      <w:r>
        <w:t>- **Email:**</w:t>
      </w:r>
    </w:p>
    <w:p>
      <w:r>
        <w:t xml:space="preserve">  - "Spoštovani [Ime], pripenjam novo promocijsko grafiko za Live On Plus, ustvarjeno v Canvi. Vesel bom vaših povratnih informacij."</w:t>
      </w:r>
    </w:p>
    <w:p/>
    <w:p>
      <w:r>
        <w:t>- **Zoom:**</w:t>
      </w:r>
    </w:p>
    <w:p>
      <w:r>
        <w:t xml:space="preserve">  - "Pozdravljeni vsi! Danes vam bom pokazal, kako enostavno je ustvariti privlačne grafike v Canvi za naše marketinške potrebe."</w:t>
      </w:r>
    </w:p>
    <w:p/>
    <w:p>
      <w:r>
        <w:t>**Pogoste napake in kako se jim izogniti:**</w:t>
      </w:r>
    </w:p>
    <w:p/>
    <w:p>
      <w:r>
        <w:t>- **Preveč informacij:** Izogibajte se preobremenjenju grafike z besedilom. Ohranite jasnost in jedrnatost.</w:t>
      </w:r>
    </w:p>
    <w:p>
      <w:r>
        <w:t>- **Nedoslednost blagovne znamke:** Vedno uporabljajte iste barvne sheme in pisave, da ohranite prepoznavnost blagovne znamke.</w:t>
      </w:r>
    </w:p>
    <w:p>
      <w:r>
        <w:t>- **Nizka kakovost slik:** Uporabljajte le visokokakovostne slike za profesionalen videz.</w:t>
      </w:r>
    </w:p>
    <w:p/>
    <w:p>
      <w:r>
        <w:t>**Mednarodni poslovni kontekst:**</w:t>
      </w:r>
    </w:p>
    <w:p/>
    <w:p>
      <w:r>
        <w:t>Canva je globalno orodje, ki ga uporabljajo podjetja po celem svetu. Razumevanje, kako ustvariti vizualno privlačne vsebine, je ključno za uspeh na mednarodnem trgu. S pomočjo Canve lahko podjetja vseh velikosti ustvarijo materiale, ki so konkurenčni na globalni ravni.</w:t>
      </w:r>
    </w:p>
    <w:p/>
    <w:p>
      <w:r>
        <w:t>Zaključek: Obvladovanje Canve vam omogoča, da ustvarjate privlačne marketinške materiale brez potrebe po dragih oblikovalskih storitvah. To znanje je neprecenljivo za vsakogar, ki želi uspeti v network marketingu in širše v digitalnem marketingu.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