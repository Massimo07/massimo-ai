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 1: Напредно користење на Canva за Network Marketing и Дигитален Бизнис**</w:t>
      </w:r>
    </w:p>
    <w:p/>
    <w:p>
      <w:r>
        <w:t>**Вовед во Canva за Network Marketing**</w:t>
      </w:r>
    </w:p>
    <w:p/>
    <w:p>
      <w:r>
        <w:t xml:space="preserve">Canva е моќна алатка за графички дизајн која е особено корисна за професионалци во областа на network marketing и дигиталниот бизнис. Во овој модул, ќе научиме како да го користиме Canva на напредно ниво за да создадеме привлечни визуелни содржини што ќе ни помогнат да го прошириме нашиот бизнис и да ја зголемиме видливоста на нашите производи и услуги. </w:t>
      </w:r>
    </w:p>
    <w:p/>
    <w:p>
      <w:r>
        <w:t>**Теорија и пракса**</w:t>
      </w:r>
    </w:p>
    <w:p/>
    <w:p>
      <w:r>
        <w:t>Canva е алатка која ви овозможува да креирате професионални дизајни без потреба од напредни вештини за графички дизајн. Со неа можете да креирате постери, презентации, објави за социјални медиуми и многу повеќе. Најнапред, ќе ги разгледаме основните елементи на интерфејсот на Canva:</w:t>
      </w:r>
    </w:p>
    <w:p>
      <w:r>
        <w:t>- **Почетната страна:** Овде можете да изберете шаблон или да започнете нов проект.</w:t>
      </w:r>
    </w:p>
    <w:p>
      <w:r>
        <w:t>- **Панелот за дизајн:** Ова е местото каде што ги создавате вашите дизајни. Можете да додавате текст, слики, икони и други елементи.</w:t>
      </w:r>
    </w:p>
    <w:p>
      <w:r>
        <w:t>- **Панелот за алатки:** Овде се наоѓаат алатките за измена како боја, големина на текст, и други опции за прилагодување.</w:t>
      </w:r>
    </w:p>
    <w:p/>
    <w:p>
      <w:r>
        <w:t xml:space="preserve">Сега, да разгледаме како практично би го искористиле Canva за network marketing. На пример, ако работите за компанијата "Live On Plus", можете да создадете објава за социјални медиуми што ќе ги истакне предностите на некој од вашите производи. Изберете шаблон за социјална објава, заменете ги сликите со фотографии на вашиот производ и додадете текст што ги истакнува неговите бенефити. </w:t>
      </w:r>
    </w:p>
    <w:p/>
    <w:p>
      <w:r>
        <w:t>**Експериментирајте со различни шаблони и дизајни, и запомнете дека конзистентноста во брендирање е клучна за препознавање.**</w:t>
      </w:r>
    </w:p>
    <w:p/>
    <w:p>
      <w:r>
        <w:t>**Експериментирање и примери**</w:t>
      </w:r>
    </w:p>
    <w:p/>
    <w:p>
      <w:r>
        <w:t>Замислете дека создавате кампања за нов производ. Можете да користите Canva за да дизајнирате:</w:t>
      </w:r>
    </w:p>
    <w:p>
      <w:r>
        <w:t>- Презентации за Zoom состанок со потенцијални клиенти.</w:t>
      </w:r>
    </w:p>
    <w:p>
      <w:r>
        <w:t>- Објави на Instagram и Facebook за да ги информирате вашите следбеници за промоции.</w:t>
      </w:r>
    </w:p>
    <w:p>
      <w:r>
        <w:t>- Информативни постери кои ќе ги испратите преку WhatsApp или Telegram.</w:t>
      </w:r>
    </w:p>
    <w:p/>
    <w:p>
      <w:r>
        <w:t>**Еве еден реален пример за WhatsApp дијалог со потенцијален клиент:**</w:t>
      </w:r>
    </w:p>
    <w:p/>
    <w:p>
      <w:r>
        <w:t>**Вие:** Здраво [име], како си? Сакам да ти испратам една графика за нашиот нов производ. Мислам дека би ти се допаднало!</w:t>
      </w:r>
    </w:p>
    <w:p/>
    <w:p>
      <w:r>
        <w:t>**Клиент:** Здраво! Секако, испрати ми.</w:t>
      </w:r>
    </w:p>
    <w:p/>
    <w:p>
      <w:r>
        <w:t>**Вие:** [Испратете ја графиката креирана во Canva] Ова е новиот производ од "Live On Plus". Како ти се допаѓа?</w:t>
      </w:r>
    </w:p>
    <w:p/>
    <w:p>
      <w:r>
        <w:t>**Клиент:** Изгледа одлично! Кажи ми повеќе за тоа.</w:t>
      </w:r>
    </w:p>
    <w:p/>
    <w:p>
      <w:r>
        <w:t>**Вие:** Секако, [продолжете со објаснување на производот].</w:t>
      </w:r>
    </w:p>
    <w:p/>
    <w:p>
      <w:r>
        <w:t>**Евентуални грешки и како да ги избегнете**</w:t>
      </w:r>
    </w:p>
    <w:p/>
    <w:p>
      <w:r>
        <w:t>1. **Избор на несоодветен шаблон:** Внимавајте шаблонот да одговара на пораката што сакате да ја пренесете. Избегнувајте премногу сложени дизајни кои можат да ја замаглат пораката.</w:t>
      </w:r>
    </w:p>
    <w:p>
      <w:r>
        <w:t xml:space="preserve">   </w:t>
      </w:r>
    </w:p>
    <w:p>
      <w:r>
        <w:t>2. **Прекумерна употреба на текст:** Држете го текстот краток и директен. Прекумерниот текст може да го намали интересот на потенцијалните клиенти.</w:t>
      </w:r>
    </w:p>
    <w:p/>
    <w:p>
      <w:r>
        <w:t>3. **Неусогласеност во брендирање:** Уверете се дека боите, фонтовите и стилот се усогласени со вашиот бренд.</w:t>
      </w:r>
    </w:p>
    <w:p/>
    <w:p>
      <w:r>
        <w:t>**Културни аспекти на меѓународниот бизнис**</w:t>
      </w:r>
    </w:p>
    <w:p/>
    <w:p>
      <w:r>
        <w:t xml:space="preserve">Во меѓународниот бизнис, културната чувствителност е клучна. Кога креирате дизајни за глобална публика, важно е да ги земете предвид културните разлики во боите, симболите и стиловите. На пример, црвената боја може да значи среќа во некои култури, додека во други може да се поврзува со опасност или предупредување. </w:t>
      </w:r>
    </w:p>
    <w:p/>
    <w:p>
      <w:r>
        <w:t>**Практични вежби и квизови**</w:t>
      </w:r>
    </w:p>
    <w:p/>
    <w:p>
      <w:r>
        <w:t>Практична вежба: Креирајте објава за нов производ користејќи Canva и пратете ја на вашиот ментор за повратна информација.</w:t>
      </w:r>
    </w:p>
    <w:p/>
    <w:p>
      <w:r>
        <w:t>Квиз:</w:t>
      </w:r>
    </w:p>
    <w:p>
      <w:r>
        <w:t>1. Кое е најважното нешто што треба да го имате на ум кога дизајнирате објава за социјални медиуми?</w:t>
      </w:r>
    </w:p>
    <w:p>
      <w:r>
        <w:t xml:space="preserve">   - a) Количината на текст</w:t>
      </w:r>
    </w:p>
    <w:p>
      <w:r>
        <w:t xml:space="preserve">   - b) Конзистентноста на брендирање</w:t>
      </w:r>
    </w:p>
    <w:p>
      <w:r>
        <w:t xml:space="preserve">   - c) Боите</w:t>
      </w:r>
    </w:p>
    <w:p/>
    <w:p>
      <w:r>
        <w:t>(Точен одговор: b) Конзистентноста на брендирање)</w:t>
      </w:r>
    </w:p>
    <w:p/>
    <w:p>
      <w:r>
        <w:t>Со овие знаења и практики, подготвени сте да го искористите Canva на напредно ниво и да го зголемите вашиот успех во network marketing и дигиталниот бизнис.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