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**Canva Kurtsoko Modulu 1: Network Marketing eta Business Digitalerako**</w:t>
      </w:r>
    </w:p>
    <w:p/>
    <w:p>
      <w:r>
        <w:t>**Sarrera Teorikoa**</w:t>
      </w:r>
    </w:p>
    <w:p/>
    <w:p>
      <w:r>
        <w:t>Network marketing-a eta business digitala arrakastaz garatzeko, tresna digitalen erabilera funtsezkoa da. Canva tresna hauetariko bat da, diseinu grafikoak sortzeko aukera ematen duena, intuizioz eta erraz. Canva-ren bidez, zure edukiak bisualki erakargarriagoak egin ditzakezu, zure markaren irudia indartuz eta publikoarekin konektatuz. Canva-n lan egiteak ez du diseinu esperientzia sakonik eskatzen; beraz, hasteko, oinarrizko ezaugarriak ulertzea eta praktikatzea nahikoa izango da.</w:t>
      </w:r>
    </w:p>
    <w:p/>
    <w:p>
      <w:r>
        <w:t>**Praktika: Canva-ren Erabilera**</w:t>
      </w:r>
    </w:p>
    <w:p/>
    <w:p>
      <w:r>
        <w:t>1. **Kontu Bat Sortzea:**</w:t>
      </w:r>
    </w:p>
    <w:p>
      <w:r>
        <w:t xml:space="preserve">   - Joan Canva-ren webgunera eta erregistratu zure email edo Google kontuarekin.</w:t>
      </w:r>
    </w:p>
    <w:p>
      <w:r>
        <w:t xml:space="preserve">   - Aukeratu zure kontu mota: 'Pertsonala', 'Hezkuntza', edo 'Enpresa'. Network marketing-erako, 'Enpresa' aukera egokiena izan daiteke.</w:t>
      </w:r>
    </w:p>
    <w:p/>
    <w:p>
      <w:r>
        <w:t>2. **Proiektu Berri Bat Hastea:**</w:t>
      </w:r>
    </w:p>
    <w:p>
      <w:r>
        <w:t xml:space="preserve">   - Sartu zure kontuan eta sakatu "Create a design" botoia.</w:t>
      </w:r>
    </w:p>
    <w:p>
      <w:r>
        <w:t xml:space="preserve">   - Aukeratu zure proiekturako tamaina egokia: adibidez, Instagram post batentzat 1080x1080 px.</w:t>
      </w:r>
    </w:p>
    <w:p>
      <w:r>
        <w:t xml:space="preserve">   - Erabili Canva-ren txantiloiak zure diseinua azkarrago eta errazago sortzeko. Bilatu "Network Marketing" edo "Business" kategorietan.</w:t>
      </w:r>
    </w:p>
    <w:p/>
    <w:p>
      <w:r>
        <w:t>**Adibide Errealak: Live On Plus**</w:t>
      </w:r>
    </w:p>
    <w:p/>
    <w:p>
      <w:r>
        <w:t>Live On Plus bezalako plataforma batean ari bazara, zure taldeari eta bezeroei zuzendutako eduki bisualak sortzea ezinbestekoa da. Adibidez:</w:t>
      </w:r>
    </w:p>
    <w:p>
      <w:r>
        <w:t>- Diseinatu irudi erakargarri bat zure produktuen ezaugarri eta abantailekin. Erabili kolore koherenteak zure markaren identitatearekin.</w:t>
      </w:r>
    </w:p>
    <w:p>
      <w:r>
        <w:t>- Sortu aurkezpen diapositibak zure webinar edo Zoom bileretan erabiltzeko. Erabili Canva-ren preziatuak diren aurkezpen txantiloiak.</w:t>
      </w:r>
    </w:p>
    <w:p>
      <w:r>
        <w:t xml:space="preserve">  </w:t>
      </w:r>
    </w:p>
    <w:p>
      <w:r>
        <w:t>**Eserkibideak**</w:t>
      </w:r>
    </w:p>
    <w:p/>
    <w:p>
      <w:r>
        <w:t>1. **Eserkibidea:**</w:t>
      </w:r>
    </w:p>
    <w:p>
      <w:r>
        <w:t xml:space="preserve">   Sortu Instagram-erako post bat zure produktu edo zerbitzu baten promoziorako. Erabili Canva-ren txantiloi bat eta pertsonalizatu testua eta irudiak.</w:t>
      </w:r>
    </w:p>
    <w:p/>
    <w:p>
      <w:r>
        <w:t>2. **Erantzuna:**</w:t>
      </w:r>
    </w:p>
    <w:p>
      <w:r>
        <w:t xml:space="preserve">   Erabili "Instagram Post" tamaina, gehitu zure produktua erakusten duen irudi bat eta idatzi testu erakargarri bat. Gehitu deialdi argi bat, hala nola "Ezagutu gehiago!" edo "Erosi orain!".</w:t>
      </w:r>
    </w:p>
    <w:p/>
    <w:p>
      <w:r>
        <w:t>**Erroreen Azterketa**</w:t>
      </w:r>
    </w:p>
    <w:p/>
    <w:p>
      <w:r>
        <w:t>Errore ohikoenak Canvan:</w:t>
      </w:r>
    </w:p>
    <w:p>
      <w:r>
        <w:t>- **Irudi Kalitate Baxua:** Ez erabili irudi pixelatuak edo kalitate txarrekoak. Beti bilatu kalitate oneko irudiak.</w:t>
      </w:r>
    </w:p>
    <w:p>
      <w:r>
        <w:t>- **Testu Gehiegi:** Ez kargatu zure diseinua testu gehiegirekin. Mantendu mezu argia eta zuzena.</w:t>
      </w:r>
    </w:p>
    <w:p>
      <w:r>
        <w:t>- **Koherentzia Eza:** Zure diseinu guztietan kolore eta letra-tipo koherenteak erabili. Honek zure marka indartuko du.</w:t>
      </w:r>
    </w:p>
    <w:p/>
    <w:p>
      <w:r>
        <w:t>**Komunikazio Tresnak**</w:t>
      </w:r>
    </w:p>
    <w:p/>
    <w:p>
      <w:r>
        <w:t>Network marketing-eko komunikazio tresnak erabiltzen dituzunean, zure diseinuak partekatzeko moduak hauek izan daitezke:</w:t>
      </w:r>
    </w:p>
    <w:p>
      <w:r>
        <w:t>- **WhatsApp eta Telegram:** Bidali zure diseinuak zuzenean taldeei edo banakako pertsona batzuei. Adibidez, "Kaixo, [Izena], hemen duzu gure azken promozioaren irudia. Espero dut gustatzea!"</w:t>
      </w:r>
    </w:p>
    <w:p>
      <w:r>
        <w:t>- **Email:** Erantsi zure diseinuak zure email komunikazioetan. "Kaixo [Izena], atxikita gure azken produktuaren aurkezpena dago. Zure iritziak entzutea gustatuko litzaiguke."</w:t>
      </w:r>
    </w:p>
    <w:p>
      <w:r>
        <w:t>- **Zoom:** Erabili zure aurkezpenak bileretarako. "Hurrengo diapoan, gure produktuaren abantailak ikusiko ditugu."</w:t>
      </w:r>
    </w:p>
    <w:p/>
    <w:p>
      <w:r>
        <w:t>**Kultura Business Internacionalaren Ikuspegia**</w:t>
      </w:r>
    </w:p>
    <w:p/>
    <w:p>
      <w:r>
        <w:t>Canva bezalako tresnak erabiliz, zure diseinuak nazioarteko merkatuetara egokitu behar dira. Honek esan nahi du:</w:t>
      </w:r>
    </w:p>
    <w:p>
      <w:r>
        <w:t>- **Hizkuntza Egokitu:** Ziurtatu zure diseinuak zure publikoaren hizkuntzan daudela.</w:t>
      </w:r>
    </w:p>
    <w:p>
      <w:r>
        <w:t>- **Kultura Errespetatu:** Hartu kontuan kultura aniztasuna. Erabili irudi eta ikono neutroak eta saihestu kultura zehatz batekin lotutako estereotipoak.</w:t>
      </w:r>
    </w:p>
    <w:p/>
    <w:p>
      <w:r>
        <w:t>**Ondorioa**</w:t>
      </w:r>
    </w:p>
    <w:p/>
    <w:p>
      <w:r>
        <w:t>Canva tresna oso erabilgarria da network marketing eta business digitalaren arloan. Zure diseinuak erakargarriak eta profesionalak izatea zure arrakastaren gakoa izan daiteke. Praktikatu, ikasi eta sortu zure eduki bisual propioak eta ikusiko duzu nola zure komunikazioa hobetuko 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