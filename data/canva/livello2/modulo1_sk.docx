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Pokročilé používanie Canva pre sieťový marketing a digitálne podnikanie**</w:t>
      </w:r>
    </w:p>
    <w:p/>
    <w:p>
      <w:r>
        <w:t>Vitajte v prvom module vášho pokročilého kurzu Canva, zameraného špeciálne na sieťový marketing a použitie platformy Live On Plus. Tento modul vás prevedie teóriou aj praxou používania Canva a poskytne vám dôležité zručnosti na vytváranie profesionálne vyzerajúcich vizuálov, ktoré vám pomôžu vylepšiť vašu marketingovú stratégiu.</w:t>
      </w:r>
    </w:p>
    <w:p/>
    <w:p>
      <w:r>
        <w:t>**Teoretická časť: Pochopenie Canva v kontexte sieťového marketingu**</w:t>
      </w:r>
    </w:p>
    <w:p/>
    <w:p>
      <w:r>
        <w:t>Canva je online nástroj na grafický dizajn, ktorý umožňuje používateľom vytvárať rôzne typy vizuálneho obsahu, ako sú príspevky na sociálne médiá, prezentácie, letáky a ďalšie. Pre sieťových marketérov je Canva ideálnym nástrojom, pretože umožňuje rýchle a jednoduché vytváranie profesionálne vyzerajúcich materiálov bez potreby pokročilých znalostí grafického dizajnu.</w:t>
      </w:r>
    </w:p>
    <w:p/>
    <w:p>
      <w:r>
        <w:t>V kontexte sieťového marketingu sú vizuály kľúčové na upútanie pozornosti a budovanie značky. Či už propagujete produkt, organizujete online udalosť prostredníctvom Live On Plus alebo komunikujete so svojím tímom, kvalitný vizuálny obsah môže výrazne zlepšiť vaše výsledky.</w:t>
      </w:r>
    </w:p>
    <w:p/>
    <w:p>
      <w:r>
        <w:t>**Praktická časť: Vytváranie efektívnych vizuálov**</w:t>
      </w:r>
    </w:p>
    <w:p/>
    <w:p>
      <w:r>
        <w:t>1. **Začíname s Canva**:</w:t>
      </w:r>
    </w:p>
    <w:p>
      <w:r>
        <w:t xml:space="preserve">   - **Registrácia a nastavenie profilu**: Ak ešte nemáte účet, navštívte stránku Canva a zaregistrujte sa pomocou e-mailu alebo účtu na sociálnych médiách. Po registrácii si nastavte profil, kde môžete pridať logo svojej značky a definovať farebnú paletu, ktorú budete používať vo svojich dizajnoch.</w:t>
      </w:r>
    </w:p>
    <w:p/>
    <w:p>
      <w:r>
        <w:t>2. **Výber správnej šablóny**:</w:t>
      </w:r>
    </w:p>
    <w:p>
      <w:r>
        <w:t xml:space="preserve">   - Canva ponúka širokú škálu šablón pre rôzne účely. Pre sieťový marketing sú dôležité šablóny pre príspevky na sociálne médiá, letáky a prezentácie. Vyberte si šablónu, ktorá najlepšie vyhovuje vašim potrebám a upravte ju podľa svojich predstáv.</w:t>
      </w:r>
    </w:p>
    <w:p/>
    <w:p>
      <w:r>
        <w:t>3. **Upravenie šablóny**:</w:t>
      </w:r>
    </w:p>
    <w:p>
      <w:r>
        <w:t xml:space="preserve">   - **Pridanie textu**: Použite textové nástroje na pridanie informácií. Dbajte na konzistentnosť písma a farieb, aby váš vizuál zodpovedal vašej značke.</w:t>
      </w:r>
    </w:p>
    <w:p>
      <w:r>
        <w:t xml:space="preserve">   - **Vkladanie obrázkov**: Nahrajte vlastné obrázky alebo použite tie, ktoré ponúka Canva. Uistite sa, že obrázky sú v súlade s vašou značkou a posolstvom, ktoré chcete odovzdať.</w:t>
      </w:r>
    </w:p>
    <w:p/>
    <w:p>
      <w:r>
        <w:t>**Príklady z praxe:**</w:t>
      </w:r>
    </w:p>
    <w:p/>
    <w:p>
      <w:r>
        <w:t>Predstavte si, že propagujete nový produkt prostredníctvom Live On Plus. Vytvorte príspevok na sociálne médiá pomocou Canva, ktorý obsahuje atraktívny vizuál produktu, krátky popis a výzvu k akcii, ako napríklad „Zaregistrujte sa na našu live prezentáciu!“. Použite kontrastné farby a jasný text, aby príspevok vynikol v rámci záplavy obsahu na sociálnych sieťach.</w:t>
      </w:r>
    </w:p>
    <w:p/>
    <w:p>
      <w:r>
        <w:t>**Cvičenia a kvízy:**</w:t>
      </w:r>
    </w:p>
    <w:p/>
    <w:p>
      <w:r>
        <w:t>1. **Cvičenie**: Vytvorte vizuál pre fiktívnu udalosť Live On Plus. Zamerajte sa na konzistentnosť značky a jasnosť informácií.</w:t>
      </w:r>
    </w:p>
    <w:p>
      <w:r>
        <w:t xml:space="preserve">   </w:t>
      </w:r>
    </w:p>
    <w:p>
      <w:r>
        <w:t>2. **Kvíz**:</w:t>
      </w:r>
    </w:p>
    <w:p>
      <w:r>
        <w:t xml:space="preserve">   - Otázka 1: Aké sú kľúčové prvky efektívneho vizuálu pre sociálne médiá?</w:t>
      </w:r>
    </w:p>
    <w:p>
      <w:r>
        <w:t xml:space="preserve">   - Otázka 2: Ako môžete prispôsobiť šablónu v Canva vašim potrebám?</w:t>
      </w:r>
    </w:p>
    <w:p/>
    <w:p>
      <w:r>
        <w:t>**Riešenia**:</w:t>
      </w:r>
    </w:p>
    <w:p>
      <w:r>
        <w:t xml:space="preserve">   - Odpoveď 1: Kľúčové prvky zahŕňajú konzistentnosť značky, jasný a čitateľný text, použití vhodných obrázkov a výzvu k akcii.</w:t>
      </w:r>
    </w:p>
    <w:p>
      <w:r>
        <w:t xml:space="preserve">   - Odpoveď 2: Šablónu môžete prispôsobiť zmenou textu, farieb, obrázkov a rozloženia podľa vašej značky a cieľovej skupiny.</w:t>
      </w:r>
    </w:p>
    <w:p/>
    <w:p>
      <w:r>
        <w:t>**Reálne dialógy pre WhatsApp, Telegram, Zoom, email**:</w:t>
      </w:r>
    </w:p>
    <w:p/>
    <w:p>
      <w:r>
        <w:t>- **WhatsApp/Telegram**: „Ahoj tím! Práve som vytvoril nový vizuál pre našu budúcu udalosť na Live On Plus. Pozrite sa na priložený obrázok a dajte mi vedieť svoj názor.“</w:t>
      </w:r>
    </w:p>
    <w:p>
      <w:r>
        <w:t>- **Email**: „Dobrý deň, [meno], dúfam, že ťa tento e-mail zastihol dobre. Chcel som ti poslať nový návrh letáku, ktorý sme vytvorili pre našu kampaň. Prosím, pozri si prílohu a daj mi vedieť, ak máš nejaké pripomienky.“</w:t>
      </w:r>
    </w:p>
    <w:p/>
    <w:p>
      <w:r>
        <w:t>**Časté chyby a ako sa im vyhnúť**:</w:t>
      </w:r>
    </w:p>
    <w:p/>
    <w:p>
      <w:r>
        <w:t>- **Preplnený dizajn**: Menej je viac. Uistite sa, že váš dizajn nie je príliš preplnený textom alebo obrázkami. Zachovajte jednoduchosť a jasnosť.</w:t>
      </w:r>
    </w:p>
    <w:p>
      <w:r>
        <w:t>- **Nekonzistentná značka**: Dbajte na používanie konzistentných farieb, písma a štýlu, aby váš vizuál vyzeral profesionálne a zosúladený s vašou značkou.</w:t>
      </w:r>
    </w:p>
    <w:p/>
    <w:p>
      <w:r>
        <w:t>**Kultúrne aspekty medzinárodného podnikania**:</w:t>
      </w:r>
    </w:p>
    <w:p/>
    <w:p>
      <w:r>
        <w:t>Pri vytváraní vizuálov pre medzinárodné publikum je dôležité brať do úvahy kultúrne rozdiely. Rôzne farby a symboly môžu mať rôzny význam v rôznych kultúrach. Vždy sa snažte porozumieť svojej cieľovej skupine a prispôsobiť svoj obsah tak, aby bol kultúrne citlivý a relevantný.</w:t>
      </w:r>
    </w:p>
    <w:p/>
    <w:p>
      <w:r>
        <w:t>Tento modul vám poskytol základné nástroje a techniky pre pokročilé používanie Canva v sieťovom marketingu. Praktizujte tieto zručnosti pravidelne, aby ste sa stali expertom v tvorbe efektívnych vizuálov pre vaše podnikanie.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