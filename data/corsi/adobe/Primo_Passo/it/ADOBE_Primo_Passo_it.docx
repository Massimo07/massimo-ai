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ADOBE – Primo Passo [it]</w:t>
      </w:r>
    </w:p>
    <w:p>
      <w:r>
        <w:t># Corso "Primo Passo in Adobe per Networker: Vendita, Recruiting, Leadership, Automazione"</w:t>
      </w:r>
    </w:p>
    <w:p/>
    <w:p>
      <w:r>
        <w:t>### **Indice del Corso**</w:t>
      </w:r>
    </w:p>
    <w:p/>
    <w:p>
      <w:r>
        <w:t>1. **Introduzione ad Adobe e alla sua Suite di Prodotti**</w:t>
      </w:r>
    </w:p>
    <w:p>
      <w:r>
        <w:t>2. **Photoshop: Creazione Grafica per Presentazioni Impeccabili**</w:t>
      </w:r>
    </w:p>
    <w:p>
      <w:r>
        <w:t>3. **Illustrator: Loghi e Identità di Marca**</w:t>
      </w:r>
    </w:p>
    <w:p>
      <w:r>
        <w:t>4. **InDesign: Creazione di Materiali di Marketing**</w:t>
      </w:r>
    </w:p>
    <w:p>
      <w:r>
        <w:t>5. **Premiere Pro: Montaggio Video per Promozioni Accattivanti**</w:t>
      </w:r>
    </w:p>
    <w:p>
      <w:r>
        <w:t>6. **Acrobat: Gestione Ottimale dei PDF per la Condivisione**</w:t>
      </w:r>
    </w:p>
    <w:p>
      <w:r>
        <w:t>7. **Adobe XD: Prototipazione di Esperienze Digitali**</w:t>
      </w:r>
    </w:p>
    <w:p>
      <w:r>
        <w:t>8. **Adobe Spark: Creazione di Contenuti Social e Brand Storytelling**</w:t>
      </w:r>
    </w:p>
    <w:p>
      <w:r>
        <w:t>9. **Lavorare in Modo Integrato: L'Ecosistema Adobe per il Networker**</w:t>
      </w:r>
    </w:p>
    <w:p>
      <w:r>
        <w:t>10. **Automazione con Adobe: Streamlining dei Processi e Workflow Efficiente**</w:t>
      </w:r>
    </w:p>
    <w:p/>
    <w:p>
      <w:r>
        <w:t>### **Modulo 1: Introduzione ad Adobe e alla sua Suite di Prodotti**</w:t>
      </w:r>
    </w:p>
    <w:p/>
    <w:p>
      <w:r>
        <w:t>**Spiegazione**: Questo modulo offre una panoramica sul ruolo che la suite Adobe può svolgere nel potenziare le attività di networking, coprendo i principali strumenti e i loro usi per vendita, recruiting e leadership.</w:t>
      </w:r>
    </w:p>
    <w:p/>
    <w:p>
      <w:r>
        <w:t>**Box Motivazione**: Adobe è un leader mondiale nel software di progettazione creativa e di produzione multimediale. Comprendere le sue funzionalità di base può distinguerti nel tuo settore come un networker più efficiente e innovativo.</w:t>
      </w:r>
    </w:p>
    <w:p/>
    <w:p>
      <w:r>
        <w:t>**Esercizio**: Esplora la pagina ufficiale di Adobe e crea un elenco dei programmi disponibili che potrebbero essere utili alla tua attività di networking.</w:t>
      </w:r>
    </w:p>
    <w:p/>
    <w:p>
      <w:r>
        <w:t xml:space="preserve">**Quiz**: Quali prodotti Adobe pensi siano più utili per la creazione di contenuti visivi? </w:t>
      </w:r>
    </w:p>
    <w:p>
      <w:r>
        <w:t>- A) Illustrator e Photoshop</w:t>
      </w:r>
    </w:p>
    <w:p>
      <w:r>
        <w:t>- B) Excel e Word</w:t>
      </w:r>
    </w:p>
    <w:p>
      <w:r>
        <w:t>- C) Canva e Google Slides</w:t>
      </w:r>
    </w:p>
    <w:p/>
    <w:p>
      <w:r>
        <w:t>**Checklist**:</w:t>
      </w:r>
    </w:p>
    <w:p>
      <w:r>
        <w:t>- Familiarità con i prodotti principali di Adobe</w:t>
      </w:r>
    </w:p>
    <w:p>
      <w:r>
        <w:t>- Comprendere le applicazioni più adatte per il networking</w:t>
      </w:r>
    </w:p>
    <w:p/>
    <w:p>
      <w:r>
        <w:t>**Glossario**: Adobe Suite, Nuvola Creativa, Integrazione</w:t>
      </w:r>
    </w:p>
    <w:p/>
    <w:p>
      <w:r>
        <w:t>**Caso Studio Pratico**: Analizza come un famoso networker ha utilizzato Adobe per migliorare la sua strategia di branding.</w:t>
      </w:r>
    </w:p>
    <w:p/>
    <w:p>
      <w:r>
        <w:t>**[Immagine: Visualizzazione creativa con loghi di vari prodotti Adobe affiancati.]**</w:t>
      </w:r>
    </w:p>
    <w:p/>
    <w:p>
      <w:r>
        <w:t>---</w:t>
      </w:r>
    </w:p>
    <w:p/>
    <w:p>
      <w:r>
        <w:t>### **Modulo 2: Photoshop: Creazione Grafica per Presentazioni Impeccabili**</w:t>
      </w:r>
    </w:p>
    <w:p/>
    <w:p>
      <w:r>
        <w:t>**Spiegazione**: Impara come utilizzare Photoshop per migliorare la qualità delle tue presentazioni, rendendo ogni slide attraente e professionale.</w:t>
      </w:r>
    </w:p>
    <w:p/>
    <w:p>
      <w:r>
        <w:t>**Box Motivazione**: Le presentazioni sono il biglietto da visita per un networker. Una grafica impeccabile dimostra professionalità e cura nei dettagli, due pilastri fondamentali del tuo successo.</w:t>
      </w:r>
    </w:p>
    <w:p/>
    <w:p>
      <w:r>
        <w:t>**Esercizio**: Crea una presentazione di cinque slide utilizzando Photoshop, integrando immagini e testo in modo equilibrato.</w:t>
      </w:r>
    </w:p>
    <w:p/>
    <w:p>
      <w:r>
        <w:t>**Quiz**: Quale strumento utilizzeresti in Photoshop per rimuovere elementi indesiderati da un'immagine?</w:t>
      </w:r>
    </w:p>
    <w:p>
      <w:r>
        <w:t>- A) Gomma</w:t>
      </w:r>
    </w:p>
    <w:p>
      <w:r>
        <w:t>- B) Strumento Pennello Correttivo</w:t>
      </w:r>
    </w:p>
    <w:p>
      <w:r>
        <w:t>- C) Matita</w:t>
      </w:r>
    </w:p>
    <w:p/>
    <w:p>
      <w:r>
        <w:t>**Checklist**:</w:t>
      </w:r>
    </w:p>
    <w:p>
      <w:r>
        <w:t>- Apertura e modifica di file PSD</w:t>
      </w:r>
    </w:p>
    <w:p>
      <w:r>
        <w:t>- Uso di livelli e maschere</w:t>
      </w:r>
    </w:p>
    <w:p>
      <w:r>
        <w:t>- Applicazione di filtri base</w:t>
      </w:r>
    </w:p>
    <w:p/>
    <w:p>
      <w:r>
        <w:t>**Glossario**: Livelli, Maschere, PSD</w:t>
      </w:r>
    </w:p>
    <w:p/>
    <w:p>
      <w:r>
        <w:t>**Caso Studio Pratico**: Studio delle presentazioni di vendita di un noto marchio, analizzando come Photoshop ha migliorato l'efficacia visiva.</w:t>
      </w:r>
    </w:p>
    <w:p/>
    <w:p>
      <w:r>
        <w:t>**[Immagine: Schermata di una presentazione modificata in Photoshop con colori vivaci e testo.]**</w:t>
      </w:r>
    </w:p>
    <w:p/>
    <w:p>
      <w:r>
        <w:t>---</w:t>
      </w:r>
    </w:p>
    <w:p/>
    <w:p>
      <w:r>
        <w:t>### **Modulo 3: Illustrator: Loghi e Identità di Marca**</w:t>
      </w:r>
    </w:p>
    <w:p/>
    <w:p>
      <w:r>
        <w:t>**Spiegazione**: Acquisisci le competenze necessarie per creare loghi e sviluppare un'identità di marca forte e coerente utilizzando Illustrator.</w:t>
      </w:r>
    </w:p>
    <w:p/>
    <w:p>
      <w:r>
        <w:t>**Box Motivazione**: Un logo ben fatto è spesso il primo contatto visivo che un cliente potenziale ha con il tuo brand. Essere in grado di crearlo e modificarlo secondo le tue esigenze ti dà il controllo sulla percezione del tuo marchio.</w:t>
      </w:r>
    </w:p>
    <w:p/>
    <w:p>
      <w:r>
        <w:t>**Esercizio**: Disegna tre varianti di un logo per il tuo business di networking con Illustrator.</w:t>
      </w:r>
    </w:p>
    <w:p/>
    <w:p>
      <w:r>
        <w:t>**Quiz**: Qual è il vantaggio principale di creare un logo in Illustrator piuttosto che in un programma raster?</w:t>
      </w:r>
    </w:p>
    <w:p>
      <w:r>
        <w:t>- A) Migliore gestione del colore</w:t>
      </w:r>
    </w:p>
    <w:p>
      <w:r>
        <w:t>- B) Possibilità di scalare senza perdere qualità</w:t>
      </w:r>
    </w:p>
    <w:p>
      <w:r>
        <w:t>- C) Interfaccia utente più semplice</w:t>
      </w:r>
    </w:p>
    <w:p/>
    <w:p>
      <w:r>
        <w:t>**Checklist**:</w:t>
      </w:r>
    </w:p>
    <w:p>
      <w:r>
        <w:t>- Creazione e modifica di tracciati</w:t>
      </w:r>
    </w:p>
    <w:p>
      <w:r>
        <w:t>- Uso di strumenti di forma</w:t>
      </w:r>
    </w:p>
    <w:p>
      <w:r>
        <w:t>- Applicazione di colori e gradienti</w:t>
      </w:r>
    </w:p>
    <w:p/>
    <w:p>
      <w:r>
        <w:t>**Glossario**: Vettoriale, Tracciati, Gradienti</w:t>
      </w:r>
    </w:p>
    <w:p/>
    <w:p>
      <w:r>
        <w:t>**Caso Studio Pratico**: Analisi di come la ridefinizione di un logo ha contribuito al riconoscimento di una marca leader nel settore del networking.</w:t>
      </w:r>
    </w:p>
    <w:p/>
    <w:p>
      <w:r>
        <w:t>**[Immagine: Processo di creazione di un logo in Illustrator con vari passaggi visibili.]**</w:t>
      </w:r>
    </w:p>
    <w:p/>
    <w:p>
      <w:r>
        <w:t>---</w:t>
      </w:r>
    </w:p>
    <w:p/>
    <w:p>
      <w:r>
        <w:t>### **Modulo 4: InDesign: Creazione di Materiali di Marketing**</w:t>
      </w:r>
    </w:p>
    <w:p/>
    <w:p>
      <w:r>
        <w:t>**Spiegazione**: Scopri come InDesign può aiutarti a progettare materiali di marketing come brochure, volantini e report aziendali.</w:t>
      </w:r>
    </w:p>
    <w:p/>
    <w:p>
      <w:r>
        <w:t>**Box Motivazione**: Abilità in InDesign significano la differenza tra materiali di marketing che passano inosservati e quelli che lasciano un'impronta duratura.</w:t>
      </w:r>
    </w:p>
    <w:p/>
    <w:p>
      <w:r>
        <w:t>**Esercizio**: Progetta un volantino promozionale per un evento di networking usando InDesign.</w:t>
      </w:r>
    </w:p>
    <w:p/>
    <w:p>
      <w:r>
        <w:t>**Quiz**: Quale opzione è fondamentale in InDesign per allineare gli oggetti in modo preciso?</w:t>
      </w:r>
    </w:p>
    <w:p>
      <w:r>
        <w:t>- A) Strumenti di Selezione</w:t>
      </w:r>
    </w:p>
    <w:p>
      <w:r>
        <w:t>- B) Tavolozza di Allineamento</w:t>
      </w:r>
    </w:p>
    <w:p>
      <w:r>
        <w:t>- C) Strumenti di Filtro</w:t>
      </w:r>
    </w:p>
    <w:p/>
    <w:p>
      <w:r>
        <w:t>**Checklist**:</w:t>
      </w:r>
    </w:p>
    <w:p>
      <w:r>
        <w:t>- Creazione di un documento e impostazione delle pagine master</w:t>
      </w:r>
    </w:p>
    <w:p>
      <w:r>
        <w:t>- Layout tipografico</w:t>
      </w:r>
    </w:p>
    <w:p>
      <w:r>
        <w:t>- Importazione di immagini</w:t>
      </w:r>
    </w:p>
    <w:p/>
    <w:p>
      <w:r>
        <w:t>**Glossario**: Layout, Typography, Master Pages</w:t>
      </w:r>
    </w:p>
    <w:p/>
    <w:p>
      <w:r>
        <w:t>**Caso Studio Pratico**: Esamina materiali di marketing visti nel settore tecnologico, che hanno raggiunto elevati tassi di risposta grazie all'uso efficace di InDesign.</w:t>
      </w:r>
    </w:p>
    <w:p/>
    <w:p>
      <w:r>
        <w:t>**[Immagine: Layout di una brochure progettata con InDesign, mostrando l'equilibrio tra testo e immagini.]**</w:t>
      </w:r>
    </w:p>
    <w:p/>
    <w:p>
      <w:r>
        <w:t>---</w:t>
      </w:r>
    </w:p>
    <w:p/>
    <w:p>
      <w:r>
        <w:t>### **Modulo 5: Premiere Pro: Montaggio Video per Promozioni Accattivanti**</w:t>
      </w:r>
    </w:p>
    <w:p/>
    <w:p>
      <w:r>
        <w:t>**Spiegazione**: Scopri le basi del montaggio video con Premiere Pro per creare contenuti video che possano catturare l'attenzione dei potenziali clienti e collaboratori.</w:t>
      </w:r>
    </w:p>
    <w:p/>
    <w:p>
      <w:r>
        <w:t>**Box Motivazione**: I video promozionali sono uno degli strumenti di marketing più potenti. Imparare a crearli con Premiere Pro aumenterà significativamente il tuo impatto e la tua capacità di storytelling.</w:t>
      </w:r>
    </w:p>
    <w:p/>
    <w:p>
      <w:r>
        <w:t>**Esercizio**: Importa clip video in Premiere Pro e modificale per creare un video promozionale di 30 secondi.</w:t>
      </w:r>
    </w:p>
    <w:p/>
    <w:p>
      <w:r>
        <w:t>**Quiz**: Quale pannello usi in Premiere Pro per importare file multimediali?</w:t>
      </w:r>
    </w:p>
    <w:p>
      <w:r>
        <w:t>- A) Timeline</w:t>
      </w:r>
    </w:p>
    <w:p>
      <w:r>
        <w:t>- B) Pannello Progetto</w:t>
      </w:r>
    </w:p>
    <w:p>
      <w:r>
        <w:t>- C) Effetti Video</w:t>
      </w:r>
    </w:p>
    <w:p/>
    <w:p>
      <w:r>
        <w:t>**Checklist**:</w:t>
      </w:r>
    </w:p>
    <w:p>
      <w:r>
        <w:t>- Importazione e organizzazione dei file multimediali</w:t>
      </w:r>
    </w:p>
    <w:p>
      <w:r>
        <w:t>- Modifica e montaggio video</w:t>
      </w:r>
    </w:p>
    <w:p>
      <w:r>
        <w:t>- Applicazione di transizioni ed effetti</w:t>
      </w:r>
    </w:p>
    <w:p/>
    <w:p>
      <w:r>
        <w:t>**Glossario**: Timeline, Transizioni, Rendering</w:t>
      </w:r>
    </w:p>
    <w:p/>
    <w:p>
      <w:r>
        <w:t>**Caso Studio Pratico**: Studi di caso di video promozionali efficaci nel campo della tecnologia e del networking, con disamina delle tecniche di editing utilizzate.</w:t>
      </w:r>
    </w:p>
    <w:p/>
    <w:p>
      <w:r>
        <w:t>**[Immagine: Schermata di Premiere Pro che mostra un progetto di editing video con clip sulla timeline.]**</w:t>
      </w:r>
    </w:p>
    <w:p/>
    <w:p>
      <w:r>
        <w:t xml:space="preserve">--- </w:t>
      </w:r>
    </w:p>
    <w:p/>
    <w:p>
      <w:r>
        <w:t>Prosegui con gli altri moduli sulla falsariga del framework sviluppato per i primi cinque. Ogni modulo sarà progettato per fornire strumenti concreti e applicabili per il networker moderno, attraverso l'uso della suite Adobe. Puntiamo a creare professionisti abili, capaci di utilizzare la tecnologia per innovare nei loro rispettivi campi.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