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Module 1 : Introduction à Excel pour le Marketing de Réseau et le Business Digital</w:t>
      </w:r>
    </w:p>
    <w:p/>
    <w:p>
      <w:r>
        <w:t>Bienvenue dans ce premier module d'introduction à Excel, spécialement conçu pour ceux qui débutent dans le marketing de réseau et le business digital. Excel est un outil puissant qui peut vous aider à organiser vos données, analyser vos performances, et prendre des décisions éclairées. Dans ce module, nous allons explorer les bases d'Excel et comment elles peuvent être appliquées spécifiquement dans le contexte du marketing de réseau.</w:t>
      </w:r>
    </w:p>
    <w:p/>
    <w:p>
      <w:r>
        <w:t>## Théorie et Pratique d'Excel</w:t>
      </w:r>
    </w:p>
    <w:p/>
    <w:p>
      <w:r>
        <w:t>Excel, créé par Microsoft, est un logiciel de feuille de calcul qui vous permet de gérer des données sous forme de tableaux. Chaque fichier Excel est composé de feuilles de calcul, qui sont elles-mêmes composées de cellules. Les cellules sont organisées en lignes (identifiées par des numéros) et en colonnes (identifiées par des lettres). Une cellule est l'intersection d'une ligne et d'une colonne, et elle peut contenir des chiffres, du texte ou des formules.</w:t>
      </w:r>
    </w:p>
    <w:p/>
    <w:p>
      <w:r>
        <w:t>### Exemple Pratique</w:t>
      </w:r>
    </w:p>
    <w:p/>
    <w:p>
      <w:r>
        <w:t>Imaginons que vous travailliez pour Live On Plus, une entreprise de marketing de réseau. Vous souhaitez suivre les performances de vos vendeurs. Vous pouvez créer une feuille de calcul Excel pour suivre les ventes mensuelles de chaque membre de votre équipe.</w:t>
      </w:r>
    </w:p>
    <w:p/>
    <w:p>
      <w:r>
        <w:t>1. **Ouvrir Excel**: Lancez le programme Excel sur votre ordinateur. Vous devriez voir une grille vide composée de cellules.</w:t>
      </w:r>
    </w:p>
    <w:p>
      <w:r>
        <w:t>2. **Saisir les données de base**: Dans la première ligne, saisissez les en-têtes : "Nom", "Ventes Janvier", "Ventes Février", etc.</w:t>
      </w:r>
    </w:p>
    <w:p>
      <w:r>
        <w:t>3. **Entrer les données**: Sous chaque en-tête, remplissez les cellules avec les informations pertinentes pour chaque membre de l'équipe.</w:t>
      </w:r>
    </w:p>
    <w:p>
      <w:r>
        <w:t>4. **Calculer les totaux**: Dans une nouvelle colonne, utilisez une formule pour calculer le total des ventes pour chaque membre. Par exemple, dans la cellule située sous "Total Ventes", entrez `=SOMME(B2:C2)` pour additionner les ventes de janvier et février.</w:t>
      </w:r>
    </w:p>
    <w:p/>
    <w:p>
      <w:r>
        <w:t>## Esercices et Quiz avec Solutions</w:t>
      </w:r>
    </w:p>
    <w:p/>
    <w:p>
      <w:r>
        <w:t>**Exercice 1**: Créez une feuille de calcul pour suivre les commissions de vos vendeurs. Incluez les colonnes suivantes : "Nom", "Ventes Totales", "Commission (%)", "Commission Totale". Utilisez une formule pour calculer la commission totale basée sur un pourcentage donné.</w:t>
      </w:r>
    </w:p>
    <w:p/>
    <w:p>
      <w:r>
        <w:t>**Solution Exercice 1**:</w:t>
      </w:r>
    </w:p>
    <w:p>
      <w:r>
        <w:t>- Dans la colonne "Commission Totale", entrez la formule `=B2*C2/100` pour calculer la commission basée sur le pourcentage indiqué dans la colonne "Commission (%)".</w:t>
      </w:r>
    </w:p>
    <w:p/>
    <w:p>
      <w:r>
        <w:t>**Quiz**:</w:t>
      </w:r>
    </w:p>
    <w:p>
      <w:r>
        <w:t>1. Quelle est la formule pour additionner les valeurs des cellules B3 à B10 ?</w:t>
      </w:r>
    </w:p>
    <w:p>
      <w:r>
        <w:t xml:space="preserve">   - a) =ADD(B3:B10)</w:t>
      </w:r>
    </w:p>
    <w:p>
      <w:r>
        <w:t xml:space="preserve">   - b) =SOMME(B3:B10)</w:t>
      </w:r>
    </w:p>
    <w:p>
      <w:r>
        <w:t xml:space="preserve">   - c) =SUM(B3:B10)</w:t>
      </w:r>
    </w:p>
    <w:p>
      <w:r>
        <w:t xml:space="preserve">   - d) =TOTAL(B3:B10)</w:t>
      </w:r>
    </w:p>
    <w:p>
      <w:r>
        <w:t xml:space="preserve">   </w:t>
      </w:r>
    </w:p>
    <w:p>
      <w:r>
        <w:t xml:space="preserve">   **Réponse**: b) =SOMME(B3:B10)</w:t>
      </w:r>
    </w:p>
    <w:p/>
    <w:p>
      <w:r>
        <w:t>## Dialogues Réels pour WhatsApp, Telegram, Zoom, Email</w:t>
      </w:r>
    </w:p>
    <w:p/>
    <w:p>
      <w:r>
        <w:t>**WhatsApp**:</w:t>
      </w:r>
    </w:p>
    <w:p>
      <w:r>
        <w:t>- **Vous**: "Salut, peux-tu me dire combien de ventes tu as réalisées ce mois-ci ? Je veux m'assurer que notre feuille Excel est à jour."</w:t>
      </w:r>
    </w:p>
    <w:p>
      <w:r>
        <w:t>- **Collègue**: "Bien sûr, j'ai fait 500 ventes ce mois-ci."</w:t>
      </w:r>
    </w:p>
    <w:p/>
    <w:p>
      <w:r>
        <w:t>**Email**:</w:t>
      </w:r>
    </w:p>
    <w:p>
      <w:r>
        <w:t>- **Objet**: Mise à jour des ventes mensuelles</w:t>
      </w:r>
    </w:p>
    <w:p>
      <w:r>
        <w:t>- **Corps**: "Bonjour [Nom], pourriez-vous s'il vous plaît vérifier les chiffres de vente dans notre feuille Excel partagée et confirmer leur exactitude ? Merci d'avance."</w:t>
      </w:r>
    </w:p>
    <w:p/>
    <w:p>
      <w:r>
        <w:t>## Erreurs Communes et Comment les Éviter</w:t>
      </w:r>
    </w:p>
    <w:p/>
    <w:p>
      <w:r>
        <w:t>1. **Erreur de Référence**: Utiliser une cellule incorrecte dans une formule. Pour éviter cela, double-vérifiez toujours vos références de cellule.</w:t>
      </w:r>
    </w:p>
    <w:p>
      <w:r>
        <w:t xml:space="preserve">   </w:t>
      </w:r>
    </w:p>
    <w:p>
      <w:r>
        <w:t>2. **Mauvais Format de Données**: Entrer des textes là où des chiffres sont attendus peut entraîner des erreurs dans les calculs. Assurez-vous que les cellules sont formatées correctement (nombres, texte, date, etc.).</w:t>
      </w:r>
    </w:p>
    <w:p/>
    <w:p>
      <w:r>
        <w:t>## Approfondissements de Culture Business Internationale</w:t>
      </w:r>
    </w:p>
    <w:p/>
    <w:p>
      <w:r>
        <w:t>Dans le contexte du marketing de réseau, comprendre les différences culturelles peut être crucial. Par exemple, la manière dont vous présentez des données ou des résultats peut varier d'un pays à l'autre. Aux États-Unis, les présentations sont souvent directes et axées sur les résultats, tandis qu'en France, une approche plus détaillée et explicative est privilégiée.</w:t>
      </w:r>
    </w:p>
    <w:p/>
    <w:p>
      <w:r>
        <w:t>Comprendre Excel et savoir comment l'utiliser efficacement peut vous donner un avantage significatif dans le monde du marketing de réseau et du business digital. Grâce à ce module, vous avez appris les bases d'Excel et comment l'appliquer dans votre travail quotidien. Continuez à pratiquer et à explorer les fonctionnalités d'Excel pour maximiser votre efficacité.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