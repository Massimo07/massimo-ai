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Καλοσώρισμα στο πρώτο μας μάθημα του Excel, ειδικά σχεδιασμένο για αρχάριους που ενδιαφέρονται για το network marketing και το business ψηφιακό. Στόχος μας είναι να εξοικειωθούμε με τα βασικά του Excel, ώστε να μπορέσουμε να το χρησιμοποιήσουμε αποτελεσματικά στον τομέα του network marketing και, πιο συγκεκριμένα, σε πλατφόρμες όπως το Live On Plus.</w:t>
      </w:r>
    </w:p>
    <w:p/>
    <w:p>
      <w:r>
        <w:t>### Θεωρία</w:t>
      </w:r>
    </w:p>
    <w:p/>
    <w:p>
      <w:r>
        <w:t>Το Microsoft Excel είναι ένα από τα πιο διαδεδομένα εργαλεία υπολογιστικών φύλλων που χρησιμοποιούνται παγκοσμίως. Επιτρέπει τη δημιουργία και διαχείριση δεδομένων μέσω πινάκων, προσφέροντας δυνατότητες υπολογισμών, γραφημάτων και ανάλυσης δεδομένων.</w:t>
      </w:r>
    </w:p>
    <w:p/>
    <w:p>
      <w:r>
        <w:t>Η κατανόηση της βασικής δομής του Excel είναι κρίσιμη. Η κύρια οθόνη του Excel περιλαμβάνει γραμμές και στήλες που σχηματίζουν κελιά. Κάθε κελί μπορεί να περιέχει δεδομένα όπως αριθμούς, κείμενο, ή τύπους (formulas).</w:t>
      </w:r>
    </w:p>
    <w:p/>
    <w:p>
      <w:r>
        <w:t>### Πρακτική</w:t>
      </w:r>
    </w:p>
    <w:p/>
    <w:p>
      <w:r>
        <w:t>Ας ξεκινήσουμε με τα πολύ βασικά βήματα:</w:t>
      </w:r>
    </w:p>
    <w:p/>
    <w:p>
      <w:r>
        <w:t>1. **Δημιουργία νέου εγγράφου Excel**:</w:t>
      </w:r>
    </w:p>
    <w:p>
      <w:r>
        <w:t xml:space="preserve">   - Ανοίξτε το Microsoft Excel.</w:t>
      </w:r>
    </w:p>
    <w:p>
      <w:r>
        <w:t xml:space="preserve">   - Επιλέξτε "Νέο" και στη συνέχεια "Κενό φύλλο εργασίας".</w:t>
      </w:r>
    </w:p>
    <w:p/>
    <w:p>
      <w:r>
        <w:t>2. **Κατανόηση της δομής**:</w:t>
      </w:r>
    </w:p>
    <w:p>
      <w:r>
        <w:t xml:space="preserve">   - Κάθε φύλλο εργασίας αποτελείται από γραμμές (οριζόντιες) και στήλες (κάθετες).</w:t>
      </w:r>
    </w:p>
    <w:p>
      <w:r>
        <w:t xml:space="preserve">   - Οι στήλες συμβολίζονται με γράμματα (A, B, C...) και οι γραμμές με αριθμούς (1, 2, 3...).</w:t>
      </w:r>
    </w:p>
    <w:p/>
    <w:p>
      <w:r>
        <w:t>3. **Εισαγωγή δεδομένων**:</w:t>
      </w:r>
    </w:p>
    <w:p>
      <w:r>
        <w:t xml:space="preserve">   - Κάντε κλικ σε ένα κελί, π.χ., A1, και πληκτρολογήστε έναν αριθμό ή ένα κομμάτι κειμένου.</w:t>
      </w:r>
    </w:p>
    <w:p>
      <w:r>
        <w:t xml:space="preserve">   - Πατήστε Enter για να αποθηκεύσετε την είσοδο στο κελί.</w:t>
      </w:r>
    </w:p>
    <w:p/>
    <w:p>
      <w:r>
        <w:t>### Εφαρμογή στο Network Marketing</w:t>
      </w:r>
    </w:p>
    <w:p/>
    <w:p>
      <w:r>
        <w:t>Ας υποθέσουμε ότι διαχειρίζεστε μια λίστα επαφών για το δίκτυό σας στο Live On Plus. Μπορείτε να χρησιμοποιήσετε το Excel για να καταγράψετε τα ονόματα, τα email, και τους αριθμούς τηλεφώνου των επαφών σας.</w:t>
      </w:r>
    </w:p>
    <w:p/>
    <w:p>
      <w:r>
        <w:t>1. **Δημιουργία πίνακα επαφών**:</w:t>
      </w:r>
    </w:p>
    <w:p>
      <w:r>
        <w:t xml:space="preserve">   - Στήλη A: "Όνομα"</w:t>
      </w:r>
    </w:p>
    <w:p>
      <w:r>
        <w:t xml:space="preserve">   - Στήλη B: "Email"</w:t>
      </w:r>
    </w:p>
    <w:p>
      <w:r>
        <w:t xml:space="preserve">   - Στήλη C: "Τηλέφωνο"</w:t>
      </w:r>
    </w:p>
    <w:p>
      <w:r>
        <w:t xml:space="preserve">   - Εισάγετε τα στοιχεία των επαφών σας στα αντίστοιχα κελιά.</w:t>
      </w:r>
    </w:p>
    <w:p/>
    <w:p>
      <w:r>
        <w:t>2. **Αναζήτηση και φιλτράρισμα**:</w:t>
      </w:r>
    </w:p>
    <w:p>
      <w:r>
        <w:t xml:space="preserve">   - Χρησιμοποιήστε τη δυνατότητα "Φιλτράρισμα" στην καρτέλα "Δεδομένα" για να αναζητήσετε συγκεκριμένα άτομα ή να οργανώσετε τη λίστα σας.</w:t>
      </w:r>
    </w:p>
    <w:p/>
    <w:p>
      <w:r>
        <w:t>### Εργασίες και Quiz</w:t>
      </w:r>
    </w:p>
    <w:p/>
    <w:p>
      <w:r>
        <w:t>**Άσκηση 1**: Δημιουργήστε έναν πίνακα με 10 επαφές, συμπεριλαμβανομένων των στοιχείων που αναφέραμε παραπάνω. Προσπαθήστε να προσθέσετε μια στήλη για σημειώσεις.</w:t>
      </w:r>
    </w:p>
    <w:p/>
    <w:p>
      <w:r>
        <w:t>**Quiz**: Ποιος είναι ο σωστός τρόπος να αποθηκεύσετε μια αλλαγή σε ένα έγγραφο Excel;</w:t>
      </w:r>
    </w:p>
    <w:p/>
    <w:p>
      <w:r>
        <w:t>### Διαλόγοι</w:t>
      </w:r>
    </w:p>
    <w:p/>
    <w:p>
      <w:r>
        <w:t xml:space="preserve">**WhatsApp**: </w:t>
      </w:r>
    </w:p>
    <w:p>
      <w:r>
        <w:t>- Ερώτηση: "Πώς μπορώ να προσθέσω μια νέα γραμμή στον πίνακα επαφών μου στο Excel;"</w:t>
      </w:r>
    </w:p>
    <w:p>
      <w:r>
        <w:t>- Απάντηση: "Κάνε δεξί κλικ στον αριθμό γραμμής και επίλεξε 'Εισαγωγή'."</w:t>
      </w:r>
    </w:p>
    <w:p/>
    <w:p>
      <w:r>
        <w:t>**Zoom**:</w:t>
      </w:r>
    </w:p>
    <w:p>
      <w:r>
        <w:t>- Ερώτηση: "Πώς μπορώ να χρησιμοποιήσω το Excel για να παρακολουθώ τις πωλήσεις μου στο Live On Plus;"</w:t>
      </w:r>
    </w:p>
    <w:p>
      <w:r>
        <w:t>- Απάντηση: "Μπορείς να δημιουργήσεις έναν πίνακα πωλήσεων και να χρησιμοποιήσεις συναρτήσεις όπως το SUM για να υπολογίσεις το σύνολο των πωλήσεών σου."</w:t>
      </w:r>
    </w:p>
    <w:p/>
    <w:p>
      <w:r>
        <w:t>### Συχνά λάθη</w:t>
      </w:r>
    </w:p>
    <w:p/>
    <w:p>
      <w:r>
        <w:t>Ένα κοινό λάθος είναι να ξεχνάτε να αποθηκεύετε το αρχείο σας τακτικά. Για να το αποφύγετε, μπορείτε να ενεργοποιήσετε την αυτόματη αποθήκευση ή να πατάτε συχνά Ctrl + S.</w:t>
      </w:r>
    </w:p>
    <w:p/>
    <w:p>
      <w:r>
        <w:t>### Επιπλέον Γνώσεις</w:t>
      </w:r>
    </w:p>
    <w:p/>
    <w:p>
      <w:r>
        <w:t>Στο διεθνές επιχειρηματικό περιβάλλον, το Excel χρησιμοποιείται ευρέως για την ανάλυση δεδομένων και τη λήψη αποφάσεων. Η κατανόηση και η ικανότητα χρήσης του Excel μπορεί να ενισχύσει σημαντικά την καριέρα σας στο network marketing, επιτρέποντάς σας να αναλύετε αποτελεσματικά τα δεδομένα των πελατών σας και να βελτιώνετε τις στρατηγικές σας.</w:t>
      </w:r>
    </w:p>
    <w:p/>
    <w:p>
      <w:r>
        <w:t>Ελπίζω αυτό το μάθημα να σας βοήθησε να κατανοήσετε τα βασικά του Excel. Στο επόμενο μάθημα, θα εξερευνήσουμε πιο προχωρημένες δυνατότητες, όπως οι τύποι και τα γραφήματα. Ευχαριστώ που συμμετείχατε!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