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Excel Kursu: Seviye 1, Modül 1</w:t>
      </w:r>
    </w:p>
    <w:p/>
    <w:p>
      <w:r>
        <w:t>## Giriş</w:t>
      </w:r>
    </w:p>
    <w:p/>
    <w:p>
      <w:r>
        <w:t>Excel, iş dünyasında ve özellikle network marketingde en sık kullanılan araçlardan biridir. Bu modülde, Excel'in temel işlevlerini öğrenerek nasıl etkili bir şekilde kullanabileceğinizi keşfedeceksiniz. Adım adım ilerleyerek, Excel'de veri girişinden temel formüllere, hücre biçimlendirmeden basit grafik oluşturma işlemlerine kadar birçok konuyu ele alacağız.</w:t>
      </w:r>
    </w:p>
    <w:p/>
    <w:p>
      <w:r>
        <w:t>## Teori ve Pratik</w:t>
      </w:r>
    </w:p>
    <w:p/>
    <w:p>
      <w:r>
        <w:t>### Excel'e Giriş</w:t>
      </w:r>
    </w:p>
    <w:p/>
    <w:p>
      <w:r>
        <w:t>Excel, elektronik tablolama yazılımıdır ve verileri düzenlemek, analiz etmek ve görselleştirmek için kullanılır. Özellikle network marketingde, satış verilerini takip etmek, performans raporları oluşturmak ve ekip hedeflerini izlemek için kullanışlıdır.</w:t>
      </w:r>
    </w:p>
    <w:p/>
    <w:p>
      <w:r>
        <w:t>**Uygulama Adımı:**</w:t>
      </w:r>
    </w:p>
    <w:p/>
    <w:p>
      <w:r>
        <w:t>1. Excel'i açın. İlk açtığınızda karşınıza boş bir çalışma kitabı gelecektir.</w:t>
      </w:r>
    </w:p>
    <w:p>
      <w:r>
        <w:t>2. Çalışma kitabı, birden fazla sayfadan oluşabilir. Her sayfa bir "çalışma sayfası" olarak adlandırılır.</w:t>
      </w:r>
    </w:p>
    <w:p>
      <w:r>
        <w:t>3. Üstteki menü çubuğunda Dosya, Giriş, Ekle, Sayfa Düzeni gibi sekmeler göreceksiniz. Bu sekmeler, farklı özelliklere ve araçlara erişmenizi sağlar.</w:t>
      </w:r>
    </w:p>
    <w:p/>
    <w:p>
      <w:r>
        <w:t>### Veri Girişi</w:t>
      </w:r>
    </w:p>
    <w:p/>
    <w:p>
      <w:r>
        <w:t>Excel'de veri girişi, hücrelere bilgi ekleyerek başlar. Hücreler, sütunlar (A, B, C...) ve satırlar (1, 2, 3...) olarak tanımlanır. Her hücre, sütun ve satırın kesişim noktasında yer alır.</w:t>
      </w:r>
    </w:p>
    <w:p/>
    <w:p>
      <w:r>
        <w:t>**Örnek:**</w:t>
      </w:r>
    </w:p>
    <w:p/>
    <w:p>
      <w:r>
        <w:t>- Hücre A1'e "Ad" yazın.</w:t>
      </w:r>
    </w:p>
    <w:p>
      <w:r>
        <w:t>- Hücre B1'e "Soyad" yazın.</w:t>
      </w:r>
    </w:p>
    <w:p>
      <w:r>
        <w:t>- Hücre C1'e "Satış Tutarı" yazın.</w:t>
      </w:r>
    </w:p>
    <w:p>
      <w:r>
        <w:t>- Hücre A2'ye "Ali" yazın.</w:t>
      </w:r>
    </w:p>
    <w:p>
      <w:r>
        <w:t>- Hücre B2'ye "Yılmaz" yazın.</w:t>
      </w:r>
    </w:p>
    <w:p>
      <w:r>
        <w:t>- Hücre C2'ye "500" yazın.</w:t>
      </w:r>
    </w:p>
    <w:p/>
    <w:p>
      <w:r>
        <w:t>### Formüller</w:t>
      </w:r>
    </w:p>
    <w:p/>
    <w:p>
      <w:r>
        <w:t>Formüller, Excel'in en güçlü özelliklerinden biridir. Örneğin, bir sütundaki tüm satış tutarlarını toplamak için `=TOPLA()` fonksiyonunu kullanabilirsiniz.</w:t>
      </w:r>
    </w:p>
    <w:p/>
    <w:p>
      <w:r>
        <w:t>**Uygulama Adımı:**</w:t>
      </w:r>
    </w:p>
    <w:p/>
    <w:p>
      <w:r>
        <w:t>1. Hücre C3'e tıklayın.</w:t>
      </w:r>
    </w:p>
    <w:p>
      <w:r>
        <w:t>2. Formül çubuğuna `=TOPLA(C2)` yazın. Bu, C2 hücresindeki değeri toplar.</w:t>
      </w:r>
    </w:p>
    <w:p>
      <w:r>
        <w:t>3. Daha fazla veri eklerseniz, formülü `=TOPLA(C2:C10)` şeklinde düzenleyerek C2'den C10'a kadar olan tüm hücreleri toplayabilirsiniz.</w:t>
      </w:r>
    </w:p>
    <w:p/>
    <w:p>
      <w:r>
        <w:t>### Hücre Biçimlendirme</w:t>
      </w:r>
    </w:p>
    <w:p/>
    <w:p>
      <w:r>
        <w:t>Verilerinizi okunabilir hale getirmek için hücre biçimlendirme araçlarını kullanabilirsiniz. Örneğin, sayıların para birimi olarak gösterilmesi gerekebilir.</w:t>
      </w:r>
    </w:p>
    <w:p/>
    <w:p>
      <w:r>
        <w:t>**Uygulama Adımı:**</w:t>
      </w:r>
    </w:p>
    <w:p/>
    <w:p>
      <w:r>
        <w:t>1. C sütununu seçin.</w:t>
      </w:r>
    </w:p>
    <w:p>
      <w:r>
        <w:t>2. Giriş sekmesindeki "Sayı Biçimi" bölümünden "Para Birimi"ni seçin.</w:t>
      </w:r>
    </w:p>
    <w:p/>
    <w:p>
      <w:r>
        <w:t>## Örnek: Live On Plus için Kullanım</w:t>
      </w:r>
    </w:p>
    <w:p/>
    <w:p>
      <w:r>
        <w:t>Live On Plus'ta çalışıyorsanız, ekip üyelerinizin satış performanslarını takip etmek için Excel'i kullanabilirsiniz. Her ekip üyesi için ayrı bir satır oluşturabilir ve aylık satış hedeflerini tablo halinde gösterebilirsiniz.</w:t>
      </w:r>
    </w:p>
    <w:p/>
    <w:p>
      <w:r>
        <w:t>**Örnek Tablo:**</w:t>
      </w:r>
    </w:p>
    <w:p/>
    <w:p>
      <w:r>
        <w:t>```</w:t>
      </w:r>
    </w:p>
    <w:p>
      <w:r>
        <w:t>| Ad   | Soyad   | Aylık Hedef | Gerçekleşen Satış |</w:t>
      </w:r>
    </w:p>
    <w:p>
      <w:r>
        <w:t>|------|---------|-------------|-------------------|</w:t>
      </w:r>
    </w:p>
    <w:p>
      <w:r>
        <w:t>| Ali  | Yılmaz  | 1000        | 500               |</w:t>
      </w:r>
    </w:p>
    <w:p>
      <w:r>
        <w:t>| Ayşe | Demir   | 1500        | 1300              |</w:t>
      </w:r>
    </w:p>
    <w:p>
      <w:r>
        <w:t>```</w:t>
      </w:r>
    </w:p>
    <w:p/>
    <w:p>
      <w:r>
        <w:t>## Esercizi ve Quizler</w:t>
      </w:r>
    </w:p>
    <w:p/>
    <w:p>
      <w:r>
        <w:t>**Eserciz:**</w:t>
      </w:r>
    </w:p>
    <w:p/>
    <w:p>
      <w:r>
        <w:t>Bir çalışma sayfası oluşturun ve beş kişinin satış verilerini girin. Her kişi için ad, soyad, satış tutarı ve satış hedefi ekleyin. Toplam satış tutarını hesaplayın.</w:t>
      </w:r>
    </w:p>
    <w:p/>
    <w:p>
      <w:r>
        <w:t>**Quiz:**</w:t>
      </w:r>
    </w:p>
    <w:p/>
    <w:p>
      <w:r>
        <w:t>1. Excel'de bir hücre nasıl tanımlanır?</w:t>
      </w:r>
    </w:p>
    <w:p>
      <w:r>
        <w:t>2. `=TOPLA(A1:A5)` formülü ne yapar?</w:t>
      </w:r>
    </w:p>
    <w:p/>
    <w:p>
      <w:r>
        <w:t>**Çözümler:**</w:t>
      </w:r>
    </w:p>
    <w:p/>
    <w:p>
      <w:r>
        <w:t>1. Hücreler, sütun ve satırların kesişim noktasıyla tanımlanır (örneğin, A1).</w:t>
      </w:r>
    </w:p>
    <w:p>
      <w:r>
        <w:t>2. `=TOPLA(A1:A5)` formülü, A1'den A5'e kadar olan hücrelerdeki değerleri toplar.</w:t>
      </w:r>
    </w:p>
    <w:p/>
    <w:p>
      <w:r>
        <w:t>## Gerçekçi Diyaloglar</w:t>
      </w:r>
    </w:p>
    <w:p/>
    <w:p>
      <w:r>
        <w:t>### WhatsApp Üzerinden</w:t>
      </w:r>
    </w:p>
    <w:p/>
    <w:p>
      <w:r>
        <w:t>**Ali:** Ayşe, Excel'de toplam satışları nasıl hesaplayabilirim?</w:t>
      </w:r>
    </w:p>
    <w:p/>
    <w:p>
      <w:r>
        <w:t>**Ayşe:** Merhaba Ali, `=TOPLA()` fonksiyonunu kullanabilirsin. Örneğin, tüm satışları toplamak için `=TOPLA(C2:C10)` yazabilirsin.</w:t>
      </w:r>
    </w:p>
    <w:p/>
    <w:p>
      <w:r>
        <w:t>### Email Üzerinden</w:t>
      </w:r>
    </w:p>
    <w:p/>
    <w:p>
      <w:r>
        <w:t>**Konu:** Excel Yardımı</w:t>
      </w:r>
    </w:p>
    <w:p/>
    <w:p>
      <w:r>
        <w:t>Merhaba Ali,</w:t>
      </w:r>
    </w:p>
    <w:p/>
    <w:p>
      <w:r>
        <w:t>Excel'de satış verilerini daha iyi takip etmek için `TOPLA` ve `ORTALAMA` gibi formülleri kullanmanızı öneririm. Ayrıca, grafiklerle verilerinizi görselleştirerek ekip performansını daha iyi analiz edebilirsiniz.</w:t>
      </w:r>
    </w:p>
    <w:p/>
    <w:p>
      <w:r>
        <w:t>Saygılarımla,</w:t>
      </w:r>
    </w:p>
    <w:p/>
    <w:p>
      <w:r>
        <w:t>Ayşe</w:t>
      </w:r>
    </w:p>
    <w:p/>
    <w:p>
      <w:r>
        <w:t>## Yaygın Hatalar ve Nasıl Kaçınılır?</w:t>
      </w:r>
    </w:p>
    <w:p/>
    <w:p>
      <w:r>
        <w:t>1. **Yanlış Hücre Referansı Kullanmak:** Formül yazarken hücre referanslarının doğru olduğundan emin olun.</w:t>
      </w:r>
    </w:p>
    <w:p>
      <w:r>
        <w:t xml:space="preserve">   </w:t>
      </w:r>
    </w:p>
    <w:p>
      <w:r>
        <w:t>2. **Biçimlendirme Hataları:** Sayıların doğru biçimde (örneğin, para birimi) görüntülendiğinden emin olun.</w:t>
      </w:r>
    </w:p>
    <w:p/>
    <w:p>
      <w:r>
        <w:t>## Uluslararası İş Kültürü ve Excel</w:t>
      </w:r>
    </w:p>
    <w:p/>
    <w:p>
      <w:r>
        <w:t>Excel, dünya genelinde iş dünyasında yaygın olarak kullanılır. Farklı para birimlerini ve dil seçeneklerini destekler, bu nedenle uluslararası ekiplerle çalışırken büyük bir avantaj sağlar. Özellikle network marketingde, farklı ülkelerdeki ekiplerin performansını takip etmek için kullanılabilir.</w:t>
      </w:r>
    </w:p>
    <w:p/>
    <w:p>
      <w:r>
        <w:t>Bu modül, Excel'in temel işlevlerini ve network marketingde nasıl etkili bir şekilde kullanılabileceğini öğretmeyi amaçlamaktadır. Bir sonraki modülde, daha ileri düzey formüller ve veri analizi tekniklerini keşfedeceğiz.</w:t>
      </w:r>
    </w:p>
    <w:p/>
    <w:p>
      <w:r>
        <w:t>Başarılar dilerim!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