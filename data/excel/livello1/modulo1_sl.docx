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Uvod v Excel za Network Marketing in Digitalno Poslovanje**</w:t>
      </w:r>
    </w:p>
    <w:p/>
    <w:p>
      <w:r>
        <w:t>Dobrodošli v prvem modulu vašega tečaja Excel, ki je zasnovan posebej za začetnike v network marketingu in digitalnem poslovanju. Ta modul bo temeljil na osnovah programa Excel, pri čemer bomo teorijo povezal z resničnimi primeri iz področja network marketinga in platforme Live On Plus.</w:t>
      </w:r>
    </w:p>
    <w:p/>
    <w:p>
      <w:r>
        <w:t>**Teoretični del**</w:t>
      </w:r>
    </w:p>
    <w:p/>
    <w:p>
      <w:r>
        <w:t>Excel je programsko orodje, ki omogoča organizacijo, analizo in vizualizacijo podatkov. Predstavljajte si ga kot zelo napreden zvezek, kjer lahko beležite, urejate in izračunavate podatke, vse to pa vam omogoča sprejemanje boljših poslovnih odločitev.</w:t>
      </w:r>
    </w:p>
    <w:p/>
    <w:p>
      <w:r>
        <w:t>Ko odprete Excel, vidite mrežo celic, ki so organizirane v stolpce (označene s črkami) in vrstice (označene s številkami). Vsaka celica ima svoj naslov, ki je kombinacija črke stolpca in številke vrstice, na primer A1, B2 itd.</w:t>
      </w:r>
    </w:p>
    <w:p/>
    <w:p>
      <w:r>
        <w:t>**Praktični del**</w:t>
      </w:r>
    </w:p>
    <w:p/>
    <w:p>
      <w:r>
        <w:t>Začnimo z osnovnim primerom: ustvarjanje seznama potencialnih strank v network marketingu.</w:t>
      </w:r>
    </w:p>
    <w:p/>
    <w:p>
      <w:r>
        <w:t>1. **Vnos podatkov:**</w:t>
      </w:r>
    </w:p>
    <w:p>
      <w:r>
        <w:t xml:space="preserve">   - Odprite Excel.</w:t>
      </w:r>
    </w:p>
    <w:p>
      <w:r>
        <w:t xml:space="preserve">   - V celico A1 vnesite "Ime".</w:t>
      </w:r>
    </w:p>
    <w:p>
      <w:r>
        <w:t xml:space="preserve">   - V celico B1 vnesite "Priimek".</w:t>
      </w:r>
    </w:p>
    <w:p>
      <w:r>
        <w:t xml:space="preserve">   - V celico C1 vnesite "Email".</w:t>
      </w:r>
    </w:p>
    <w:p>
      <w:r>
        <w:t xml:space="preserve">   - V celico D1 vnesite "Telefonska številka".</w:t>
      </w:r>
    </w:p>
    <w:p>
      <w:r>
        <w:t xml:space="preserve">   - V vrstice pod temi naslovi vnesite podatke vaših potencialnih strank.</w:t>
      </w:r>
    </w:p>
    <w:p/>
    <w:p>
      <w:r>
        <w:t>2. **Oblikovanje tabele:**</w:t>
      </w:r>
    </w:p>
    <w:p>
      <w:r>
        <w:t xml:space="preserve">   - Označite celice od A1 do D1.</w:t>
      </w:r>
    </w:p>
    <w:p>
      <w:r>
        <w:t xml:space="preserve">   - Kliknite na "Oblikuj kot tabelo" v meniju "Home".</w:t>
      </w:r>
    </w:p>
    <w:p>
      <w:r>
        <w:t xml:space="preserve">   - Izberite stil tabele, ki vam je všeč.</w:t>
      </w:r>
    </w:p>
    <w:p/>
    <w:p>
      <w:r>
        <w:t>**Resnični primeri iz network marketinga in Live On Plus**</w:t>
      </w:r>
    </w:p>
    <w:p/>
    <w:p>
      <w:r>
        <w:t>Predstavljajte si, da želite analizirati uspešnost svoje mreže. Uporabite Excel za sledenje mesečnih prihodkov od vsake stranke, da ugotovite, kateri meseci so najbolj donosni in kateri člani mreže so najbolj aktivni.</w:t>
      </w:r>
    </w:p>
    <w:p/>
    <w:p>
      <w:r>
        <w:t>1. **Vnos mesečnih prihodkov:**</w:t>
      </w:r>
    </w:p>
    <w:p>
      <w:r>
        <w:t xml:space="preserve">   - Ustvarite nov stolpec z naslovom "Prihodek" in vnesite zneske za vsako stranko.</w:t>
      </w:r>
    </w:p>
    <w:p/>
    <w:p>
      <w:r>
        <w:t>2. **Uporaba funkcij:**</w:t>
      </w:r>
    </w:p>
    <w:p>
      <w:r>
        <w:t xml:space="preserve">   - V celico E1 vnesite "Skupni prihodek".</w:t>
      </w:r>
    </w:p>
    <w:p>
      <w:r>
        <w:t xml:space="preserve">   - V celico E2 vnesite formulo `=SUM(D2:D10)`, da izračunate skupni prihodek.</w:t>
      </w:r>
    </w:p>
    <w:p/>
    <w:p>
      <w:r>
        <w:t>**Esercizi in kvizi**</w:t>
      </w:r>
    </w:p>
    <w:p/>
    <w:p>
      <w:r>
        <w:t>**Vaja:**</w:t>
      </w:r>
    </w:p>
    <w:p>
      <w:r>
        <w:t>Ustvarite tabelo, ki sledi vašim dnevnim aktivnostim (npr. število klicev, sestankov, novih kontaktov). Nato uporabite funkcijo `AVERAGE`, da izračunate povprečje dnevnih aktivnosti za en teden.</w:t>
      </w:r>
    </w:p>
    <w:p/>
    <w:p>
      <w:r>
        <w:t>**Rešitev:**</w:t>
      </w:r>
    </w:p>
    <w:p>
      <w:r>
        <w:t>- Ustvarite stolpce "Datum", "Število klicev", "Število sestankov", "Novi kontakti".</w:t>
      </w:r>
    </w:p>
    <w:p>
      <w:r>
        <w:t>- Vnesite podatke za sedem dni.</w:t>
      </w:r>
    </w:p>
    <w:p>
      <w:r>
        <w:t>- Pod podatki vnesite `=AVERAGE(B2:B8)` za povprečje klicev.</w:t>
      </w:r>
    </w:p>
    <w:p/>
    <w:p>
      <w:r>
        <w:t>**Dialogi za komunikacijo preko WhatsApp, Telegram, Zoom, Email**</w:t>
      </w:r>
    </w:p>
    <w:p/>
    <w:p>
      <w:r>
        <w:t>**WhatsApp:**</w:t>
      </w:r>
    </w:p>
    <w:p>
      <w:r>
        <w:t>- Vi: "Živjo, [Ime]! Ali lahko danes preideva na Excel, da vidim tvoj napredek? Če potrebuješ pomoč, mi povej!"</w:t>
      </w:r>
    </w:p>
    <w:p/>
    <w:p>
      <w:r>
        <w:t>**Email:**</w:t>
      </w:r>
    </w:p>
    <w:p>
      <w:r>
        <w:t>- Zadeva: Pregled naših Excel podatkov</w:t>
      </w:r>
    </w:p>
    <w:p>
      <w:r>
        <w:t>- Spoštovani [Ime],</w:t>
      </w:r>
    </w:p>
    <w:p>
      <w:r>
        <w:t xml:space="preserve">  Upam, da ste dobro. Želel bi preveriti, kako vam gre z uporabo Excel za sledenje vaših mesečnih prihodkov. Prosim, da mi sporočite, če potrebujete dodatna pojasnila ali pomoč.</w:t>
      </w:r>
    </w:p>
    <w:p>
      <w:r>
        <w:t xml:space="preserve">  Lep pozdrav,</w:t>
      </w:r>
    </w:p>
    <w:p>
      <w:r>
        <w:t xml:space="preserve">  [Vaše ime]</w:t>
      </w:r>
    </w:p>
    <w:p/>
    <w:p>
      <w:r>
        <w:t>**Pogoste napake in kako se jim izogniti**</w:t>
      </w:r>
    </w:p>
    <w:p/>
    <w:p>
      <w:r>
        <w:t>1. **Napaka pri vnosu formule:**</w:t>
      </w:r>
    </w:p>
    <w:p>
      <w:r>
        <w:t xml:space="preserve">   - Preverite, da ste pravilno vnesli vse reference celic. Uporabite "Formula Auditing" v Excelu, da sledite napakam v formulah.</w:t>
      </w:r>
    </w:p>
    <w:p/>
    <w:p>
      <w:r>
        <w:t>2. **Neuporaba zaklenjenih celic:**</w:t>
      </w:r>
    </w:p>
    <w:p>
      <w:r>
        <w:t xml:space="preserve">   - Če želite kopirati formulo navzdol po stolpcu, uporabite $ pred črko in številko (npr. $A$1), da zaklenete celico.</w:t>
      </w:r>
    </w:p>
    <w:p/>
    <w:p>
      <w:r>
        <w:t>**Mednarodna poslovna kultura**</w:t>
      </w:r>
    </w:p>
    <w:p/>
    <w:p>
      <w:r>
        <w:t>Poznavanje Excela je globalno priznano kot kritična kompetenca v poslovnem svetu. V različnih državah se Excel uporablja za različne namene, od financ do logistike. Razumevanje, kako se uporablja v vašem specifičnem področju, kot je network marketing, vam bo omogočilo boljšo komunikacijo in sodelovanje z mednarodnimi partnerji.</w:t>
      </w:r>
    </w:p>
    <w:p/>
    <w:p>
      <w:r>
        <w:t>Ta modul je le začetek vaše poti v obvladovanju Excela. Praksa je ključna, zato čim več eksperimentirajte s podatki, ki so vam pomembni. V naslednjih modulih bomo raziskali naprednejše funkcije, ki vam bodo omogočile še bolj učinkovito uporabo Excela v vašem poslovanju.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