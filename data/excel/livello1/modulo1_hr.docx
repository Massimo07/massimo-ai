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Uvod u Excel za Početnike u Network Marketingu**</w:t>
      </w:r>
    </w:p>
    <w:p/>
    <w:p>
      <w:r>
        <w:t>Dobrodošli na prvi modul našeg tečaja Excel za početnike, posebno prilagođen za potrebe network marketinga i poslovanja uživo, kao što je Live On Plus. U ovom modulu, pružit ćemo vam temeljno razumijevanje Excela, kako teorijski tako i praktično, s primjerima koji su relevantni za vaše poslovanje.</w:t>
      </w:r>
    </w:p>
    <w:p/>
    <w:p>
      <w:r>
        <w:t>**Teorijski Uvod u Excel**</w:t>
      </w:r>
    </w:p>
    <w:p/>
    <w:p>
      <w:r>
        <w:t>Excel je program za proračunske tablice razvijen od strane Microsofta, koji omogućava korisnicima izradu tablica, kalkulacija, grafova i analizu podataka. U kontekstu network marketinga, Excel se koristi za praćenje kontakata, organizaciju podataka o klijentima i partnerima, analizu prodaje i mnogo više.</w:t>
      </w:r>
    </w:p>
    <w:p/>
    <w:p>
      <w:r>
        <w:t>Da biste započeli s Excelom, prvo morate razumjeti njegov osnovni koncept: radna knjiga (workbook) i radni list (worksheet). Radna knjiga je datoteka koja može sadržavati više radnih listova, a svaki radni list se sastoji od mreže ćelija organiziranih u redove i stupce.</w:t>
      </w:r>
    </w:p>
    <w:p/>
    <w:p>
      <w:r>
        <w:t>**Praktična Primjena: Kreiranje Osnovne Tablice**</w:t>
      </w:r>
    </w:p>
    <w:p/>
    <w:p>
      <w:r>
        <w:t>1. **Otvaranje Excela:**</w:t>
      </w:r>
    </w:p>
    <w:p>
      <w:r>
        <w:t xml:space="preserve">   Kako biste otvorili Excel, jednostavno dvaput kliknite na ikonu programa ili ga potražite u izborniku Start na računalu.</w:t>
      </w:r>
    </w:p>
    <w:p/>
    <w:p>
      <w:r>
        <w:t>2. **Kreiranje nove radne knjige:**</w:t>
      </w:r>
    </w:p>
    <w:p>
      <w:r>
        <w:t xml:space="preserve">   Kada se Excel otvori, kliknite na "New Workbook" (Nova radna knjiga) ili "Blank Workbook" (Prazna radna knjiga).</w:t>
      </w:r>
    </w:p>
    <w:p/>
    <w:p>
      <w:r>
        <w:t>3. **Razumijevanje sučelja:**</w:t>
      </w:r>
    </w:p>
    <w:p>
      <w:r>
        <w:t xml:space="preserve">   Na vrhu vidjet ćete vrpcu (ribbon) s različitim karticama kao što su Home, Insert, Page Layout, itd. Ispod vrpce nalazi se radni list, podijeljen na ćelije.</w:t>
      </w:r>
    </w:p>
    <w:p/>
    <w:p>
      <w:r>
        <w:t>4. **Unos podataka:**</w:t>
      </w:r>
    </w:p>
    <w:p>
      <w:r>
        <w:t xml:space="preserve">   Kliknite na ćeliju A1 i upišite "Ime Kontakta". U ćeliju B1 upišite "Email", a u C1 "Broj Telefona". Ovo su naslovi stupaca.</w:t>
      </w:r>
    </w:p>
    <w:p/>
    <w:p>
      <w:r>
        <w:t>5. **Popunjavanje podataka:**</w:t>
      </w:r>
    </w:p>
    <w:p>
      <w:r>
        <w:t xml:space="preserve">   U redak 2, ispod "Ime Kontakta", upišite ime vašeg prvog kontakta. U ćeliju B2 unesite email adresu, a u C2 broj telefona. Ponovite ovaj postupak za nekoliko kontakata.</w:t>
      </w:r>
    </w:p>
    <w:p/>
    <w:p>
      <w:r>
        <w:t>**Primjeri iz Network Marketinga**</w:t>
      </w:r>
    </w:p>
    <w:p/>
    <w:p>
      <w:r>
        <w:t>Zamislite da radite u Live On Plus i želite pratiti svoje klijente i njihove narudžbe. Možete koristiti Excel za izradu popisa klijenata, praćenje njihovih narudžbi i izračun ukupne prodaje.</w:t>
      </w:r>
    </w:p>
    <w:p/>
    <w:p>
      <w:r>
        <w:t>**Esercizi i Kvizovi**</w:t>
      </w:r>
    </w:p>
    <w:p/>
    <w:p>
      <w:r>
        <w:t>1. **Vježba:**</w:t>
      </w:r>
    </w:p>
    <w:p>
      <w:r>
        <w:t xml:space="preserve">   Izradite tablicu s najmanje 5 kontakata, uključujući ime, email i broj telefona. Dodajte stupac za "Posljednja Kupnja" i unesite datume.</w:t>
      </w:r>
    </w:p>
    <w:p/>
    <w:p>
      <w:r>
        <w:t>2. **Kviz:**</w:t>
      </w:r>
    </w:p>
    <w:p>
      <w:r>
        <w:t xml:space="preserve">   a) Što je radni list u Excelu?</w:t>
      </w:r>
    </w:p>
    <w:p>
      <w:r>
        <w:t xml:space="preserve">   b) Kako možete unijeti podatke u ćeliju?</w:t>
      </w:r>
    </w:p>
    <w:p/>
    <w:p>
      <w:r>
        <w:t>**Rješenja:**</w:t>
      </w:r>
    </w:p>
    <w:p>
      <w:r>
        <w:t xml:space="preserve">   a) Radni list je pojedinačna stranica unutar radne knjige.</w:t>
      </w:r>
    </w:p>
    <w:p>
      <w:r>
        <w:t xml:space="preserve">   b) Klikom na ćeliju i upisivanjem podataka, te pritiskom na Enter.</w:t>
      </w:r>
    </w:p>
    <w:p/>
    <w:p>
      <w:r>
        <w:t>**Dijalozi za WhatsApp, Telegram, Zoom, Email**</w:t>
      </w:r>
    </w:p>
    <w:p/>
    <w:p>
      <w:r>
        <w:t>**WhatsApp/Telegram:**</w:t>
      </w:r>
    </w:p>
    <w:p>
      <w:r>
        <w:t>- Vi: "Pozdrav, mogu li ti poslati našu Excel tablicu s kontaktima kako bismo pratili naše klijente?"</w:t>
      </w:r>
    </w:p>
    <w:p>
      <w:r>
        <w:t>- Suradnik: "Naravno, pošalji mi ju, molim te."</w:t>
      </w:r>
    </w:p>
    <w:p/>
    <w:p>
      <w:r>
        <w:t>**Zoom:**</w:t>
      </w:r>
    </w:p>
    <w:p>
      <w:r>
        <w:t>- Vi: "Kako svi možete vidjeti, u ovom stupcu pratimo posljednju kupnju svakog klijenta, što nam pomaže u planiranju budućih kampanja."</w:t>
      </w:r>
    </w:p>
    <w:p/>
    <w:p>
      <w:r>
        <w:t>**Email:**</w:t>
      </w:r>
    </w:p>
    <w:p>
      <w:r>
        <w:t>- Predmet: "Ažurirana Excel Tablica Kontakata"</w:t>
      </w:r>
    </w:p>
    <w:p>
      <w:r>
        <w:t>- Sadržaj: "Pozdrav svima, u prilogu se nalazi ažurirana Excel tablica s našim kontaktima i njihovim podacima. Molim vas da provjerite i javite mi ako ima kakvih izmjena."</w:t>
      </w:r>
    </w:p>
    <w:p/>
    <w:p>
      <w:r>
        <w:t>**Uobičajene Greške i Kako ih Izbjeći**</w:t>
      </w:r>
    </w:p>
    <w:p/>
    <w:p>
      <w:r>
        <w:t>Jedna od najčešćih grešaka početnika je pretrpavanje tablice podacima bez jasne organizacije. Kako biste to izbjegli, uvijek koristite jasne naslove stupaca i držite podatke u logičnim kategorijama. Također, redovito spremajte svoj rad kako biste izbjegli gubitak podataka.</w:t>
      </w:r>
    </w:p>
    <w:p/>
    <w:p>
      <w:r>
        <w:t>**Kultura Poslovanja: Međunarodni Aspekti**</w:t>
      </w:r>
    </w:p>
    <w:p/>
    <w:p>
      <w:r>
        <w:t>U međunarodnom poslovanju, Excel je alat koji se široko koristi i razumije. Bez obzira na jezične ili kulturne barijere, Excel omogućuje univerzalno razumijevanje podataka i olakšava suradnju s timovima iz različitih zemalja. Razvijanje vještina u Excelu može značajno poboljšati vašu sposobnost za vođenje međunarodnih poslova i komunikaciju s globalnim partnerima.</w:t>
      </w:r>
    </w:p>
    <w:p/>
    <w:p>
      <w:r>
        <w:t>Zaključno, ovaj modul vam je pružio osnovno razumijevanje Excela i kako se on može koristiti u network marketingu. U sljedećim modulima, nastavit ćemo graditi na ovim osnovama i istražiti naprednije funkcije.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