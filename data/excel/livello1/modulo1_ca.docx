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Mòdul 1: Introducció a Excel per al Network Marketing i Business Digital</w:t>
      </w:r>
    </w:p>
    <w:p/>
    <w:p>
      <w:r>
        <w:t>### Teoria i Pràctica d'Excel</w:t>
      </w:r>
    </w:p>
    <w:p/>
    <w:p>
      <w:r>
        <w:t>Benvingut al nostre curs d'Excel, nivell 1, mòdul 1. Excel és una eina fonamental per a qualsevol professional de network marketing i business digital. En aquest mòdul, aprendrem els conceptes bàsics d'Excel, amb un enfocament especial en com aquests conceptes poden aplicar-se al network marketing i a la plataforma Live On Plus.</w:t>
      </w:r>
    </w:p>
    <w:p/>
    <w:p>
      <w:r>
        <w:t>Excel és un programa de full de càlcul que forma part de Microsoft Office Suite. Permet organitzar dades, realitzar càlculs, crear gràfics, i analitzar informació de manera eficient. Comencem per obrir Excel. Si estàs utilitzant Windows, cerca "Excel" al menú d'inici. Si estàs en un Mac, busca'l a la carpeta d'aplicacions.</w:t>
      </w:r>
    </w:p>
    <w:p/>
    <w:p>
      <w:r>
        <w:t>### Estructura Bàsica d'Excel</w:t>
      </w:r>
    </w:p>
    <w:p/>
    <w:p>
      <w:r>
        <w:t>Un cop obert, veuràs una graella formada per files i columnes. Les columnes es designen amb lletres (A, B, C, etc.) i les files amb números (1, 2, 3, etc.). La intersecció d'una fila i una columna es diu cel·la, i és on introduïm les dades. La cel·la activa, o seleccionada, es destaca amb un contorn més gruixut.</w:t>
      </w:r>
    </w:p>
    <w:p/>
    <w:p>
      <w:r>
        <w:t>#### Exemple Real: Gestió de Contactes</w:t>
      </w:r>
    </w:p>
    <w:p/>
    <w:p>
      <w:r>
        <w:t>Suposem que vols crear una llista de contactes per al teu negoci de network marketing. A la cel·la A1, escriu "Nom", a la cel·la B1, escriu "Cognoms", i a la cel·la C1, escriu "Telèfon". Després, a les files següents, introdueix les dades dels teus contactes. Això et permetrà tenir una visió clara i organitzada dels teus clients potencials.</w:t>
      </w:r>
    </w:p>
    <w:p/>
    <w:p>
      <w:r>
        <w:t>### Fórmules Bàsiques</w:t>
      </w:r>
    </w:p>
    <w:p/>
    <w:p>
      <w:r>
        <w:t>Excel és molt potent gràcies a les seves fórmules. Una fórmula sempre comença amb el signe igual (=). Per exemple, si vols sumar els números de les cel·les A2 i A3, escriu `=A2+A3` a una altra cel·la.</w:t>
      </w:r>
    </w:p>
    <w:p/>
    <w:p>
      <w:r>
        <w:t>#### Exemple Pràctic: Càlcul de Comissions</w:t>
      </w:r>
    </w:p>
    <w:p/>
    <w:p>
      <w:r>
        <w:t>Imagina que vols calcular les comissions guanyades per les teves vendes. A les cel·les de la columna A, introdueix les vendes totals. A la columna B, introdueix el percentatge de comissió (per exemple, 10% que s'escriu com 0.10). A la columna C, escriu la fórmula `=A2*B2` per calcular la comissió de la primera venda. Arrossega la fórmula cap avall per aplicar-la a les altres files.</w:t>
      </w:r>
    </w:p>
    <w:p/>
    <w:p>
      <w:r>
        <w:t>### Esercicis i Quiz</w:t>
      </w:r>
    </w:p>
    <w:p/>
    <w:p>
      <w:r>
        <w:t xml:space="preserve">**Esercici 1:** Crea una taula amb almenys 5 contactes i les seves dades (Nom, Cognoms, Telèfon). </w:t>
      </w:r>
    </w:p>
    <w:p/>
    <w:p>
      <w:r>
        <w:t>**Esercici 2:** Calcula la mitjana de vendes de 10 transaccions. Introdueix els números i usa la fórmula `=MITJANA(primera_cel·la:última_cel·la)`.</w:t>
      </w:r>
    </w:p>
    <w:p/>
    <w:p>
      <w:r>
        <w:t>**Quiz:** Explica què fa la fórmula `=SUMA(A1:A10)`.</w:t>
      </w:r>
    </w:p>
    <w:p/>
    <w:p>
      <w:r>
        <w:t>### Diàlegs Reals per a WhatsApp, Telegram, Zoom, Email</w:t>
      </w:r>
    </w:p>
    <w:p/>
    <w:p>
      <w:r>
        <w:t>**WhatsApp:** "Hola [Nom], he organitzat tots els contactes de l'equip a Excel. Puc enviar-te el fitxer per revisar?"</w:t>
      </w:r>
    </w:p>
    <w:p/>
    <w:p>
      <w:r>
        <w:t>**Telegram:** "Bon dia, tinc una pregunta sobre com calcular les comissions a Excel. Podem programar una reunió a Zoom?"</w:t>
      </w:r>
    </w:p>
    <w:p/>
    <w:p>
      <w:r>
        <w:t>**Zoom:** "Durant aquesta sessió, compartiré la pantalla per mostrar com podem analitzar les vendes mensuals utilitzant Excel."</w:t>
      </w:r>
    </w:p>
    <w:p/>
    <w:p>
      <w:r>
        <w:t>**Email:** "Estimat [Nom], adjunto el full d'Excel amb les dades de vendes. Si us plau, revisa i fes-me saber si necessites alguna modificació."</w:t>
      </w:r>
    </w:p>
    <w:p/>
    <w:p>
      <w:r>
        <w:t>### Errors Comuns i Com Evitar-los</w:t>
      </w:r>
    </w:p>
    <w:p/>
    <w:p>
      <w:r>
        <w:t>Un error comú és no tancar correctament les fórmules amb parèntesis, especialment en funcions com `=MITJANA()`. Assegura't de revisar sempre l'estructura de les teves fórmules. Un altre error és oblidar-se de desar el document. Excel no sempre desa automàticament, així que fes-ho regularment per evitar la pèrdua de dades.</w:t>
      </w:r>
    </w:p>
    <w:p/>
    <w:p>
      <w:r>
        <w:t>### Aproximació Internacional del Business</w:t>
      </w:r>
    </w:p>
    <w:p/>
    <w:p>
      <w:r>
        <w:t>En el context global de network marketing, és important comprendre com s'utilitza Excel a nivell internacional. En països anglosaxons, per exemple, les funcions es poden escriure en anglès (com `=SUM()` en lloc de `=SUMA()`). Conèixer aquestes diferències pot ser útil si treballes amb equips internacionals.</w:t>
      </w:r>
    </w:p>
    <w:p/>
    <w:p>
      <w:r>
        <w:t>### Conclusió</w:t>
      </w:r>
    </w:p>
    <w:p/>
    <w:p>
      <w:r>
        <w:t>Amb aquests coneixements bàsics, ja estàs preparat per començar a utilitzar Excel en el teu negoci de network marketing. Aquest mòdul és només el començament. A mesura que avancem, explorarem funcions més avançades i estratègies per maximitzar l'eficiència del teu treball amb Excel. Recorda practicar regularment i no dubtis a fer preguntes si necessites ajuda.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