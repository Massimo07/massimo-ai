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Excel Alapjai - Bevezetés a Digitális Üzletbe**</w:t>
      </w:r>
    </w:p>
    <w:p/>
    <w:p>
      <w:r>
        <w:t>**Bevezetés**</w:t>
      </w:r>
    </w:p>
    <w:p/>
    <w:p>
      <w:r>
        <w:t>Üdvözöljük az Excel alapjait bemutató modulban! Ebben a részben lépésről lépésre bemutatjuk az Excel használatának alapvető fogalmait és gyakorlati alkalmazásait, különös tekintettel a hálózati marketingre és a Live On Plus platformra. Célunk, hogy Ön magabiztosan tudja kezelni az Excel táblázatkezelőt, amely elengedhetetlen eszköz a digitális üzleti világban.</w:t>
      </w:r>
    </w:p>
    <w:p/>
    <w:p>
      <w:r>
        <w:t>**Teória és Gyakorlat: Az Excel Alapjai**</w:t>
      </w:r>
    </w:p>
    <w:p/>
    <w:p>
      <w:r>
        <w:t>Az Excel egy táblázatkezelő program, amelyet adatok tárolására, rendezésére és elemzésére használnak. Alapvető részei a munkafüzetek, amelyek munkalapokból állnak. Minden munkalap cellákból áll, amelyeket sorok és oszlopok alkotnak.</w:t>
      </w:r>
    </w:p>
    <w:p/>
    <w:p>
      <w:r>
        <w:t>**Gyakorlat: Munkafüzet létrehozása**</w:t>
      </w:r>
    </w:p>
    <w:p/>
    <w:p>
      <w:r>
        <w:t>1. Nyissa meg az Excel programot.</w:t>
      </w:r>
    </w:p>
    <w:p>
      <w:r>
        <w:t>2. Válassza az „Üres munkafüzet” lehetőséget az új dokumentum létrehozásához.</w:t>
      </w:r>
    </w:p>
    <w:p>
      <w:r>
        <w:t>3. A képernyőn megjelenik egy rács, amely sorokból (számokkal jelölve) és oszlopokból (betűkkel jelölve) áll. Minden metszéspont egy cella.</w:t>
      </w:r>
    </w:p>
    <w:p/>
    <w:p>
      <w:r>
        <w:t>**Példa a Hálózati Marketingben: Ügyféladatbázis létrehozása**</w:t>
      </w:r>
    </w:p>
    <w:p/>
    <w:p>
      <w:r>
        <w:t>Képzelje el, hogy egy hálózati marketing cég számára dolgozik, és létre kell hoznia egy ügyféladatbázist. Ez az adatbázis segít nyomon követni az ügyfelek adatait, vásárlási előzményeit és a kapcsolatfelvételi információkat.</w:t>
      </w:r>
    </w:p>
    <w:p/>
    <w:p>
      <w:r>
        <w:t>1. A munkalap első sorába írja be a következő oszlopfejléceket: „Név”, „Email”, „Telefonszám”, „Vásárlási Előzmények”.</w:t>
      </w:r>
    </w:p>
    <w:p>
      <w:r>
        <w:t>2. Töltsön ki néhány fiktív adatot az alábbi módon:</w:t>
      </w:r>
    </w:p>
    <w:p>
      <w:r>
        <w:t xml:space="preserve">   - A2 cella: „Kovács Anna”</w:t>
      </w:r>
    </w:p>
    <w:p>
      <w:r>
        <w:t xml:space="preserve">   - B2 cella: „anna.kovacs@email.com”</w:t>
      </w:r>
    </w:p>
    <w:p>
      <w:r>
        <w:t xml:space="preserve">   - C2 cella: „+36123456789”</w:t>
      </w:r>
    </w:p>
    <w:p>
      <w:r>
        <w:t xml:space="preserve">   - D2 cella: „2023-01-15: 50€, 2023-02-03: 30€”</w:t>
      </w:r>
    </w:p>
    <w:p/>
    <w:p>
      <w:r>
        <w:t>**E-mail Kommunikáció Minta:**</w:t>
      </w:r>
    </w:p>
    <w:p/>
    <w:p>
      <w:r>
        <w:t>**Tárgy:** Ügyféladatbázis frissítése</w:t>
      </w:r>
    </w:p>
    <w:p/>
    <w:p>
      <w:r>
        <w:t>**Kedves Csapat,**</w:t>
      </w:r>
    </w:p>
    <w:p/>
    <w:p>
      <w:r>
        <w:t>Kérlek, frissítsétek az ügyféladatbázist az Excelben a legfrissebb vásárlási adatokkal. Az új Excel fájl a csatolmányban található. Kérdés esetén állok rendelkezésetekre.</w:t>
      </w:r>
    </w:p>
    <w:p/>
    <w:p>
      <w:r>
        <w:t>Üdvözlettel,</w:t>
      </w:r>
    </w:p>
    <w:p>
      <w:r>
        <w:t>[Jelentkező neve]</w:t>
      </w:r>
    </w:p>
    <w:p/>
    <w:p>
      <w:r>
        <w:t>**Gyakori Hibák és Hogyan Kerüljük El Őket**</w:t>
      </w:r>
    </w:p>
    <w:p/>
    <w:p>
      <w:r>
        <w:t>1. **Elgépelés a cellákban:** Mindig ellenőrizze kétszer az adatok bevitelét, hogy elkerülje az elírásokat.</w:t>
      </w:r>
    </w:p>
    <w:p>
      <w:r>
        <w:t>2. **Formázási hibák:** Győződjön meg róla, hogy a számokat megfelelő formátumban írja be (pl. dátumok, pénznemek).</w:t>
      </w:r>
    </w:p>
    <w:p>
      <w:r>
        <w:t>3. **Adatvesztés:** Mindig mentse a munkáját rendszeresen, és készítsen biztonsági másolatot a fájlokról.</w:t>
      </w:r>
    </w:p>
    <w:p/>
    <w:p>
      <w:r>
        <w:t>**Nemzetközi Üzleti Kultúra Megértése**</w:t>
      </w:r>
    </w:p>
    <w:p/>
    <w:p>
      <w:r>
        <w:t>Az Excel univerzális eszköz, amelyet világszerte használnak. Fontos, hogy megértse az üzleti kultúrákat, amikor különböző országokban dolgozik. Például:</w:t>
      </w:r>
    </w:p>
    <w:p/>
    <w:p>
      <w:r>
        <w:t>- **Időzónák kezelése:** Amikor nemzetközi partnerekkel dolgozik, vegye figyelembe az időzónákat az Excel naptárában.</w:t>
      </w:r>
    </w:p>
    <w:p>
      <w:r>
        <w:t>- **Nyelvi különbségek:** Ha többnyelvű csapattal dolgozik, fontolja meg az Excel többnyelvű használatát, hogy mindenki számára érthető legyen.</w:t>
      </w:r>
    </w:p>
    <w:p/>
    <w:p>
      <w:r>
        <w:t>**Gyakorlat: Egyszerű Képletek Használata**</w:t>
      </w:r>
    </w:p>
    <w:p/>
    <w:p>
      <w:r>
        <w:t>Az Excel egyik legnagyobb előnye a képletek használata. Kezdjük egy egyszerű összesítéssel.</w:t>
      </w:r>
    </w:p>
    <w:p/>
    <w:p>
      <w:r>
        <w:t>1. Írjon be néhány számot az A oszlopba, például: A1 – 10, A2 – 20, A3 – 30.</w:t>
      </w:r>
    </w:p>
    <w:p>
      <w:r>
        <w:t>2. Az A4 cellába írja be: `=SZUM(A1:A3)`, majd nyomja meg az Entert. Az Excel automatikusan kiszámítja a megadott tartomány összegét, ami 60 lesz.</w:t>
      </w:r>
    </w:p>
    <w:p/>
    <w:p>
      <w:r>
        <w:t>**Quiz és Megoldások:**</w:t>
      </w:r>
    </w:p>
    <w:p/>
    <w:p>
      <w:r>
        <w:t>**Kérdés:** Mi a különbség a munkafüzet és a munkalap között az Excelben?</w:t>
      </w:r>
    </w:p>
    <w:p/>
    <w:p>
      <w:r>
        <w:t>**Válasz:** A munkafüzet egy teljes Excel fájl, amely több munkalapot tartalmazhat. A munkalap pedig egy egyedi oldal a munkafüzeten belül, ahol az adatok tárolásra kerülnek.</w:t>
      </w:r>
    </w:p>
    <w:p/>
    <w:p>
      <w:r>
        <w:t>**Összefoglalás**</w:t>
      </w:r>
    </w:p>
    <w:p/>
    <w:p>
      <w:r>
        <w:t>Ebben a modulban megismerkedtünk az Excel alapjaival, a munkafüzetek és munkalapok létrehozásával, valamint az adatok bevitelének alapvető lépéseivel. Gyakoroltuk egy egyszerű ügyféladatbázis létrehozását, amely alapvető az üzleti elemzésekhez, és megvizsgáltuk a nemzetközi üzleti kultúra néhány fontos aspektusát. A következő modulban tovább mélyítjük tudásunkat az Excel haladó funkcióival kapcsolatban.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