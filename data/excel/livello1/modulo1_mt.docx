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**Modulu 1: Introduzzjoni għal Excel għall-Bidu fil-Livell 1**</w:t>
      </w:r>
    </w:p>
    <w:p/>
    <w:p>
      <w:r>
        <w:t>**Teorija u Prattika ta' Excel**</w:t>
      </w:r>
    </w:p>
    <w:p/>
    <w:p>
      <w:r>
        <w:t>Excel huwa għodda essenzjali fid-dinja tan-negozju, speċjalment fil-marketing tan-netwerk u l-business diġitali bħall-Live On Plus. Excel jippermettilek li timmaniġġa data, twettaq kalkoli, u tiġġenera rapporti b'mod effettiv. F'dan il-modulu, ser nibdew mill-bażi biex tifhem kif tuża Excel b'kunfidenza.</w:t>
      </w:r>
    </w:p>
    <w:p/>
    <w:p>
      <w:r>
        <w:t xml:space="preserve">Meta tiftaħ Excel għall-ewwel darba, tara spreadsheet vojt maqsum f'ċelloli. Kull ċellola għandha indirizz uniku, magħmul minn ittra tal-kolonna u numru tal-filliera, bħal A1, B2, eċċ. Din hija l-bażi ta' kif taħdem ma' Excel. Ikun tajjeb li tibda billi tesplora l-interface: il-menu tar-ribbon, il-barra tal-għodda, u l-barra tal-formula. </w:t>
      </w:r>
    </w:p>
    <w:p/>
    <w:p>
      <w:r>
        <w:t>**Eżempji Reali fil-Marketing tan-Netwerk u Live On Plus**</w:t>
      </w:r>
    </w:p>
    <w:p/>
    <w:p>
      <w:r>
        <w:t xml:space="preserve">Immaġina li qed timmaniġġa tim ta’ bejjiegħa għal Live On Plus u trid iżżomm rekord tal-prestazzjoni tagħhom. Tista' toħloq spreadsheet sempliċi biex tirreġistra ismijiet, ammont tal-bejgħ, u kummenti dwar il-prestazzjoni tagħhom. </w:t>
      </w:r>
    </w:p>
    <w:p/>
    <w:p>
      <w:r>
        <w:t>1. **Toħloq Spreadsheet Bażiku:**</w:t>
      </w:r>
    </w:p>
    <w:p>
      <w:r>
        <w:t xml:space="preserve">   a. Iftaħ Excel u iftaħ spreadsheet ġdid.</w:t>
      </w:r>
    </w:p>
    <w:p>
      <w:r>
        <w:t xml:space="preserve">   b. Fil-kolonna A, ikteb "Isem".</w:t>
      </w:r>
    </w:p>
    <w:p>
      <w:r>
        <w:t xml:space="preserve">   c. Fil-kolonna B, ikteb "Bejgħ".</w:t>
      </w:r>
    </w:p>
    <w:p>
      <w:r>
        <w:t xml:space="preserve">   d. Fil-kolonna C, ikteb "Kummenti".</w:t>
      </w:r>
    </w:p>
    <w:p>
      <w:r>
        <w:t xml:space="preserve">   </w:t>
      </w:r>
    </w:p>
    <w:p>
      <w:r>
        <w:t>2. **Daħħal Data:**</w:t>
      </w:r>
    </w:p>
    <w:p>
      <w:r>
        <w:t xml:space="preserve">   a. Fil-filliera 2 taħt "Isem", daħħal "Maria".</w:t>
      </w:r>
    </w:p>
    <w:p>
      <w:r>
        <w:t xml:space="preserve">   b. Fil-kolonna B, daħħal l-ammont tal-bejgħ, ngħidu aħna 500.</w:t>
      </w:r>
    </w:p>
    <w:p>
      <w:r>
        <w:t xml:space="preserve">   c. Fil-kolonna C, tista' tikteb "Eċċellenti" jekk Maria wettqet tajjeb.</w:t>
      </w:r>
    </w:p>
    <w:p/>
    <w:p>
      <w:r>
        <w:t>3. **Formoli Sempliċi:**</w:t>
      </w:r>
    </w:p>
    <w:p>
      <w:r>
        <w:t xml:space="preserve">   a. Biex tikkalkula t-total tal-bejgħ, tista' tuża l-funzjoni =SUM(B2:B10) jekk għandek data sal-filliera 10.</w:t>
      </w:r>
    </w:p>
    <w:p/>
    <w:p>
      <w:r>
        <w:t>**Eżerċizzji u Kwizzijiet**</w:t>
      </w:r>
    </w:p>
    <w:p/>
    <w:p>
      <w:r>
        <w:t>Eżerċizzju: Oħloq spreadsheet simili bl-informazzjoni tal-membri tat-tim tiegħek. Żid kolonna biex tirreġistra l-għan tal-bejgħ u uża formola biex tikkalkula d-differenza bejn il-bejgħ attwali u l-għan.</w:t>
      </w:r>
    </w:p>
    <w:p/>
    <w:p>
      <w:r>
        <w:t>Kwizz: X'inhi l-formula biex tgħodd in-numru ta' membri tat-tim li qabżu l-għan tal-bejgħ tagħhom? (Ħjiel: Uża l-funzjoni COUNTIF).</w:t>
      </w:r>
    </w:p>
    <w:p/>
    <w:p>
      <w:r>
        <w:t>**Dialoghi Reali fuq WhatsApp, Telegram, Zoom, Email**</w:t>
      </w:r>
    </w:p>
    <w:p/>
    <w:p>
      <w:r>
        <w:t xml:space="preserve">Meta tikkomunika ma' membri tat-tim jew klijenti permezz ta' WhatsApp jew Telegram, tista' taqsam spreadsheets direttament mill-apps. </w:t>
      </w:r>
    </w:p>
    <w:p/>
    <w:p>
      <w:r>
        <w:t xml:space="preserve">*Eżempju ta' messaġġ WhatsApp:* </w:t>
      </w:r>
    </w:p>
    <w:p>
      <w:r>
        <w:t>"Hi Maria, qed nibgħatulek il-fajl Excel bl-aġġornamenti tal-bejgħ għall-ġimgħa. Jekk jogħġbok, iċċekkja u agħtini feedback."</w:t>
      </w:r>
    </w:p>
    <w:p/>
    <w:p>
      <w:r>
        <w:t>F'laqgħat fuq Zoom, tista' taqsam l-iskrin tiegħek biex turi kif tuża Excel biex twettaq kalkoli speċifiċi jew biex turi rapporti ta' prestazzjoni.</w:t>
      </w:r>
    </w:p>
    <w:p/>
    <w:p>
      <w:r>
        <w:t>**Errori Komuni u Kif Tevitahom**</w:t>
      </w:r>
    </w:p>
    <w:p/>
    <w:p>
      <w:r>
        <w:t>1. **Tisħiħ Żbaljat:** Meta tikkopja formoli, kun żgur li l-indirizzi tal-ċelluli huma korretti. Jekk għandek bżonn li ċerta cella tibqa' l-istess, uża r-referenza assoluta billi żżid $ (eż. $A$1).</w:t>
      </w:r>
    </w:p>
    <w:p/>
    <w:p>
      <w:r>
        <w:t>2. **Data Mhux Konsistenti:** Żomm il-format tal-data konsistenti biex tevita konfużjoni, partikolarment jekk qed tuża data minn sorsi differenti.</w:t>
      </w:r>
    </w:p>
    <w:p/>
    <w:p>
      <w:r>
        <w:t>**Approfondimenti ta' Kultura Business Internazzjonali**</w:t>
      </w:r>
    </w:p>
    <w:p/>
    <w:p>
      <w:r>
        <w:t>F'ambjent internazzjonali, il-ħiliet f'Excel huma apprezzati ħafna. Kumpaniji madwar id-dinja jistennew li impjegati jkunu kapaċi jimmaniġġjaw data b'mod effiċjenti. Għalhekk, il-kapaċità li toħloq rapporti u analizzati data f'Excel tista' ssaħħaħ il-karriera tiegħek fis-suq globali.</w:t>
      </w:r>
    </w:p>
    <w:p/>
    <w:p>
      <w:r>
        <w:t>**Konklużjoni**</w:t>
      </w:r>
    </w:p>
    <w:p/>
    <w:p>
      <w:r>
        <w:t>Dan il-modulu jipprovdi l-bażi biex tibda l-vjaġġ tiegħek f'Excel. Filwaqt li tlabt l-għarfien teoretiku, l-eżerċizzji prattiċi jgħinuk tgħaqqad dak li tgħallimt mal-ħtiġijiet tan-negozju tiegħek, partikolarment fil-marketing tan-netwerk. Aktar ma tipprattika, aktar issir kunfidenti fl-użu ta' din l-għodda qawwija.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