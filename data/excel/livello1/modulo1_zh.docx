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Excel基础课程 - 模块1</w:t>
      </w:r>
    </w:p>
    <w:p/>
    <w:p>
      <w:r>
        <w:t>## 介绍</w:t>
      </w:r>
    </w:p>
    <w:p/>
    <w:p>
      <w:r>
        <w:t>欢迎来到Excel基础课程的第一模块。在这个模块中，我们将从头开始学习Excel的基础知识，并将这些知识应用于网络营销和数字业务，特别是Live On Plus的实际案例中。即使您是Excel的初学者，也不必担心，我们将以简单易懂的方式逐步引导您。</w:t>
      </w:r>
    </w:p>
    <w:p/>
    <w:p>
      <w:r>
        <w:t>## 理论与实践</w:t>
      </w:r>
    </w:p>
    <w:p/>
    <w:p>
      <w:r>
        <w:t>Microsoft Excel 是一种强大的电子表格工具，广泛用于数据组织、分析和可视化。首先，我们需要了解 Excel 的基本界面，包括工作簿、工作表、单元格、行和列。</w:t>
      </w:r>
    </w:p>
    <w:p/>
    <w:p>
      <w:r>
        <w:t>### Excel界面基础</w:t>
      </w:r>
    </w:p>
    <w:p/>
    <w:p>
      <w:r>
        <w:t>1. **工作簿**：Excel文件称为工作簿。每个工作簿可以包含多个工作表。</w:t>
      </w:r>
    </w:p>
    <w:p>
      <w:r>
        <w:t>2. **工作表**：工作表是工作簿中的一个页面，可以存储和计算数据。</w:t>
      </w:r>
    </w:p>
    <w:p>
      <w:r>
        <w:t>3. **单元格**：工作表由单元格组成。每个单元格由其行号和列字母确定，如A1、B2。</w:t>
      </w:r>
    </w:p>
    <w:p>
      <w:r>
        <w:t>4. **行与列**：水平的行用数字表示，垂直的列用字母表示。</w:t>
      </w:r>
    </w:p>
    <w:p/>
    <w:p>
      <w:r>
        <w:t>### 输入与编辑数据</w:t>
      </w:r>
    </w:p>
    <w:p/>
    <w:p>
      <w:r>
        <w:t>1. **输入数据**：单击一个单元格，然后直接输入数据。按Enter键完成输入。</w:t>
      </w:r>
    </w:p>
    <w:p>
      <w:r>
        <w:t>2. **编辑数据**：双击单元格或选择单元格后在编辑栏中修改数据。</w:t>
      </w:r>
    </w:p>
    <w:p>
      <w:r>
        <w:t>3. **删除数据**：选择单元格后按Delete键可删除数据。</w:t>
      </w:r>
    </w:p>
    <w:p/>
    <w:p>
      <w:r>
        <w:t>### 实际应用：网络营销数据组织</w:t>
      </w:r>
    </w:p>
    <w:p/>
    <w:p>
      <w:r>
        <w:t>在网络营销中，您可能需要组织大量客户信息、销售数据和营销活动记录。Excel可以帮助您高效管理这些数据。例如，您可以使用工作表来跟踪每个客户的联系信息、购买历史和参与的活动。</w:t>
      </w:r>
    </w:p>
    <w:p/>
    <w:p>
      <w:r>
        <w:t>## 真实案例：Live On Plus</w:t>
      </w:r>
    </w:p>
    <w:p/>
    <w:p>
      <w:r>
        <w:t>假设您正在使用Live On Plus进行网络营销，您需要分析您的团队销售业绩。您可以创建一个Excel工作表来记录每个团队成员的销售数据，包括销售额、产品种类和日期。</w:t>
      </w:r>
    </w:p>
    <w:p/>
    <w:p>
      <w:r>
        <w:t>1. **创建工作表**：打开Excel，创建一个新的工作簿并命名为“销售数据”。</w:t>
      </w:r>
    </w:p>
    <w:p>
      <w:r>
        <w:t>2. **输入数据**：在工作表中输入以下列标题：姓名、销售额、产品种类、日期。</w:t>
      </w:r>
    </w:p>
    <w:p>
      <w:r>
        <w:t>3. **输入示例数据**：</w:t>
      </w:r>
    </w:p>
    <w:p>
      <w:r>
        <w:t xml:space="preserve">   - 姓名：王伟</w:t>
      </w:r>
    </w:p>
    <w:p>
      <w:r>
        <w:t xml:space="preserve">   - 销售额：5000</w:t>
      </w:r>
    </w:p>
    <w:p>
      <w:r>
        <w:t xml:space="preserve">   - 产品种类：保健品</w:t>
      </w:r>
    </w:p>
    <w:p>
      <w:r>
        <w:t xml:space="preserve">   - 日期：2023-10-01</w:t>
      </w:r>
    </w:p>
    <w:p/>
    <w:p>
      <w:r>
        <w:t>## 练习与测验</w:t>
      </w:r>
    </w:p>
    <w:p/>
    <w:p>
      <w:r>
        <w:t>### 练习</w:t>
      </w:r>
    </w:p>
    <w:p/>
    <w:p>
      <w:r>
        <w:t>1. 创建一个新的Excel工作簿，命名为“客户信息”。</w:t>
      </w:r>
    </w:p>
    <w:p>
      <w:r>
        <w:t>2. 在工作表中输入以下列标题：姓名、联系电话、电子邮件、购买日期。</w:t>
      </w:r>
    </w:p>
    <w:p>
      <w:r>
        <w:t>3. 输入至少五条客户信息。</w:t>
      </w:r>
    </w:p>
    <w:p/>
    <w:p>
      <w:r>
        <w:t>### 测验</w:t>
      </w:r>
    </w:p>
    <w:p/>
    <w:p>
      <w:r>
        <w:t>1. Excel中的行是用什么表示的？</w:t>
      </w:r>
    </w:p>
    <w:p>
      <w:r>
        <w:t xml:space="preserve">   - A. 字母</w:t>
      </w:r>
    </w:p>
    <w:p>
      <w:r>
        <w:t xml:space="preserve">   - B. 数字</w:t>
      </w:r>
    </w:p>
    <w:p>
      <w:r>
        <w:t xml:space="preserve">   - C. 符号</w:t>
      </w:r>
    </w:p>
    <w:p>
      <w:r>
        <w:t xml:space="preserve">   答案：B. 数字</w:t>
      </w:r>
    </w:p>
    <w:p/>
    <w:p>
      <w:r>
        <w:t>2. 如何在Excel中编辑单元格中的数据？</w:t>
      </w:r>
    </w:p>
    <w:p>
      <w:r>
        <w:t xml:space="preserve">   - A. 单击单元格然后按Delete</w:t>
      </w:r>
    </w:p>
    <w:p>
      <w:r>
        <w:t xml:space="preserve">   - B. 双击单元格或在编辑栏中修改</w:t>
      </w:r>
    </w:p>
    <w:p>
      <w:r>
        <w:t xml:space="preserve">   - C. 选择单元格然后按Enter</w:t>
      </w:r>
    </w:p>
    <w:p>
      <w:r>
        <w:t xml:space="preserve">   答案：B. 双击单元格或在编辑栏中修改</w:t>
      </w:r>
    </w:p>
    <w:p/>
    <w:p>
      <w:r>
        <w:t>## 对话示例</w:t>
      </w:r>
    </w:p>
    <w:p/>
    <w:p>
      <w:r>
        <w:t>### WhatsApp/Telegram对话</w:t>
      </w:r>
    </w:p>
    <w:p/>
    <w:p>
      <w:r>
        <w:t>- **你**：你好，请问如何在Excel中添加新工作表？</w:t>
      </w:r>
    </w:p>
    <w:p>
      <w:r>
        <w:t>- **同事**：您好！您可以点击工作簿底部的“+”号按钮来添加新工作表。</w:t>
      </w:r>
    </w:p>
    <w:p/>
    <w:p>
      <w:r>
        <w:t>### Zoom会议</w:t>
      </w:r>
    </w:p>
    <w:p/>
    <w:p>
      <w:r>
        <w:t>- **你**：我在Excel中输入数据时总是出错，有什么建议吗？</w:t>
      </w:r>
    </w:p>
    <w:p>
      <w:r>
        <w:t>- **讲师**：确保您选择了正确的单元格，并仔细检查您的输入格式是否正确。</w:t>
      </w:r>
    </w:p>
    <w:p/>
    <w:p>
      <w:r>
        <w:t>### 电子邮件</w:t>
      </w:r>
    </w:p>
    <w:p/>
    <w:p>
      <w:r>
        <w:t>主题：需要帮助进行Excel数据管理</w:t>
      </w:r>
    </w:p>
    <w:p/>
    <w:p>
      <w:r>
        <w:t>- **你**：尊敬的老师，我在管理客户数据时遇到了一些问题，您能提供一些Excel技巧吗？</w:t>
      </w:r>
    </w:p>
    <w:p>
      <w:r>
        <w:t>- **老师**：当然！我建议您使用数据验证功能来确保输入数据的一致性，这样可以减少错误。</w:t>
      </w:r>
    </w:p>
    <w:p/>
    <w:p>
      <w:r>
        <w:t>## 常见错误与避免方法</w:t>
      </w:r>
    </w:p>
    <w:p/>
    <w:p>
      <w:r>
        <w:t>1. **错误：输入格式不一致**。这可能导致数据分析错误。**解决方法**：使用数据验证功能限制输入类型。</w:t>
      </w:r>
    </w:p>
    <w:p>
      <w:r>
        <w:t xml:space="preserve">   </w:t>
      </w:r>
    </w:p>
    <w:p>
      <w:r>
        <w:t>2. **错误：误删数据**。许多人在选择单元格时不小心删除了数据。**解决方法**：定期备份工作簿，以便在需要时恢复数据。</w:t>
      </w:r>
    </w:p>
    <w:p/>
    <w:p>
      <w:r>
        <w:t>## 国际商务文化的深入了解</w:t>
      </w:r>
    </w:p>
    <w:p/>
    <w:p>
      <w:r>
        <w:t>在国际商务中，良好的数据管理能力被高度重视。无论您是与本地企业还是与国际伙伴合作，Excel技能都是不可或缺的。在网络营销中，使用Excel可以帮助您更好地理解市场趋势，提高决策效率。</w:t>
      </w:r>
    </w:p>
    <w:p/>
    <w:p>
      <w:r>
        <w:t>通过本模块的学习，您已经掌握了Excel的基础知识，并了解了如何将其应用于网络营销中。在接下来的模块中，我们将深入探讨更多高级功能，帮助您在数字业务中更上一层楼。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