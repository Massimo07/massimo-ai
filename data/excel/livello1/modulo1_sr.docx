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Uvod u Excel za Network Marketing i Digitalni Biznis**</w:t>
      </w:r>
    </w:p>
    <w:p/>
    <w:p>
      <w:r>
        <w:t>Dobrodošli na prvi modul kursa "Excel" na nivou 1. Ovaj modul je osmišljen da vas uvede u osnove Excela, alata koji je od suštinskog značaja za svakog ko želi da unapredi svoje veštine u network marketingu i digitalnom biznisu. Excel je moćan alat za analizu podataka, pravljenje tabela i grafikona, a mi ćemo ga koristiti kako bismo vam pomogli da optimizujete svoje poslovanje.</w:t>
      </w:r>
    </w:p>
    <w:p/>
    <w:p>
      <w:r>
        <w:t>**Teorijski Deo: Razumevanje Excela**</w:t>
      </w:r>
    </w:p>
    <w:p/>
    <w:p>
      <w:r>
        <w:t>Excel je program za tabelarne kalkulacije koji vam omogućava da kreirate, uređujete i analizirate podatke. Kada otvorite Excel, videćete mrežu ćelija organizovanih u kolone (označene slovima) i redove (označene brojevima). Svaka ćelija može da sadrži različite tipove podataka poput brojeva, teksta, ili formula.</w:t>
      </w:r>
    </w:p>
    <w:p/>
    <w:p>
      <w:r>
        <w:t>U network marketingu, Excel vam može pomoći da pratite performanse vašeg tima, analizirate prodajne podatke, ili pratite mesečne ciljeve i rezultate.</w:t>
      </w:r>
    </w:p>
    <w:p/>
    <w:p>
      <w:r>
        <w:t>**Praktični Deo: Osnovne Operacije u Excelu**</w:t>
      </w:r>
    </w:p>
    <w:p/>
    <w:p>
      <w:r>
        <w:t>1. **Kreiranje Nove Radne Sveske**: Pokrenite Excel i izaberite opciju za kreiranje nove radne sveske. Ovo će otvoriti novi, prazan radni list.</w:t>
      </w:r>
    </w:p>
    <w:p/>
    <w:p>
      <w:r>
        <w:t>2. **Unos Podataka**: Kliknite na ćeliju A1 i unesite tekst "Ime". U ćeliju B1 unesite "Prodaja". Ovo će biti naši zaglavlja kolona.</w:t>
      </w:r>
    </w:p>
    <w:p/>
    <w:p>
      <w:r>
        <w:t>3. **Popunjavanje Podataka**: Unesite imena članova vašeg tima u ćelije A2 do A6 i njihove prodaje u ćelije B2 do B6. Na primer:</w:t>
      </w:r>
    </w:p>
    <w:p>
      <w:r>
        <w:t xml:space="preserve">   - A2: "Marko", B2: "500"</w:t>
      </w:r>
    </w:p>
    <w:p>
      <w:r>
        <w:t xml:space="preserve">   - A3: "Jelena", B3: "700"</w:t>
      </w:r>
    </w:p>
    <w:p/>
    <w:p>
      <w:r>
        <w:t>4. **Korišćenje Formula**: U ćeliju B7 unesite formulu `=SUM(B2:B6)` kako biste izračunali ukupnu prodaju. Excel će automatski sabrati sve vrednosti u opsegu B2 do B6.</w:t>
      </w:r>
    </w:p>
    <w:p/>
    <w:p>
      <w:r>
        <w:t>5. **Formatiranje Podataka**: Selektujte ćelije B2 do B7, desni klik i izaberite "Format Cells". Izaberite kategoriju "Currency" kako biste prikazali prodaju u valuti.</w:t>
      </w:r>
    </w:p>
    <w:p/>
    <w:p>
      <w:r>
        <w:t>**Praktični Primer: Primena u Network Marketingu**</w:t>
      </w:r>
    </w:p>
    <w:p/>
    <w:p>
      <w:r>
        <w:t>Pretpostavimo da ste deo tima u Live On Plus i želite da pratite mesečne prodaje. Excel vam omogućava da lako unosite podatke o prodaji svakog člana tima, analizirate performanse i identifikujete uspešne strategije.</w:t>
      </w:r>
    </w:p>
    <w:p/>
    <w:p>
      <w:r>
        <w:t>**Esercizi i Kvizovi**</w:t>
      </w:r>
    </w:p>
    <w:p/>
    <w:p>
      <w:r>
        <w:t>1. **Zadatak 1**: Kreirajte tabelu sa ime članova vašeg tima i njihovom mesečnom prodajom. Izračunajte ukupnu prodaju koristeći sumu.</w:t>
      </w:r>
    </w:p>
    <w:p>
      <w:r>
        <w:t xml:space="preserve">   </w:t>
      </w:r>
    </w:p>
    <w:p>
      <w:r>
        <w:t>2. **Kviz Pitanje**: Kako možete promeniti format broja u ćeliji da prikazuje valutu?</w:t>
      </w:r>
    </w:p>
    <w:p/>
    <w:p>
      <w:r>
        <w:t>**Rešenja**</w:t>
      </w:r>
    </w:p>
    <w:p/>
    <w:p>
      <w:r>
        <w:t>1. **Zadatak 1**: Kao što je prethodno opisano, kreirajte tabelu i koristite formulu `=SUM(B2:B6)`.</w:t>
      </w:r>
    </w:p>
    <w:p/>
    <w:p>
      <w:r>
        <w:t>2. **Rešenje Kviz Pitanja**: Desni klik na ćeliju, izaberite "Format Cells", zatim "Currency".</w:t>
      </w:r>
    </w:p>
    <w:p/>
    <w:p>
      <w:r>
        <w:t>**Dijalozi za Komunikaciju**</w:t>
      </w:r>
    </w:p>
    <w:p/>
    <w:p>
      <w:r>
        <w:t>- **WhatsApp Poruka**: "Zdravo Marko, možeš li mi poslati tvoje mesečne prodaje za Excel tabelu? Hvala!"</w:t>
      </w:r>
    </w:p>
    <w:p>
      <w:r>
        <w:t>- **Email Primer**: "Poštovana Jelena, u prilogu je Excel tabela sa rezultatima prodaje za prethodni mesec. Molim te da pogledaš i javiš ako imaš bilo kakvih sugestija. Srdačan pozdrav."</w:t>
      </w:r>
    </w:p>
    <w:p/>
    <w:p>
      <w:r>
        <w:t>**Česti Greške i Kako Ih Izbeći**</w:t>
      </w:r>
    </w:p>
    <w:p/>
    <w:p>
      <w:r>
        <w:t>- **Greška sa Formulama**: Jedna od najčešćih grešaka je pogrešan unos formula. Uverite se da su svi opsezi ćelija ispravno navedeni.</w:t>
      </w:r>
    </w:p>
    <w:p>
      <w:r>
        <w:t xml:space="preserve">  </w:t>
      </w:r>
    </w:p>
    <w:p>
      <w:r>
        <w:t>- **Pogrešan Format Podataka**: Uvek proverite da li su podaci pravilno formatirani pre nego što ih analizirate.</w:t>
      </w:r>
    </w:p>
    <w:p/>
    <w:p>
      <w:r>
        <w:t>**Kultura Poslovanja na Internacionalnom Nivou**</w:t>
      </w:r>
    </w:p>
    <w:p/>
    <w:p>
      <w:r>
        <w:t>Razumevanje Excela je ključna veština u globalnom poslovnom okruženju. Mnoge međunarodne kompanije koriste Excel za analitiku podataka, izveštavanje i planiranje strategija. Ovladavanje ovim alatom će vam omogućiti da se bolje povežete sa kolegama i klijentima širom sveta.</w:t>
      </w:r>
    </w:p>
    <w:p/>
    <w:p>
      <w:r>
        <w:t>**Zaključak**</w:t>
      </w:r>
    </w:p>
    <w:p/>
    <w:p>
      <w:r>
        <w:t>Ovaj modul vas je upoznao sa osnovama Excela, fokusirajući se na praktične primene u network marketingu. Kroz vežbe i primere, naučili ste kako da kreirate i analizirate podatke, što je od suštinskog značaja za uspeh u digitalnom poslovanju. U narednim modulima, produbićemo vaše znanje i veštine u korišćenju Excela za složenije analize i izveštavanje.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