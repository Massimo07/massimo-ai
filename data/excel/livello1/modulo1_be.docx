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Уводзіны ў Excel для сеткавага маркетынгу і бізнесу ў лічбавай сферы**</w:t>
      </w:r>
    </w:p>
    <w:p/>
    <w:p>
      <w:r>
        <w:t>**Тэарэтычная частка**</w:t>
      </w:r>
    </w:p>
    <w:p/>
    <w:p>
      <w:r>
        <w:t>Microsoft Excel — гэта магутны інструмент для апрацоўкі і аналізу дадзеных, і ён можа быць асабліва карысным у сферы сеткавага маркетынгу і бізнесу, як, напрыклад, у Live On Plus. Excel дазваляе ствараць табліцы, выконваць разлікі, аналізаваць дадзеныя і візуалізаваць іх у графіках і дыяграмах. На першым узроўні важна зразумець асноўныя элементы інтэрфейсу Excel: радкі, слупкі, ячэйкі і лісты.</w:t>
      </w:r>
    </w:p>
    <w:p/>
    <w:p>
      <w:r>
        <w:t>**Інтэрфейс Excel**</w:t>
      </w:r>
    </w:p>
    <w:p/>
    <w:p>
      <w:r>
        <w:t>1. **Ячэйкі:** Гэта асноўныя адзінкі, у якія ўводзяцца дадзеныя. Кожная ячэйка мае адрас, вызначаны лікам радка і літарай слупка (напрыклад, A1, B2).</w:t>
      </w:r>
    </w:p>
    <w:p/>
    <w:p>
      <w:r>
        <w:t>2. **Лісты:** Кожны файл Excel можа ўтрымліваць некалькі лістоў, якія падобныя на старонкі ў адной кнізе. Гэта дазваляе арганізаваць розныя наборы дадзеных у адным файле.</w:t>
      </w:r>
    </w:p>
    <w:p/>
    <w:p>
      <w:r>
        <w:t>3. **Слупкі і радкі:** Слупкі пазначаны літарамі, а радкі — лічбамі. Гэта дапамагае лёгка арыентавацца ў дадзеных.</w:t>
      </w:r>
    </w:p>
    <w:p/>
    <w:p>
      <w:r>
        <w:t>**Практычная частка**</w:t>
      </w:r>
    </w:p>
    <w:p/>
    <w:p>
      <w:r>
        <w:t>Давайце разгледзім, як Excel можа быць выкарыстаны ў сеткавым маркетынгу. Уявіце, што вы вядзеце спіс кліентаў і продажаў у Live On Plus. Запусціце Excel і стварыце новы ліст. Увядзіце наступныя дадзеныя:</w:t>
      </w:r>
    </w:p>
    <w:p/>
    <w:p>
      <w:r>
        <w:t>- **Слупок A**: Імя кліента</w:t>
      </w:r>
    </w:p>
    <w:p>
      <w:r>
        <w:t>- **Слупок B**: Кантактная інфармацыя</w:t>
      </w:r>
    </w:p>
    <w:p>
      <w:r>
        <w:t>- **Слупок C**: Дата пакупкі</w:t>
      </w:r>
    </w:p>
    <w:p>
      <w:r>
        <w:t>- **Слупок D**: Сума пакупкі</w:t>
      </w:r>
    </w:p>
    <w:p/>
    <w:p>
      <w:r>
        <w:t>Дадайце некалькі радкоў з інфармацыяй, каб стварыць прыкладную базу дадзеных.</w:t>
      </w:r>
    </w:p>
    <w:p/>
    <w:p>
      <w:r>
        <w:t>**Рэальныя прыклады**</w:t>
      </w:r>
    </w:p>
    <w:p/>
    <w:p>
      <w:r>
        <w:t>1. **Аналіз продажаў:** Вы можаце выкарыстоўваць функцыі SUM або AVERAGE, каб падлічыць агульную суму продажаў або сярэднюю суму пакупак. Напрыклад, у ячэйцы D10 увядзіце формулу `=SUM(D2:D9)`, каб падлічыць агульную суму.</w:t>
      </w:r>
    </w:p>
    <w:p/>
    <w:p>
      <w:r>
        <w:t>2. **Фільтрацыя дадзеных:** Каб убачыць толькі пакупкі, зробленыя ў пэўны месяц, выкарыстоўвайце інструмент "Фільтр". Націсніце на "Дадзеныя" ў меню, затым "Фільтр", і выберыце неабходныя даты.</w:t>
      </w:r>
    </w:p>
    <w:p/>
    <w:p>
      <w:r>
        <w:t>**Практычныя практыкаванні і віктарыны**</w:t>
      </w:r>
    </w:p>
    <w:p/>
    <w:p>
      <w:r>
        <w:t>1. **Практыкаванне:** Стварыце табліцу з дадзенымі пра кліентаў і практыкуйцеся ў вылічэннях з дапамогай функцый SUM і AVERAGE.</w:t>
      </w:r>
    </w:p>
    <w:p/>
    <w:p>
      <w:r>
        <w:t>2. **Віктарына:** Якая функцыя выкарыстоўваецца для падліку сярэдняга значэння ў дыяпазоне ячэек? (Адказ: AVERAGE)</w:t>
      </w:r>
    </w:p>
    <w:p/>
    <w:p>
      <w:r>
        <w:t>**Дыялогі для WhatsApp, Telegram, Zoom, Email**</w:t>
      </w:r>
    </w:p>
    <w:p/>
    <w:p>
      <w:r>
        <w:t>- **WhatsApp/Telegram:** "Прывітанне, [імя]! Паглядзі, калі ласка, на нашы апошнія продажы ў Excel. Я выкарыстаў функцыю SUM, каб падлічыць агульную суму. Што думаеш?"</w:t>
      </w:r>
    </w:p>
    <w:p/>
    <w:p>
      <w:r>
        <w:t>- **Zoom:** "Давайце паглядзім на нашы дадзеныя ў Excel і вызначым, якія кліенты робяць найбольш частыя пакупкі. Мы можам выкарыстоўваць фільтрацыю, каб гэта зрабіць."</w:t>
      </w:r>
    </w:p>
    <w:p/>
    <w:p>
      <w:r>
        <w:t>- **Email:** "Добры дзень, [імя]! Спадзяюся, у вас усё добра. Я прымацавала файл Excel з апошнімі продажамі. Калі ласка, праверце і дайце ведаць, калі ёсць якія-небудзь пытанні."</w:t>
      </w:r>
    </w:p>
    <w:p/>
    <w:p>
      <w:r>
        <w:t>**Агульныя памылкі і як іх пазбегнуць**</w:t>
      </w:r>
    </w:p>
    <w:p/>
    <w:p>
      <w:r>
        <w:t>1. **Няправільныя формулы:** Калі формула не працуе, праверце, ці правільна вы набралі адрасы ячэек.</w:t>
      </w:r>
    </w:p>
    <w:p/>
    <w:p>
      <w:r>
        <w:t>2. **Няправільны фармат дадзеных:** Калі даты або лікі адлюстроўваюцца няправільна, праверце фарматаванне ячэек.</w:t>
      </w:r>
    </w:p>
    <w:p/>
    <w:p>
      <w:r>
        <w:t>**Міжнародныя бізнес-культурныя асаблівасці**</w:t>
      </w:r>
    </w:p>
    <w:p/>
    <w:p>
      <w:r>
        <w:t>У міжнародным бізнесе важна разумець, што выкарыстанне інструментаў, такіх як Excel, можа адрознівацца ў залежнасці ад культурных асаблівасцяў. Напрыклад, у некаторых краінах больш увагі надаецца дакладнасці дадзеных і дакументацыі, у той час як у іншых могуць быць больш важныя хуткасць і гнуткасць.</w:t>
      </w:r>
    </w:p>
    <w:p/>
    <w:p>
      <w:r>
        <w:t>Гэты модуль павінен даць вам добрую аснову для працы з Excel у кантэксце сеткавага маркетынгу і лічбавага бізнесу. Паспрабуйце самастойна стварыць табліцу, дадаць дадзеныя і выкарыстоўваць асноўныя функцыі для аналізу вашых дадзеных.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