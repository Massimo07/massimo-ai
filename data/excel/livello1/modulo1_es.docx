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Módulo 1: Introducción a Excel para el Network Marketing</w:t>
      </w:r>
    </w:p>
    <w:p/>
    <w:p>
      <w:r>
        <w:t>#### Introducción</w:t>
      </w:r>
    </w:p>
    <w:p/>
    <w:p>
      <w:r>
        <w:t>Bienvenido al primer módulo del curso de Excel, diseñado específicamente para profesionales del network marketing y el negocio digital. En este módulo, aprenderás los conceptos básicos de Excel, una herramienta esencial para gestionar datos, realizar análisis y tomar decisiones informadas. A lo largo de este módulo, te guiaremos paso a paso para que te familiarices con Excel y puedas aplicarlo eficazmente en tu negocio.</w:t>
      </w:r>
    </w:p>
    <w:p/>
    <w:p>
      <w:r>
        <w:t>#### Teoría: Comprendiendo Excel</w:t>
      </w:r>
    </w:p>
    <w:p/>
    <w:p>
      <w:r>
        <w:t>Excel es un programa de hoja de cálculo desarrollado por Microsoft que permite organizar, analizar y presentar datos de manera eficiente. En el contexto del network marketing, Excel es invaluable para rastrear ventas, gestionar contactos y calcular comisiones.</w:t>
      </w:r>
    </w:p>
    <w:p/>
    <w:p>
      <w:r>
        <w:t>##### Elementos Básicos de Excel</w:t>
      </w:r>
    </w:p>
    <w:p/>
    <w:p>
      <w:r>
        <w:t>1. **Celdas, Filas y Columnas**: La hoja de cálculo de Excel se compone de una cuadrícula de celdas organizadas en filas (numeradas) y columnas (letradas). Cada celda tiene una dirección única, como A1, B2, etc.</w:t>
      </w:r>
    </w:p>
    <w:p/>
    <w:p>
      <w:r>
        <w:t>2. **Fórmulas y Funciones**: Las fórmulas son expresiones matemáticas que realizas directamente en las celdas, comenzando siempre con el signo "=". Las funciones son fórmulas predefinidas que facilitan cálculos complejos, como SUMA, PROMEDIO, o BUSCARV.</w:t>
      </w:r>
    </w:p>
    <w:p/>
    <w:p>
      <w:r>
        <w:t>3. **Formatos**: Puedes dar formato a las celdas para mejorar la legibilidad de tus datos, como cambiar el tipo de fuente, el color de fondo, o aplicar bordes.</w:t>
      </w:r>
    </w:p>
    <w:p/>
    <w:p>
      <w:r>
        <w:t>#### Práctica: Empezando con Excel</w:t>
      </w:r>
    </w:p>
    <w:p/>
    <w:p>
      <w:r>
        <w:t>1. **Abrir Excel y Crear un Nuevo Documento**</w:t>
      </w:r>
    </w:p>
    <w:p>
      <w:r>
        <w:t xml:space="preserve">   - Abre Excel desde tu computadora.</w:t>
      </w:r>
    </w:p>
    <w:p>
      <w:r>
        <w:t xml:space="preserve">   - Selecciona "Libro en blanco" para crear un nuevo documento.</w:t>
      </w:r>
    </w:p>
    <w:p/>
    <w:p>
      <w:r>
        <w:t>2. **Introducir Datos Básicos**</w:t>
      </w:r>
    </w:p>
    <w:p>
      <w:r>
        <w:t xml:space="preserve">   - En la celda A1, escribe "Nombre del Cliente".</w:t>
      </w:r>
    </w:p>
    <w:p>
      <w:r>
        <w:t xml:space="preserve">   - En la celda B1, escribe "Producto Comprado".</w:t>
      </w:r>
    </w:p>
    <w:p>
      <w:r>
        <w:t xml:space="preserve">   - En la celda C1, escribe "Monto de Venta".</w:t>
      </w:r>
    </w:p>
    <w:p>
      <w:r>
        <w:t xml:space="preserve">   - Rellena algunas filas con datos ficticios de clientes, productos y montos.</w:t>
      </w:r>
    </w:p>
    <w:p/>
    <w:p>
      <w:r>
        <w:t>3. **Usar Fórmulas Simples**</w:t>
      </w:r>
    </w:p>
    <w:p>
      <w:r>
        <w:t xml:space="preserve">   - Haz clic en la celda C10 y escribe `=SUMA(C2:C9)` para calcular el total de ventas.</w:t>
      </w:r>
    </w:p>
    <w:p/>
    <w:p>
      <w:r>
        <w:t>##### Ejemplo Real: Seguimiento de Ventas</w:t>
      </w:r>
    </w:p>
    <w:p/>
    <w:p>
      <w:r>
        <w:t>Imagina que estás gestionando un equipo de network marketing en Live On Plus. Quieres seguir las ventas del equipo. Usa Excel para crear una tabla donde cada fila representa una transacción de venta.</w:t>
      </w:r>
    </w:p>
    <w:p/>
    <w:p>
      <w:r>
        <w:t>- **Paso 1**: Crea las columnas "ID de Transacción", "Afiliado", "Producto", "Cantidad", "Precio Unitario", "Total de Venta".</w:t>
      </w:r>
    </w:p>
    <w:p>
      <w:r>
        <w:t>- **Paso 2**: Usa la fórmula `=D2*E2` en la celda F2 para calcular el total de cada venta.</w:t>
      </w:r>
    </w:p>
    <w:p>
      <w:r>
        <w:t>- **Paso 3**: Copia la fórmula hacia abajo para aplicarla a todas las filas de ventas.</w:t>
      </w:r>
    </w:p>
    <w:p/>
    <w:p>
      <w:r>
        <w:t>#### Ejercicios y Quiz</w:t>
      </w:r>
    </w:p>
    <w:p/>
    <w:p>
      <w:r>
        <w:t>**Ejercicio 1**: Crea una lista de tus 10 mejores clientes, incluyendo el producto que más compran y el total gastado.</w:t>
      </w:r>
    </w:p>
    <w:p/>
    <w:p>
      <w:r>
        <w:t>**Quiz**: ¿Cuál es la función para calcular el promedio de una serie de números en Excel?</w:t>
      </w:r>
    </w:p>
    <w:p/>
    <w:p>
      <w:r>
        <w:t>**Solución al Quiz**: La función es `PROMEDIO`.</w:t>
      </w:r>
    </w:p>
    <w:p/>
    <w:p>
      <w:r>
        <w:t>#### Diálogos Reales</w:t>
      </w:r>
    </w:p>
    <w:p/>
    <w:p>
      <w:r>
        <w:t>**WhatsApp/Telegram**: "Hola [Nombre], he estado usando Excel para organizar mis ventas y me ha ayudado mucho a identificar qué productos son más populares. ¿Te gustaría que te muestre cómo?"</w:t>
      </w:r>
    </w:p>
    <w:p/>
    <w:p>
      <w:r>
        <w:t>**Zoom**: "Durante nuestra llamada, te compartiré mi pantalla para mostrarte cómo uso fórmulas en Excel para calcular automáticamente las comisiones de mi equipo."</w:t>
      </w:r>
    </w:p>
    <w:p/>
    <w:p>
      <w:r>
        <w:t>**Email**: "Estimado [Nombre], adjunto encontrarás un archivo de Excel con el seguimiento de las ventas del mes pasado. He incluido gráficos para una mejor visualización. Espero tus comentarios."</w:t>
      </w:r>
    </w:p>
    <w:p/>
    <w:p>
      <w:r>
        <w:t>#### Errores Comunes y Cómo Evitarlos</w:t>
      </w:r>
    </w:p>
    <w:p/>
    <w:p>
      <w:r>
        <w:t>1. **Olvidar el signo "="**: Siempre comienza las fórmulas con "="; de lo contrario, Excel no las reconocerá como tales.</w:t>
      </w:r>
    </w:p>
    <w:p>
      <w:r>
        <w:t xml:space="preserve">   </w:t>
      </w:r>
    </w:p>
    <w:p>
      <w:r>
        <w:t>2. **Celdas mal referenciadas**: Asegúrate de que las referencias a celdas en tus fórmulas sean correctas; un pequeño error puede llevar a resultados incorrectos.</w:t>
      </w:r>
    </w:p>
    <w:p/>
    <w:p>
      <w:r>
        <w:t>3. **No guardar frecuentemente**: Acostúmbrate a guardar tu trabajo regularmente para evitar perder datos importantes.</w:t>
      </w:r>
    </w:p>
    <w:p/>
    <w:p>
      <w:r>
        <w:t>#### Cultura Business Internacional</w:t>
      </w:r>
    </w:p>
    <w:p/>
    <w:p>
      <w:r>
        <w:t>El uso de Excel es una habilidad valorada internacionalmente en el mundo de los negocios. No solo mejora la eficiencia, sino que también demuestra profesionalismo y competencia técnica. Ser hábil en Excel puede abrir puertas a colaboraciones globales y aumentar tu credibilidad dentro de la industria del network marketing.</w:t>
      </w:r>
    </w:p>
    <w:p/>
    <w:p>
      <w:r>
        <w:t>#### Conclusión</w:t>
      </w:r>
    </w:p>
    <w:p/>
    <w:p>
      <w:r>
        <w:t>Este módulo te ha introducido a los conceptos básicos de Excel, centrándonos en las necesidades del network marketing. Practica regularmente para mejorar tus habilidades y ser más eficiente en la gestión de datos. En los próximos módulos, exploraremos funciones avanzadas que te permitirán realizar un análisis más profundo de tus datos.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