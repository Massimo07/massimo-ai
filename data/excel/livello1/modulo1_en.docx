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 Level 1, Module 1: Introduction to Excel for Network Marketing and Digital Business**</w:t>
      </w:r>
    </w:p>
    <w:p/>
    <w:p>
      <w:r>
        <w:t>Welcome to your journey into the world of Excel, a powerful tool that will enhance your capabilities in network marketing and digital business. This module is designed to take you from a beginner to someone who can confidently navigate Excel's basic features, with a focus on applications relevant to network marketing and platforms like Live On Plus. Let's dive into the details.</w:t>
      </w:r>
    </w:p>
    <w:p/>
    <w:p>
      <w:r>
        <w:t>**Understanding Excel: Theory and Practice**</w:t>
      </w:r>
    </w:p>
    <w:p/>
    <w:p>
      <w:r>
        <w:t>Excel is a spreadsheet program developed by Microsoft that allows users to organize, format, and calculate data with formulas using a system of cells arranged in rows and columns. It's widely used for data management, financial analysis, and business modeling. In network marketing, Excel can help you track sales, manage customer data, and analyze business performance.</w:t>
      </w:r>
    </w:p>
    <w:p/>
    <w:p>
      <w:r>
        <w:t>**Getting Started with Excel**</w:t>
      </w:r>
    </w:p>
    <w:p/>
    <w:p>
      <w:r>
        <w:t>1. **Opening Excel**: Begin by locating Excel on your computer. If you are using a Windows PC, you can search for Excel in the Start menu. On a Mac, use Spotlight Search (Command + Space) and type "Excel."</w:t>
      </w:r>
    </w:p>
    <w:p/>
    <w:p>
      <w:r>
        <w:t>2. **The Excel Interface**: Once Excel is open, you'll see a blank workbook with a grid of cells. These cells are organized into columns (labeled A, B, C, etc.) and rows (labeled 1, 2, 3, etc.). The intersection of a column and a row is called a cell, and each cell can hold data such as text, numbers, or formulas.</w:t>
      </w:r>
    </w:p>
    <w:p/>
    <w:p>
      <w:r>
        <w:t>**Real-Life Application in Network Marketing**</w:t>
      </w:r>
    </w:p>
    <w:p/>
    <w:p>
      <w:r>
        <w:t>Imagine you are managing a team of sales representatives on a platform like Live On Plus. You need to keep track of each representative's monthly sales to identify top performers and areas for improvement.</w:t>
      </w:r>
    </w:p>
    <w:p/>
    <w:p>
      <w:r>
        <w:t>3. **Entering Data**: Click on cell A1 and type "Sales Representative." In B1, type "Monthly Sales." Now, under each column, enter the names of your sales reps and their corresponding sales figures. For instance:</w:t>
      </w:r>
    </w:p>
    <w:p>
      <w:r>
        <w:t xml:space="preserve">   - A2: John Doe</w:t>
      </w:r>
    </w:p>
    <w:p>
      <w:r>
        <w:t xml:space="preserve">   - B2: 5000</w:t>
      </w:r>
    </w:p>
    <w:p>
      <w:r>
        <w:t xml:space="preserve">   - A3: Jane Smith</w:t>
      </w:r>
    </w:p>
    <w:p>
      <w:r>
        <w:t xml:space="preserve">   - B3: 6500</w:t>
      </w:r>
    </w:p>
    <w:p/>
    <w:p>
      <w:r>
        <w:t>4. **Basic Calculations**: You want to calculate the total sales for the month. Click on cell B5 and type `=SUM(B2:B4)`. Press Enter, and Excel will calculate the sum of the sales figures.</w:t>
      </w:r>
    </w:p>
    <w:p/>
    <w:p>
      <w:r>
        <w:t>5. **Formatting Cells**: To make your data more readable, you can format cells. Select cells A1 to B1, and click on the "Bold" button in the toolbar to make the headers stand out. To format numbers as currency, select the sales figures, right-click, choose "Format Cells," and select "Currency."</w:t>
      </w:r>
    </w:p>
    <w:p/>
    <w:p>
      <w:r>
        <w:t>**Exercises and Quiz**</w:t>
      </w:r>
    </w:p>
    <w:p/>
    <w:p>
      <w:r>
        <w:t>*Exercise*: Create a simple spreadsheet to track your personal spending for a week. Include categories such as "Food," "Transportation," and "Entertainment."</w:t>
      </w:r>
    </w:p>
    <w:p/>
    <w:p>
      <w:r>
        <w:t>*Quiz*:</w:t>
      </w:r>
    </w:p>
    <w:p>
      <w:r>
        <w:t>1. What is the purpose of the SUM function in Excel?</w:t>
      </w:r>
    </w:p>
    <w:p>
      <w:r>
        <w:t>2. How do you format numbers as currency in Excel?</w:t>
      </w:r>
    </w:p>
    <w:p/>
    <w:p>
      <w:r>
        <w:t>*Solutions*:</w:t>
      </w:r>
    </w:p>
    <w:p>
      <w:r>
        <w:t>1. The SUM function is used to add together a range of numbers.</w:t>
      </w:r>
    </w:p>
    <w:p>
      <w:r>
        <w:t>2. Select the cells, right-click, choose "Format Cells," and select "Currency."</w:t>
      </w:r>
    </w:p>
    <w:p/>
    <w:p>
      <w:r>
        <w:t>**Real Dialogues for Communication**</w:t>
      </w:r>
    </w:p>
    <w:p/>
    <w:p>
      <w:r>
        <w:t>*WhatsApp/Telegram*:</w:t>
      </w:r>
    </w:p>
    <w:p>
      <w:r>
        <w:t>"Hi Team, I've updated the sales tracking sheet on Excel. Please check the latest figures and let me know if there are discrepancies. Thanks!"</w:t>
      </w:r>
    </w:p>
    <w:p/>
    <w:p>
      <w:r>
        <w:t>*Zoom*:</w:t>
      </w:r>
    </w:p>
    <w:p>
      <w:r>
        <w:t>"During today's session, I'll share my screen to walk you through how to use Excel formulas to analyze our sales data effectively."</w:t>
      </w:r>
    </w:p>
    <w:p/>
    <w:p>
      <w:r>
        <w:t>*Email*:</w:t>
      </w:r>
    </w:p>
    <w:p>
      <w:r>
        <w:t>Subject: Excel Sheet Update</w:t>
      </w:r>
    </w:p>
    <w:p>
      <w:r>
        <w:t>"Dear Team, I've attached the updated Excel sheet with the latest sales data. Please review and update your figures by end of day. Regards, [Your Name]"</w:t>
      </w:r>
    </w:p>
    <w:p/>
    <w:p>
      <w:r>
        <w:t>**Common Errors and How to Avoid Them**</w:t>
      </w:r>
    </w:p>
    <w:p/>
    <w:p>
      <w:r>
        <w:t>1. **Mistyping Formulas**: A common mistake is mistyping a formula. Always double-check your formulas for accuracy. Excel will often give an error message if something is wrong.</w:t>
      </w:r>
    </w:p>
    <w:p/>
    <w:p>
      <w:r>
        <w:t>2. **Not Using Absolute References**: When copying formulas, use absolute references (e.g., $A$1) if you want a cell reference to remain constant.</w:t>
      </w:r>
    </w:p>
    <w:p/>
    <w:p>
      <w:r>
        <w:t>**International Business Culture Insight**</w:t>
      </w:r>
    </w:p>
    <w:p/>
    <w:p>
      <w:r>
        <w:t>Excel is a universal tool used globally. In international business, it's important to be aware of regional differences in number formats, such as decimal and thousand separators. In many European countries, a comma is used as a decimal separator, whereas a period is used in the US.</w:t>
      </w:r>
    </w:p>
    <w:p/>
    <w:p>
      <w:r>
        <w:t>By mastering Excel, you not only enhance your technical skills but also improve your ability to communicate and analyze data effectively in a global business environment.</w:t>
      </w:r>
    </w:p>
    <w:p/>
    <w:p>
      <w:r>
        <w:t>This concludes Module 1. Practice these steps, and you'll be well on your way to becoming proficient in Excel, with skills directly applicable to your network marketing business. Remember, practice makes perfect. Keep experimenting with Excel, and you'll discover how powerful a tool it can be in managing and growing your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