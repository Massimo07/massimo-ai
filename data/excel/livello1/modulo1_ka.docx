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**Excel-ის კურსი: დონე 1, მოდული 1**</w:t>
      </w:r>
    </w:p>
    <w:p/>
    <w:p>
      <w:r>
        <w:t>**თეორიული და პრაქტიკული ახსნა**</w:t>
      </w:r>
    </w:p>
    <w:p/>
    <w:p>
      <w:r>
        <w:t>Excel არის Microsoft-ის მიერ შექმნილი პროგრამა, რომელიც გამოიყენება მონაცემების ორგანიზებისთვის, ანალიზისთვის და ვიზუალიზაციისთვის. იგი გამოიყენება სხვადასხვა ბიზნეს პროცესებში და განსაკუთრებით მნიშვნელოვანია network marketing-ში, სადაც საჭიროა დიდი რაოდენობით მონაცემების მართვა და ანალიზი.</w:t>
      </w:r>
    </w:p>
    <w:p/>
    <w:p>
      <w:r>
        <w:t>**Excel-ის ძირითადი ელემენტები:**</w:t>
      </w:r>
    </w:p>
    <w:p/>
    <w:p>
      <w:r>
        <w:t>1. **ზოგადი ინტერფეისი**: Excel-ის სამუშაო ფურცელი შედგება უჯრებისგან, რომლებიც განლაგებულია რიგებში და სვეტებში. სვეტები აღნიშნულია ასოებით (A, B, C...) და რიგები - ნომრებით (1, 2, 3...). ყოველი უჯრა უნიკალურად არის იდენტიფიცირებული სვეტის ასო და რიგის ნომერი კომბინაციით, მაგალითად, A1, B2.</w:t>
      </w:r>
    </w:p>
    <w:p/>
    <w:p>
      <w:r>
        <w:t>2. **ფორმულები და ფუნქციები**: Excel საშუალებას გაძლევთ გამოიყენოთ ფორმულები და ფუნქციები, რათა შეასრულოთ სხვადასხვა გამოთვლები. მაგალითად, =SUM(A1:A10) ითვლის A1-დან A10-მდე უჯრებში არსებულ მონაცემებს.</w:t>
      </w:r>
    </w:p>
    <w:p/>
    <w:p>
      <w:r>
        <w:t>3. **ფორმატირება**: მონაცემების ვიზუალური წარმოდგენა მნიშვნელოვანია, რათა მკითხველმა სწრაფად გაიგოს ინფორმაცია. Excel-ში შეგიძლიათ შეცვალოთ ტექსტის შრიფტი, ზომა, ფერი და მრავალი სხვა პარამეტრი.</w:t>
      </w:r>
    </w:p>
    <w:p/>
    <w:p>
      <w:r>
        <w:t>**პრაქტიკული მაგალითები network marketing-ისთვის:**</w:t>
      </w:r>
    </w:p>
    <w:p/>
    <w:p>
      <w:r>
        <w:t>წარმოიდგინეთ, რომ თქვენ მუშაობთ Live On Plus-ში და გჭირდებათ გაყიდვების მონაცემების ანალიზი. Excel-ში შეგიძლიათ შექმნათ ცხრილი, სადაც შეიყვანთ გუნდის წევრების სახელს, გაყიდვების რაოდენობას და მიღებული პრემიების თანხას. შემდეგ, შეგიძლიათ გამოიყენოთ ფუნქცია =SUM(), რათა დაითვალოთ საერთო გაყიდვები ან პრემიები.</w:t>
      </w:r>
    </w:p>
    <w:p/>
    <w:p>
      <w:r>
        <w:t>**ვარჯიშები და კითხვები:**</w:t>
      </w:r>
    </w:p>
    <w:p/>
    <w:p>
      <w:r>
        <w:t>1. შექმენით ახალი Excel დოკუმენტი და შეიყვანეთ შემდეგი მონაცემები: სახელი, გაყიდვები, პრემია. გამოიყენეთ =SUM(), რათა დაითვალოთ საერთო გაყიდვები.</w:t>
      </w:r>
    </w:p>
    <w:p>
      <w:r>
        <w:t xml:space="preserve">   </w:t>
      </w:r>
    </w:p>
    <w:p>
      <w:r>
        <w:t xml:space="preserve">   **გადაწყვეტა:** შექმენით ცხრილი A1:C4 უჯრებში და შეიყვანეთ მონაცემები. შემდეგ, D1 უჯრაში გამოიყენეთ ფორმულა =SUM(B2:B4), რათა დაითვალოთ საერთო გაყიდვები.</w:t>
      </w:r>
    </w:p>
    <w:p/>
    <w:p>
      <w:r>
        <w:t>2. შეცვალეთ ტექსტის ფერი და შრიფტი, რათა მონაცემები უფრო მკაფიო გახდეს.</w:t>
      </w:r>
    </w:p>
    <w:p/>
    <w:p>
      <w:r>
        <w:t xml:space="preserve">   **გადაწყვეტა:** მონიშნეთ ტექსტი, დააჭირეთ მარჯვენა ღილაკით და აირჩიეთ "Format Cells". აქ შეგიძლიათ შეცვალოთ ფერი და შრიფტი.</w:t>
      </w:r>
    </w:p>
    <w:p/>
    <w:p>
      <w:r>
        <w:t>**დიალოგები WhatsApp, Telegram, Zoom, email:**</w:t>
      </w:r>
    </w:p>
    <w:p/>
    <w:p>
      <w:r>
        <w:t>**WhatsApp:** "გამარჯობა, შეგიძლია მომაწოდო გასული თვის გაყიდვების ცხრილი Excel-ში? მადლობა წინასწარ!"</w:t>
      </w:r>
    </w:p>
    <w:p/>
    <w:p>
      <w:r>
        <w:t>**Telegram:** "გამარჯობა ყველას, გთხოვთ, შეიყვანოთ თქვენი პრემიები Excel ფაილში დღევანდელი დღის ბოლომდე."</w:t>
      </w:r>
    </w:p>
    <w:p/>
    <w:p>
      <w:r>
        <w:t>**Zoom:** "დღეს ვისაუბრებთ Excel-ის გამოყენებაზე ჩვენი გაყიდვების ანალიზისთვის. გთხოვთ, მოამზადოთ თქვენი კომპიუტერები და გახსნათ Excel."</w:t>
      </w:r>
    </w:p>
    <w:p/>
    <w:p>
      <w:r>
        <w:t>**Email:** "სალამი, გთხოვთ, მომაწვდოთ Excel დოკუმენტი, სადაც ჩანს თქვენი გუნდების გაყიდვები და პრემიები. ეს დაგვეხმარება ეფექტურად დაგეგმვაში."</w:t>
      </w:r>
    </w:p>
    <w:p/>
    <w:p>
      <w:r>
        <w:t>**ხშირი შეცდომები და მათი თავიდან აცილება:**</w:t>
      </w:r>
    </w:p>
    <w:p/>
    <w:p>
      <w:r>
        <w:t>1. **არასწორი ფორმულები**: ხშირად ხდება, რომ ფორმულები არასწორად არის დაწერილი. დარწმუნდით, რომ ფორმულები სწორად შეიყვანეთ და არ გამოტოვეთ სვეტები ან რიგები.</w:t>
      </w:r>
    </w:p>
    <w:p/>
    <w:p>
      <w:r>
        <w:t>2. **ფორმატირების პრობლემა**: მონაცემების ფორმატირება ხშირად არასწორია, რაც ართულებს წაკითხვას. გამოიყენეთ სტანდარტული ფორმატირება, რათა მონაცემები იყოს მკაფიო და გასაგები.</w:t>
      </w:r>
    </w:p>
    <w:p/>
    <w:p>
      <w:r>
        <w:t>**ბიზნესის საერთაშორისო კულტურის გაღრმავება:**</w:t>
      </w:r>
    </w:p>
    <w:p/>
    <w:p>
      <w:r>
        <w:t>Excel-ის ცოდნა განსაკუთრებით მნიშვნელოვანია საერთაშორისო ბიზნეს გარემოში, სადაც საჭიროა მონაცემების სწრაფი და ეფექტური მართვა. Excel-ის გამოყენებით შეგიძლიათ გააუმჯობესოთ თქვენი ბიზნეს პროცესები და გადაწყვეტილებების მიღების სისწრაფე. საერთაშორისო კომპანიები იყენებენ Excel-ს როგორც მონაცემების ანალიზის ძირითად იარაღს, რაც ზრდის თანამშრომლების პროდუქტიულობას და ბიზნესის წარმატებას.</w:t>
      </w:r>
    </w:p>
    <w:p/>
    <w:p>
      <w:r>
        <w:t>**დასკვნა**</w:t>
      </w:r>
    </w:p>
    <w:p/>
    <w:p>
      <w:r>
        <w:t>Excel არის ძლიერი ინსტრუმენტი, რომელიც დაგეხმარებათ network marketing-ში მონაცემების ეფექტურად მართვაში და ანალიზში. მისი სწორი გამოყენება მოგცემთ საშუალებას მიიღოთ ინფორმირებული გადაწყვეტილებები და გააუმჯობესოთ თქვენი ბიზნეს პროცესები. ამ მოდულის შემდეგ, თქვენ გეძლევათ შანსი გაიგოთ Excel-ის ძირითადი ფუნქციები და დაიწყოთ მისი პრაქტიკული გამოყენება თქვენს საქმიანობაში.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