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**Modulo 1: Introduzione a Excel per il Network Marketing e il Business Digitale**</w:t>
      </w:r>
    </w:p>
    <w:p/>
    <w:p>
      <w:r>
        <w:t>Benvenuti al Corso Excel Livello 1, Modulo 1. Questo modulo è dedicato a fornire una comprensione solida delle basi di Excel, con un focus specifico sulle applicazioni nel network marketing e nel business digitale. Excel è uno strumento potente che può trasformare i dati in informazioni significative, essenziali per prendere decisioni informate nel mondo del business.</w:t>
      </w:r>
    </w:p>
    <w:p/>
    <w:p>
      <w:r>
        <w:t>### Introduzione a Excel</w:t>
      </w:r>
    </w:p>
    <w:p/>
    <w:p>
      <w:r>
        <w:t>Excel è un programma di fogli di calcolo sviluppato da Microsoft. È ampiamente utilizzato per registrare dati, eseguire calcoli complessi e visualizzare informazioni tramite grafici e tabelle. In questo modulo, esploreremo l'interfaccia di Excel, la creazione di fogli di lavoro e alcune funzioni di base.</w:t>
      </w:r>
    </w:p>
    <w:p/>
    <w:p>
      <w:r>
        <w:t>#### Teoria: L'Interfaccia di Excel</w:t>
      </w:r>
    </w:p>
    <w:p/>
    <w:p>
      <w:r>
        <w:t>Quando apri Excel, ti trovi di fronte a una griglia di celle organizzate in righe e colonne. Ogni cella può contenere numeri, testo o formule. Le colonne sono etichettate con lettere (A, B, C, ecc.), mentre le righe sono numerate (1, 2, 3, ecc.). L'intersezione di una colonna e una riga forma una cella, identificata da un indirizzo (ad esempio, A1).</w:t>
      </w:r>
    </w:p>
    <w:p/>
    <w:p>
      <w:r>
        <w:t>**Barra del Menu:** In cima alla finestra, trovi la barra del menu con schede come "File", "Inserisci", "Layout di Pagina", ecc. Ogni scheda contiene gruppi di comandi relativi.</w:t>
      </w:r>
    </w:p>
    <w:p/>
    <w:p>
      <w:r>
        <w:t>**Barra della Formula:** Sotto la barra del menu, c'è la barra della formula, dove puoi inserire o modificare il contenuto della cella attiva.</w:t>
      </w:r>
    </w:p>
    <w:p/>
    <w:p>
      <w:r>
        <w:t>**Foglio di lavoro:** Un file di Excel è chiamato "cartella di lavoro" e può contenere più "fogli di lavoro". Ogni foglio di lavoro è una griglia di celle.</w:t>
      </w:r>
    </w:p>
    <w:p/>
    <w:p>
      <w:r>
        <w:t>#### Pratica: Creazione di un Foglio di Lavoro</w:t>
      </w:r>
    </w:p>
    <w:p/>
    <w:p>
      <w:r>
        <w:t>1. **Apertura di Excel:** Apri Excel sul tuo computer. Dovresti vedere una schermata che ti offre l'opzione di creare un nuovo foglio di lavoro.</w:t>
      </w:r>
    </w:p>
    <w:p/>
    <w:p>
      <w:r>
        <w:t>2. **Creazione di un Nuovo Foglio di Lavoro:** Seleziona "Nuovo" e poi "Cartella di lavoro vuota". Questo aprirà un foglio di lavoro vuoto.</w:t>
      </w:r>
    </w:p>
    <w:p/>
    <w:p>
      <w:r>
        <w:t>3. **Inserimento Dati:** Clicca su una cella (ad esempio A1) e digita "Nome". Spostati alla cella B1 e digita "Vendite". Queste etichette serviranno a creare un semplice elenco di venditori e le loro vendite.</w:t>
      </w:r>
    </w:p>
    <w:p/>
    <w:p>
      <w:r>
        <w:t>4. **Aggiunta di Dati:** Sotto "Nome", inserisci "Mario", "Luigi", "Anna". Sotto "Vendite", inserisci "500", "450", "600". Hai appena creato un semplice database.</w:t>
      </w:r>
    </w:p>
    <w:p/>
    <w:p>
      <w:r>
        <w:t>### Esempi Reali nel Network Marketing</w:t>
      </w:r>
    </w:p>
    <w:p/>
    <w:p>
      <w:r>
        <w:t>Nel network marketing, è importante tenere traccia delle performance dei collaboratori. Immagina di gestire un team e di voler monitorare le vendite mensili di ciascun membro. Con Excel, puoi facilmente creare un foglio di calcolo che ti permette di vedere chi sta performando meglio e chi potrebbe aver bisogno di supporto.</w:t>
      </w:r>
    </w:p>
    <w:p/>
    <w:p>
      <w:r>
        <w:t>**Scenario Reale:** Supponiamo che tu lavori con Live On Plus e hai un team di 10 persone. Crea una tabella in Excel con i nomi del team nella colonna A e le rispettive vendite nella colonna B. Utilizza la funzione "SOMMA" per calcolare il totale delle vendite.</w:t>
      </w:r>
    </w:p>
    <w:p/>
    <w:p>
      <w:r>
        <w:t>### Esercizi e Quiz</w:t>
      </w:r>
    </w:p>
    <w:p/>
    <w:p>
      <w:r>
        <w:t>**Esercizio 1:** Crea un foglio di lavoro con i seguenti dati:</w:t>
      </w:r>
    </w:p>
    <w:p>
      <w:r>
        <w:t>- Colonna A: Nomi (Mario, Luigi, Anna)</w:t>
      </w:r>
    </w:p>
    <w:p>
      <w:r>
        <w:t>- Colonna B: Vendite (500, 450, 600)</w:t>
      </w:r>
    </w:p>
    <w:p/>
    <w:p>
      <w:r>
        <w:t>**Domanda Quiz:** Qual è la somma totale delle vendite? (Risposta: 1550)</w:t>
      </w:r>
    </w:p>
    <w:p/>
    <w:p>
      <w:r>
        <w:t>### Dialoghi Reali</w:t>
      </w:r>
    </w:p>
    <w:p/>
    <w:p>
      <w:r>
        <w:t>**WhatsApp:** "Ciao Anna, ho aggiornato il foglio Excel con le tue ultime vendite. Ottimo lavoro! Se hai bisogno di vedere i dati, fammi sapere."</w:t>
      </w:r>
    </w:p>
    <w:p/>
    <w:p>
      <w:r>
        <w:t>**Telegram:** "Luigi, ti ho inviato il foglio di calcolo aggiornato con le performance del team. Dai un'occhiata e facci sapere se hai suggerimenti."</w:t>
      </w:r>
    </w:p>
    <w:p/>
    <w:p>
      <w:r>
        <w:t>**Zoom:** Durante la nostra riunione di oggi, condividerò il mio schermo per mostrarvi come utilizzare Excel per analizzare le vendite. Preparati a fare domande."</w:t>
      </w:r>
    </w:p>
    <w:p/>
    <w:p>
      <w:r>
        <w:t>**Email:** "Gentile Team, in allegato trovate il report mensile delle vendite in formato Excel. Vi prego di esaminarlo prima della nostra riunione di venerdì. Cordiali saluti."</w:t>
      </w:r>
    </w:p>
    <w:p/>
    <w:p>
      <w:r>
        <w:t>### Errori Comuni e Come Evitarli</w:t>
      </w:r>
    </w:p>
    <w:p/>
    <w:p>
      <w:r>
        <w:t>Un errore comune è inserire dati numerici come testo. Per esempio, se digiti "500" con uno spazio prima o dopo, Excel lo tratterà come testo, non come numero, e non potrai usarlo per i calcoli. Assicurati che i dati numerici siano formattati correttamente.</w:t>
      </w:r>
    </w:p>
    <w:p/>
    <w:p>
      <w:r>
        <w:t>### Approfondimenti di Cultura Business Internazionale</w:t>
      </w:r>
    </w:p>
    <w:p/>
    <w:p>
      <w:r>
        <w:t>In molti contesti aziendali internazionali, Excel è considerato uno strumento standard. La capacità di utilizzare Excel è spesso un requisito fondamentale per le posizioni di lavoro, poiché consente l'analisi dei dati e la reportistica efficiente. Conoscere Excel può aumentare significativamente la tua competitività nel mercato globale.</w:t>
      </w:r>
    </w:p>
    <w:p/>
    <w:p>
      <w:r>
        <w:t>### Conclusione</w:t>
      </w:r>
    </w:p>
    <w:p/>
    <w:p>
      <w:r>
        <w:t>In questo modulo, abbiamo esplorato le basi di Excel, come navigare nell'interfaccia e come applicare queste competenze al network marketing. Abbiamo visto esempi pratici, dialoghi realistici e discusso errori comuni. È essenziale praticare regolarmente per diventare proficienti. Nel prossimo modulo, approfondiremo l'uso delle formule e delle funzioni avanzate per ottimizzare ulteriormente le tue operazioni di business. Buon lavoro e continua a esplorare le potenzialità di Excel!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