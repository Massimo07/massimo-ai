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Модуль 1: Основи Excel для мережевого маркетингу та цифрового бізнесу</w:t>
      </w:r>
    </w:p>
    <w:p/>
    <w:p>
      <w:r>
        <w:t>## Вступ до Excel</w:t>
      </w:r>
    </w:p>
    <w:p/>
    <w:p>
      <w:r>
        <w:t>Microsoft Excel - це потужний інструмент для обробки даних, який широко використовується в бізнесі, зокрема в мережевому маркетингу. Він дозволяє організувати, аналізувати та представляти дані у зрозумілому форматі. У цьому модулі ми розглянемо основні функції Excel, які стануть у пригоді для вашого бізнесу.</w:t>
      </w:r>
    </w:p>
    <w:p/>
    <w:p>
      <w:r>
        <w:t>## Теорія та практика</w:t>
      </w:r>
    </w:p>
    <w:p/>
    <w:p>
      <w:r>
        <w:t>### Відкриття Excel та створення нового файлу</w:t>
      </w:r>
    </w:p>
    <w:p/>
    <w:p>
      <w:r>
        <w:t>1. **Запуск програми Excel**: Щоб відкрити Excel, натисніть на іконку програми на вашому комп'ютері. Це може бути на робочому столі або у меню "Пуск".</w:t>
      </w:r>
    </w:p>
    <w:p>
      <w:r>
        <w:t xml:space="preserve">   </w:t>
      </w:r>
    </w:p>
    <w:p>
      <w:r>
        <w:t>2. **Створення нового файлу**: Після відкриття програми ви побачите екран з різними шаблонами. Виберіть "Нова книга" або "Порожній документ", щоб створити новий файл.</w:t>
      </w:r>
    </w:p>
    <w:p/>
    <w:p>
      <w:r>
        <w:t>### Основні елементи інтерфейсу</w:t>
      </w:r>
    </w:p>
    <w:p/>
    <w:p>
      <w:r>
        <w:t>- **Стрічка меню**: Розташована вгорі, містить вкладки з різними командами, такими як "Головна", "Вставка", "Формули".</w:t>
      </w:r>
    </w:p>
    <w:p>
      <w:r>
        <w:t>- **Робочий аркуш**: Це сітка з рядків і стовпців, де ви будете вводити дані.</w:t>
      </w:r>
    </w:p>
    <w:p>
      <w:r>
        <w:t>- **Комірки**: Кожен перетин рядка і стовпця утворює комірку, в якій можна вводити дані.</w:t>
      </w:r>
    </w:p>
    <w:p/>
    <w:p>
      <w:r>
        <w:t>### Введення даних</w:t>
      </w:r>
    </w:p>
    <w:p/>
    <w:p>
      <w:r>
        <w:t>1. **Вибір комірки**: Клацніть на будь-яку комірку, щоб вибрати її.</w:t>
      </w:r>
    </w:p>
    <w:p>
      <w:r>
        <w:t>2. **Введення тексту або чисел**: Просто почніть вводити текст або числа, і вони з'являться в комірці. Натисніть Enter, щоб завершити введення.</w:t>
      </w:r>
    </w:p>
    <w:p/>
    <w:p>
      <w:r>
        <w:t>### Збереження роботи</w:t>
      </w:r>
    </w:p>
    <w:p/>
    <w:p>
      <w:r>
        <w:t>1. **Збереження файлу**: Натисніть "Файл" -&gt; "Зберегти як", виберіть місце на комп'ютері та назвіть файл.</w:t>
      </w:r>
    </w:p>
    <w:p>
      <w:r>
        <w:t>2. **Рекомендація**: Зберігайте свою роботу регулярно, щоб уникнути втрати даних.</w:t>
      </w:r>
    </w:p>
    <w:p/>
    <w:p>
      <w:r>
        <w:t>## Приклад для мережевого маркетингу</w:t>
      </w:r>
    </w:p>
    <w:p/>
    <w:p>
      <w:r>
        <w:t>Уявіть, що ви керуєте командою у Live On Plus і хочете відстежувати щомісячні продажі кожного члена команди. Використовуйте Excel для створення таблиці з іменами членів команди, їхніми продажами та підсумками.</w:t>
      </w:r>
    </w:p>
    <w:p/>
    <w:p>
      <w:r>
        <w:t>1. **Створіть таблицю**: Введіть імена членів команди в стовпець A, їхні продажі за січень у стовпець B, за лютий у стовпець C тощо.</w:t>
      </w:r>
    </w:p>
    <w:p>
      <w:r>
        <w:t>2. **Обчисліть підсумки**: Використовуйте формулу `=SUM(B2:C2)` в стовпці D, щоб підрахувати загальні продажі кожного члена.</w:t>
      </w:r>
    </w:p>
    <w:p/>
    <w:p>
      <w:r>
        <w:t>## Практичні вправи</w:t>
      </w:r>
    </w:p>
    <w:p/>
    <w:p>
      <w:r>
        <w:t>1. **Введення даних**: Створіть таблицю з 5 членами команди та їхніми продажами за три місяці.</w:t>
      </w:r>
    </w:p>
    <w:p>
      <w:r>
        <w:t>2. **Обчислення**: Використовуйте формули для підрахунку загальних продажів кожного члена.</w:t>
      </w:r>
    </w:p>
    <w:p/>
    <w:p>
      <w:r>
        <w:t>## Діалоги для комунікації</w:t>
      </w:r>
    </w:p>
    <w:p/>
    <w:p>
      <w:r>
        <w:t>### WhatsApp/Telegram</w:t>
      </w:r>
    </w:p>
    <w:p/>
    <w:p>
      <w:r>
        <w:t>- **Питання**: "Привіт, як ви організовуєте дані продажів у Excel?"</w:t>
      </w:r>
    </w:p>
    <w:p>
      <w:r>
        <w:t>- **Відповідь**: "Привіт! Я створюю таблицю з іменами та місячними продажами, а потім використовую формули для підрахунку підсумків."</w:t>
      </w:r>
    </w:p>
    <w:p/>
    <w:p>
      <w:r>
        <w:t>### Zoom</w:t>
      </w:r>
    </w:p>
    <w:p/>
    <w:p>
      <w:r>
        <w:t>- **Питання**: "Чи можете показати, як створити підсумкову таблицю в Excel?"</w:t>
      </w:r>
    </w:p>
    <w:p>
      <w:r>
        <w:t>- **Відповідь**: "Звісно! Давайте подивимось це на прикладі."</w:t>
      </w:r>
    </w:p>
    <w:p/>
    <w:p>
      <w:r>
        <w:t>### Email</w:t>
      </w:r>
    </w:p>
    <w:p/>
    <w:p>
      <w:r>
        <w:t>- **Тема**: "Питання щодо використання Excel для відстеження продажів"</w:t>
      </w:r>
    </w:p>
    <w:p>
      <w:r>
        <w:t>- **Текст**: "Добрий день, я хотів би дізнатися більше про те, як Excel може допомогти в організації даних моєї команди. Чи є у вас рекомендації?"</w:t>
      </w:r>
    </w:p>
    <w:p/>
    <w:p>
      <w:r>
        <w:t>## Поширені помилки та як їх уникнути</w:t>
      </w:r>
    </w:p>
    <w:p/>
    <w:p>
      <w:r>
        <w:t>1. **Не зберігати роботу регулярно**: Використовуйте функцію авто-збереження або робіть це вручну кожні кілька хвилин.</w:t>
      </w:r>
    </w:p>
    <w:p>
      <w:r>
        <w:t>2. **Неправильне введення формул**: Переконайтеся, що комірки, які ви обираєте у формулах, є правильними.</w:t>
      </w:r>
    </w:p>
    <w:p/>
    <w:p>
      <w:r>
        <w:t>## Культурні аспекти міжнародного бізнесу</w:t>
      </w:r>
    </w:p>
    <w:p/>
    <w:p>
      <w:r>
        <w:t>У міжнародному бізнесі важливо враховувати культурні відмінності. Наприклад, у деяких країнах прийнято використовувати коми як роздільник тисяч, а у інших - крапки. Це може вплинути на розуміння числових даних в Excel. Переконайтеся, що ви налаштували формат чисел відповідно до вашої аудиторії.</w:t>
      </w:r>
    </w:p>
    <w:p/>
    <w:p>
      <w:r>
        <w:t>Цей модуль був лише початком вашої подорожі у світ Excel. В майбутніх модулях ми розглянемо більш складні функції, які допоможуть вам ще ефективніше управляти бізнес-даними.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