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Модул 1: Вовед во Excel за Почетници</w:t>
      </w:r>
    </w:p>
    <w:p/>
    <w:p>
      <w:r>
        <w:t>Добредојдовте на првиот модул од нашиот курс за Excel, кој е дел од програмата за дигитален бизнис и мрежен маркетинг. Во овој модул, ќе го запознаеме Excel како алатка која е од круцијално значење за управување со податоци и анализа во бизнисот. Ќе разгледаме како оваа алатка може да се примени во мрежниот маркетинг и како може да го олесни вашето работење со Live On Plus.</w:t>
      </w:r>
    </w:p>
    <w:p/>
    <w:p>
      <w:r>
        <w:t>#### Основи на Excel</w:t>
      </w:r>
    </w:p>
    <w:p/>
    <w:p>
      <w:r>
        <w:t>Excel е табеларна програма која ви дозволува да организирате, анализирате и визуализирате податоци. Програмата е дел од Microsoft Office пакетот и е широко користена во различни бизнис сектори.</w:t>
      </w:r>
    </w:p>
    <w:p/>
    <w:p>
      <w:r>
        <w:t xml:space="preserve">**Интерфејс на Excel:** </w:t>
      </w:r>
    </w:p>
    <w:p>
      <w:r>
        <w:t>Кога ќе го отворите Excel, ќе видите работна книга (workbook) која се состои од листови (worksheets). Секој лист е организиран во колони, означени со букви (A, B, C,...), и редови, означени со броеви (1, 2, 3,...). Ќелијата е пресек на колона и ред, и секоја има своја уникатна адреса, на пример, A1.</w:t>
      </w:r>
    </w:p>
    <w:p/>
    <w:p>
      <w:r>
        <w:t>**Основни функции:**</w:t>
      </w:r>
    </w:p>
    <w:p>
      <w:r>
        <w:t>- **Внесување податоци:** Кликнете на ќелијата и внесете го текстот или бројот, потоа притиснете Enter.</w:t>
      </w:r>
    </w:p>
    <w:p>
      <w:r>
        <w:t>- **Форматирање:** Можете да го форматирате текстот (големина, боја, фонт) преку менито Home.</w:t>
      </w:r>
    </w:p>
    <w:p>
      <w:r>
        <w:t>- **Формули и функции:** Excel поддржува различни формули (на пример, SUM за собирање броеви).</w:t>
      </w:r>
    </w:p>
    <w:p/>
    <w:p>
      <w:r>
        <w:t>#### Практична Примена во Мрежен Маркетинг</w:t>
      </w:r>
    </w:p>
    <w:p/>
    <w:p>
      <w:r>
        <w:t>Во мрежниот маркетинг, Excel може да се искористи за следење на продажби, управување со контакти и анализа на перформансите на тимот. На пример, можете да креирате листа со имиња на потенцијални клиенти, нивните контакт информации и статус на продажба.</w:t>
      </w:r>
    </w:p>
    <w:p/>
    <w:p>
      <w:r>
        <w:t xml:space="preserve">**Пример:** </w:t>
      </w:r>
    </w:p>
    <w:p>
      <w:r>
        <w:t>Замислете дека работите со Live On Plus и имате список на производи кои ги продавате. Можете да создадете табела со следниве колони: Име на производ, Цена, Количество на залиха, и Продажба. Оваа табела ќе ви помогне да го следите вашиот инвентар и продажба ефективно.</w:t>
      </w:r>
    </w:p>
    <w:p/>
    <w:p>
      <w:r>
        <w:t>#### Ексерциси и Квизови</w:t>
      </w:r>
    </w:p>
    <w:p/>
    <w:p>
      <w:r>
        <w:t>**Ексерцис 1:** Креирајте едноставна табела со имиња и контакт информации на вашите клиенти. Додајте колона за статус на продажба (на пример, "В процес", "Завршено").</w:t>
      </w:r>
    </w:p>
    <w:p/>
    <w:p>
      <w:r>
        <w:t xml:space="preserve">**Квиз:** </w:t>
      </w:r>
    </w:p>
    <w:p>
      <w:r>
        <w:t>1. Што е ќелија во Excel?</w:t>
      </w:r>
    </w:p>
    <w:p>
      <w:r>
        <w:t>2. Како се означуваат редовите и колоните?</w:t>
      </w:r>
    </w:p>
    <w:p>
      <w:r>
        <w:t>3. Со која формула можете да го пресметате збирот на броеви во Excel?</w:t>
      </w:r>
    </w:p>
    <w:p/>
    <w:p>
      <w:r>
        <w:t>**Решенија:**</w:t>
      </w:r>
    </w:p>
    <w:p>
      <w:r>
        <w:t>1. Ќелијата е пресек на колона и ред, со уникатна адреса.</w:t>
      </w:r>
    </w:p>
    <w:p>
      <w:r>
        <w:t>2. Редовите се означени со броеви, а колоните со букви.</w:t>
      </w:r>
    </w:p>
    <w:p>
      <w:r>
        <w:t>3. Формулата за собирање броеви е SUM.</w:t>
      </w:r>
    </w:p>
    <w:p/>
    <w:p>
      <w:r>
        <w:t>#### Дијалози за Дигитална Комуникација</w:t>
      </w:r>
    </w:p>
    <w:p/>
    <w:p>
      <w:r>
        <w:t>**WhatsApp Пример:**</w:t>
      </w:r>
    </w:p>
    <w:p>
      <w:r>
        <w:t>- Вие: "Здраво, дали можам да ви испратам Excel табела со деталите за нашите производи?"</w:t>
      </w:r>
    </w:p>
    <w:p>
      <w:r>
        <w:t>- Клиент: "Да, секако, можете да ми ја испратите на овој број."</w:t>
      </w:r>
    </w:p>
    <w:p/>
    <w:p>
      <w:r>
        <w:t>**Email Пример:**</w:t>
      </w:r>
    </w:p>
    <w:p>
      <w:r>
        <w:t>- Вие: "Почитуван [име], во прилог ви ја испраќам Excel табелата со нашите тековни понуди. Ве молам, известете ме ако имате прашања."</w:t>
      </w:r>
    </w:p>
    <w:p/>
    <w:p>
      <w:r>
        <w:t>#### Чести Грешки и Како да ги Избегнете</w:t>
      </w:r>
    </w:p>
    <w:p/>
    <w:p>
      <w:r>
        <w:t>Една од најчестите грешки е ненамерно менување на формулите. Секогаш запомнете да ги заклучите ќелиите (користејќи $) кога копирате формули за да избегнете грешки.</w:t>
      </w:r>
    </w:p>
    <w:p/>
    <w:p>
      <w:r>
        <w:t>**Совет:** Секогаш чувајте резервна копија на вашите документи за да избегнете загуба на податоци.</w:t>
      </w:r>
    </w:p>
    <w:p/>
    <w:p>
      <w:r>
        <w:t>#### Културни Аспекти во Меѓународниот Бизнис</w:t>
      </w:r>
    </w:p>
    <w:p/>
    <w:p>
      <w:r>
        <w:t>Во меѓународниот бизнис, познавањето на Excel се смета за основна вештина. Културната разлика може да влијае на начинот на кој се презентираат податоци. На пример, додека во некои земји е прифатливо да се користат графикони за визуализација, во други се претпочитаат детални табели.</w:t>
      </w:r>
    </w:p>
    <w:p/>
    <w:p>
      <w:r>
        <w:t>Овој модул е само вовед во можностите на Excel. Со практична примена и континуирано учење, ќе можете да го користите Excel за оптимизирање на вашето секојдневно работење и подобрување на вашите бизнис резултати.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