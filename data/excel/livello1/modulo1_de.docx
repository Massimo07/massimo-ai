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Grundlagen von Excel im Network Marketing**</w:t>
      </w:r>
    </w:p>
    <w:p/>
    <w:p>
      <w:r>
        <w:t>**Einleitung**</w:t>
      </w:r>
    </w:p>
    <w:p/>
    <w:p>
      <w:r>
        <w:t>Willkommen zum ersten Modul Ihres Excel-Kurses! Excel ist ein mächtiges Werkzeug, das Ihnen helfen kann, Daten zu organisieren, zu analysieren und zu präsentieren. Besonders im Bereich des Network Marketings kann Excel Ihre Geschäftsprozesse effizienter gestalten. In diesem Modul werden wir die Grundlagen von Excel erlernen, indem wir uns auf reale Anwendungen im Network Marketing konzentrieren. Lassen Sie uns Schritt für Schritt beginnen.</w:t>
      </w:r>
    </w:p>
    <w:p/>
    <w:p>
      <w:r>
        <w:t>**1. Was ist Excel und warum ist es wichtig?**</w:t>
      </w:r>
    </w:p>
    <w:p/>
    <w:p>
      <w:r>
        <w:t>Excel ist ein Tabellenkalkulationsprogramm von Microsoft, das es Ihnen ermöglicht, Daten in Tabellenform zu erfassen, zu bearbeiten und zu analysieren. Sie können Formeln verwenden, um Berechnungen durchzuführen, Diagramme zu erstellen, um Daten zu visualisieren, und vieles mehr. Im Network Marketing kann Excel verwendet werden, um Vertriebsteams zu verwalten, Einnahmen zu verfolgen und Wachstumsprognosen zu erstellen.</w:t>
      </w:r>
    </w:p>
    <w:p/>
    <w:p>
      <w:r>
        <w:t>**2. Erste Schritte in Excel**</w:t>
      </w:r>
    </w:p>
    <w:p/>
    <w:p>
      <w:r>
        <w:t>Beginnen wir mit dem Öffnen von Excel. Nachdem Sie Excel gestartet haben, sehen Sie eine leere Arbeitsmappe. Diese besteht aus Arbeitsblättern, die in Zellen unterteilt sind. Jede Zelle hat eine eindeutige Adresse, die durch ihren Spaltenbuchstaben und ihre Zeilennummer gekennzeichnet ist, z.B. A1.</w:t>
      </w:r>
    </w:p>
    <w:p/>
    <w:p>
      <w:r>
        <w:t>**Praktische Übung:**</w:t>
      </w:r>
    </w:p>
    <w:p/>
    <w:p>
      <w:r>
        <w:t>- Öffnen Sie Excel.</w:t>
      </w:r>
    </w:p>
    <w:p>
      <w:r>
        <w:t>- Geben Sie in die Zelle A1 "Name" ein und in die Zelle B1 "Verkäufe".</w:t>
      </w:r>
    </w:p>
    <w:p>
      <w:r>
        <w:t>- Füllen Sie die Zellen A2 bis A5 mit den Namen Ihrer Teammitglieder und in B2 bis B5 mit den jeweiligen Verkaufszahlen.</w:t>
      </w:r>
    </w:p>
    <w:p/>
    <w:p>
      <w:r>
        <w:t>**3. Formeln und Funktionen**</w:t>
      </w:r>
    </w:p>
    <w:p/>
    <w:p>
      <w:r>
        <w:t>Formeln sind Berechnungen, die Sie in Excel durchführen können. Beginnen wir mit einer einfachen Addition. Wenn Sie die Gesamtverkäufe berechnen möchten, verwenden Sie die SUMME-Funktion.</w:t>
      </w:r>
    </w:p>
    <w:p/>
    <w:p>
      <w:r>
        <w:t>**Schritt-für-Schritt-Anleitung:**</w:t>
      </w:r>
    </w:p>
    <w:p/>
    <w:p>
      <w:r>
        <w:t>- Klicken Sie auf die Zelle B6.</w:t>
      </w:r>
    </w:p>
    <w:p>
      <w:r>
        <w:t>- Geben Sie die Formel `=SUMME(B2:B5)` ein.</w:t>
      </w:r>
    </w:p>
    <w:p>
      <w:r>
        <w:t>- Drücken Sie die Eingabetaste. Excel berechnet die Summe der Verkäufe automatisch.</w:t>
      </w:r>
    </w:p>
    <w:p/>
    <w:p>
      <w:r>
        <w:t>**4. Diagramme erstellen**</w:t>
      </w:r>
    </w:p>
    <w:p/>
    <w:p>
      <w:r>
        <w:t>Diagramme helfen Ihnen, Ihre Daten visuell zu präsentieren. Lassen Sie uns ein einfaches Säulendiagramm erstellen, um die Verkaufszahlen darzustellen.</w:t>
      </w:r>
    </w:p>
    <w:p/>
    <w:p>
      <w:r>
        <w:t>**Schritt-für-Schritt-Anleitung:**</w:t>
      </w:r>
    </w:p>
    <w:p/>
    <w:p>
      <w:r>
        <w:t>- Wählen Sie den Bereich A1:B5 aus.</w:t>
      </w:r>
    </w:p>
    <w:p>
      <w:r>
        <w:t>- Gehen Sie auf die Registerkarte "Einfügen".</w:t>
      </w:r>
    </w:p>
    <w:p>
      <w:r>
        <w:t>- Wählen Sie "Säulendiagramm" und dann "2D-Säule" aus.</w:t>
      </w:r>
    </w:p>
    <w:p>
      <w:r>
        <w:t>- Excel erstellt automatisch ein Diagramm, das Sie anpassen können.</w:t>
      </w:r>
    </w:p>
    <w:p/>
    <w:p>
      <w:r>
        <w:t>**5. Anwendungen im Network Marketing**</w:t>
      </w:r>
    </w:p>
    <w:p/>
    <w:p>
      <w:r>
        <w:t>Im Network Marketing ist es wichtig, den Überblick über die Leistungen Ihres Teams zu behalten. Sie können mit Excel monatliche Berichte erstellen, um zu sehen, welche Teammitglieder die besten Ergebnisse erzielen. Verwenden Sie dazu Formeln und Diagramme, um Ihre Daten zu analysieren und zu präsentieren.</w:t>
      </w:r>
    </w:p>
    <w:p/>
    <w:p>
      <w:r>
        <w:t>**Dialogbeispiel für WhatsApp:**</w:t>
      </w:r>
    </w:p>
    <w:p/>
    <w:p>
      <w:r>
        <w:t>- Sie: "Hallo [Name], ich habe gerade die Verkaufszahlen in Excel aktualisiert. Sieht aus, als ob du diesen Monat führst! Tolle Arbeit!"</w:t>
      </w:r>
    </w:p>
    <w:p>
      <w:r>
        <w:t>- Teammitglied: "Danke! Excel macht es wirklich einfach, den Überblick zu behalten."</w:t>
      </w:r>
    </w:p>
    <w:p/>
    <w:p>
      <w:r>
        <w:t>**6. Häufige Fehler und wie man sie vermeidet**</w:t>
      </w:r>
    </w:p>
    <w:p/>
    <w:p>
      <w:r>
        <w:t>Ein häufiger Fehler ist die falsche Eingabe von Formeln. Achten Sie darauf, dass Sie die richtige Syntax verwenden und die Zellbezüge korrekt sind. Ein weiterer Fehler ist das Übersehen von Aktualisierungen. Stellen Sie sicher, dass Ihre Daten immer auf dem neuesten Stand sind.</w:t>
      </w:r>
    </w:p>
    <w:p/>
    <w:p>
      <w:r>
        <w:t>**7. Kulturelle Unterschiede im internationalen Geschäft**</w:t>
      </w:r>
    </w:p>
    <w:p/>
    <w:p>
      <w:r>
        <w:t>Beim Arbeiten mit internationalen Teams ist es wichtig, kulturelle Unterschiede zu verstehen. Excel kann in verschiedenen Sprachen verwendet werden, was die Zusammenarbeit erleichtert. Achten Sie darauf, dass Ihre Teammitglieder die gleiche Version von Excel verwenden, um Kompatibilitätsprobleme zu vermeiden.</w:t>
      </w:r>
    </w:p>
    <w:p/>
    <w:p>
      <w:r>
        <w:t>**Quiz mit Lösungen:**</w:t>
      </w:r>
    </w:p>
    <w:p/>
    <w:p>
      <w:r>
        <w:t>**Frage 1:** Was ist der Zweck der SUMME-Funktion?</w:t>
      </w:r>
    </w:p>
    <w:p>
      <w:r>
        <w:t>- a) Daten sortieren</w:t>
      </w:r>
    </w:p>
    <w:p>
      <w:r>
        <w:t>- b) Zahlen addieren</w:t>
      </w:r>
    </w:p>
    <w:p>
      <w:r>
        <w:t>- c) Diagramme erstellen</w:t>
      </w:r>
    </w:p>
    <w:p/>
    <w:p>
      <w:r>
        <w:t>**Antwort:** b) Zahlen addieren</w:t>
      </w:r>
    </w:p>
    <w:p/>
    <w:p>
      <w:r>
        <w:t>**Frage 2:** Wie können Sie ein Diagramm in Excel erstellen?</w:t>
      </w:r>
    </w:p>
    <w:p>
      <w:r>
        <w:t>- a) Indem Sie eine Formel schreiben</w:t>
      </w:r>
    </w:p>
    <w:p>
      <w:r>
        <w:t>- b) Indem Sie den gewünschten Datenbereich auswählen und auf "Einfügen" klicken</w:t>
      </w:r>
    </w:p>
    <w:p>
      <w:r>
        <w:t>- c) Indem Sie eine neue Arbeitsmappe öffnen</w:t>
      </w:r>
    </w:p>
    <w:p/>
    <w:p>
      <w:r>
        <w:t>**Antwort:** b) Indem Sie den gewünschten Datenbereich auswählen und auf "Einfügen" klicken</w:t>
      </w:r>
    </w:p>
    <w:p/>
    <w:p>
      <w:r>
        <w:t>**Abschluss**</w:t>
      </w:r>
    </w:p>
    <w:p/>
    <w:p>
      <w:r>
        <w:t>Sie haben nun die Grundlagen von Excel im Kontext von Network Marketing kennengelernt. Üben Sie regelmäßig, um Ihre Fähigkeiten zu verbessern, und scheuen Sie sich nicht, mit den verschiedenen Funktionen zu experimentieren. Im nächsten Modul werden wir tiefer in die Analyse von Verkaufsdaten eintauchen. Viel Erfolg!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