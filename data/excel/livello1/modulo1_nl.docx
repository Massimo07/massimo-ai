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Introductie tot Excel voor Netwerkmarketing en Digitaal Zakendoen**</w:t>
      </w:r>
    </w:p>
    <w:p/>
    <w:p>
      <w:r>
        <w:t>**Inleiding**</w:t>
      </w:r>
    </w:p>
    <w:p/>
    <w:p>
      <w:r>
        <w:t>Welkom bij Module 1 van ons Excel-cursus. Deze module is ontworpen voor beginners en richt zich op het opbouwen van een sterke basis in Excel, met specifieke toepassingen binnen netwerkmarketing en digitaal zakendoen, met name Live On Plus. Laten we beginnen met een stap-voor-stap gids over hoe je Excel kunt gebruiken om je zakelijke activiteiten te optimaliseren.</w:t>
      </w:r>
    </w:p>
    <w:p/>
    <w:p>
      <w:r>
        <w:t>**Theorie en Praktijk**</w:t>
      </w:r>
    </w:p>
    <w:p/>
    <w:p>
      <w:r>
        <w:t>Excel is een krachtige tool die je helpt bij het organiseren van gegevens, het uitvoeren van berekeningen en het visualiseren van informatie. In de context van netwerkmarketing is het essentieel voor het bijhouden van leads, het beheren van contactgegevens en het analyseren van verkoopprestaties.</w:t>
      </w:r>
    </w:p>
    <w:p/>
    <w:p>
      <w:r>
        <w:t>**Stap 1: Excel openen en navigeren**</w:t>
      </w:r>
    </w:p>
    <w:p/>
    <w:p>
      <w:r>
        <w:t>Open Microsoft Excel door op het Excel-pictogram op je bureaublad of in je programma's te klikken. Zodra Excel is geopend, zie je een leeg werkblad met rijen (horizontaal genummerd) en kolommen (verticaal benoemd met letters).</w:t>
      </w:r>
    </w:p>
    <w:p/>
    <w:p>
      <w:r>
        <w:t>**Stap 2: Basisgegevens invoeren**</w:t>
      </w:r>
    </w:p>
    <w:p/>
    <w:p>
      <w:r>
        <w:t>Begin met het invoeren van eenvoudige gegevens. Klik in cel A1 en typ "Naam", in cel B1 "E-mail" en in cel C1 "Telefoonnummer". Dit zijn de kolommen die je kunt gebruiken om je netwerkcontacten te organiseren.</w:t>
      </w:r>
    </w:p>
    <w:p/>
    <w:p>
      <w:r>
        <w:t>**Voorbeeld in Netwerkmarketing**</w:t>
      </w:r>
    </w:p>
    <w:p/>
    <w:p>
      <w:r>
        <w:t>Stel je voor dat je een lijst hebt van potentiële klanten voor Live On Plus. Je voert hun namen, e-mailadressen en telefoonnummers in de bijbehorende kolommen in. Dit helpt je om eenvoudig contactinformatie te beheren en te sorteren.</w:t>
      </w:r>
    </w:p>
    <w:p/>
    <w:p>
      <w:r>
        <w:t>**Stap 3: Formules gebruiken**</w:t>
      </w:r>
    </w:p>
    <w:p/>
    <w:p>
      <w:r>
        <w:t>Een van de krachtigste functies van Excel is het gebruik van formules om berekeningen uit te voeren. Begin met een eenvoudige som. Typ getallen in de cellen A2 tot A5. Klik vervolgens in cel A6 en typ `=SOM(A2:A5)`. Druk op Enter. Excel berekent automatisch de som van de getallen in de cellen A2 tot A5.</w:t>
      </w:r>
    </w:p>
    <w:p/>
    <w:p>
      <w:r>
        <w:t>**Echte toepassing**</w:t>
      </w:r>
    </w:p>
    <w:p/>
    <w:p>
      <w:r>
        <w:t>Als je een rapport wilt maken van je maandelijkse verkoop, kun je Excel gebruiken om snel de totale omzet te berekenen. Dit is handig om je voortgang bij te houden en je doelen te evalueren.</w:t>
      </w:r>
    </w:p>
    <w:p/>
    <w:p>
      <w:r>
        <w:t>**Stap 4: Grafieken maken**</w:t>
      </w:r>
    </w:p>
    <w:p/>
    <w:p>
      <w:r>
        <w:t>Om gegevens te visualiseren, kun je grafieken maken. Selecteer de gegevens die je wilt weergeven, ga naar het tabblad "Invoegen" en kies een grafiektype, zoals een kolom- of lijndiagram. Grafieken helpen je om trends te identificeren en je gegevens op een visueel aantrekkelijke manier te presenteren.</w:t>
      </w:r>
    </w:p>
    <w:p/>
    <w:p>
      <w:r>
        <w:t>**Echte toepassing**</w:t>
      </w:r>
    </w:p>
    <w:p/>
    <w:p>
      <w:r>
        <w:t>Je kunt een grafiek maken om de groei van je netwerk te tonen of om de prestaties van verschillende teamleden te vergelijken. Dit is nuttig tijdens presentaties of wanneer je je team wilt motiveren.</w:t>
      </w:r>
    </w:p>
    <w:p/>
    <w:p>
      <w:r>
        <w:t>**Eenvoudige oefeningen**</w:t>
      </w:r>
    </w:p>
    <w:p/>
    <w:p>
      <w:r>
        <w:t>1. Voer de namen en verkoopcijfers van vijf teamleden in en bereken het totaal.</w:t>
      </w:r>
    </w:p>
    <w:p>
      <w:r>
        <w:t>2. Maak een grafiek om je wekelijkse verkooptrend te tonen.</w:t>
      </w:r>
    </w:p>
    <w:p/>
    <w:p>
      <w:r>
        <w:t>**Quiz**</w:t>
      </w:r>
    </w:p>
    <w:p/>
    <w:p>
      <w:r>
        <w:t>1. Hoe voer je een somformule in Excel in?</w:t>
      </w:r>
    </w:p>
    <w:p>
      <w:r>
        <w:t>2. Wat is het voordeel van het gebruik van grafieken in Excel?</w:t>
      </w:r>
    </w:p>
    <w:p/>
    <w:p>
      <w:r>
        <w:t>**Oplossingen**</w:t>
      </w:r>
    </w:p>
    <w:p/>
    <w:p>
      <w:r>
        <w:t>1. Typ `=SOM(celbereik)` in de cel waar je het resultaat wilt zien.</w:t>
      </w:r>
    </w:p>
    <w:p>
      <w:r>
        <w:t>2. Grafieken helpen bij het visueel interpreteren van gegevens, waardoor trends en patronen gemakkelijker te herkennen zijn.</w:t>
      </w:r>
    </w:p>
    <w:p/>
    <w:p>
      <w:r>
        <w:t>**Dialogen voor WhatsApp, Telegram, Zoom, Email**</w:t>
      </w:r>
    </w:p>
    <w:p/>
    <w:p>
      <w:r>
        <w:t>- **WhatsApp**: "Hoi team, ik heb net onze verkoopgegevens in een Excel-grafiek gezet. Ziet er geweldig uit! Zal ik het delen?"</w:t>
      </w:r>
    </w:p>
    <w:p>
      <w:r>
        <w:t>- **Telegram**: "Hallo iedereen, ik heb een Excel-bestand gemaakt dat onze leads bijhoudt. Laat het me weten als je een kopie wilt."</w:t>
      </w:r>
    </w:p>
    <w:p>
      <w:r>
        <w:t>- **Zoom**: "Laten we tijdens onze vergadering de Excel-grafieken bekijken om onze prestaties te bespreken."</w:t>
      </w:r>
    </w:p>
    <w:p>
      <w:r>
        <w:t>- **Email**: "Beste [Naam], ik heb de laatste verkoopcijfers in een Excel-document bijgevoegd. Bekijk de grafieken voor een visuele samenvatting."</w:t>
      </w:r>
    </w:p>
    <w:p/>
    <w:p>
      <w:r>
        <w:t>**Veelvoorkomende fouten en hoe ze te vermijden**</w:t>
      </w:r>
    </w:p>
    <w:p/>
    <w:p>
      <w:r>
        <w:t>Een veelvoorkomende fout is het verkeerd typen van formules, zoals vergeten de `=` voor een formule te zetten. Zorg ervoor dat je altijd begint met `=` om Excel te laten weten dat je een berekening wilt uitvoeren. Een andere fout is het niet opslaan van je werk, wat kan leiden tot verlies van gegevens. Sla je bestand regelmatig op door op "Opslaan" te klikken of gebruik de sneltoets Ctrl + S.</w:t>
      </w:r>
    </w:p>
    <w:p/>
    <w:p>
      <w:r>
        <w:t>**Internationale zakelijke cultuur**</w:t>
      </w:r>
    </w:p>
    <w:p/>
    <w:p>
      <w:r>
        <w:t>In internationale zakelijke omgevingen, vooral in digitaal zakendoen, is precisie en professionaliteit in gegevensbeheer cruciaal. Excel wordt wereldwijd erkend als dé tool voor gegevensanalyse en -beheer. Het correct en efficiënt gebruiken van Excel kan je geloofwaardigheid en effectiviteit in internationale settings aanzienlijk verbeteren.</w:t>
      </w:r>
    </w:p>
    <w:p/>
    <w:p>
      <w:r>
        <w:t>**Conclusie**</w:t>
      </w:r>
    </w:p>
    <w:p/>
    <w:p>
      <w:r>
        <w:t>Excel is een onmisbare tool voor iedereen die betrokken is bij netwerkmarketing en digitaal zakendoen. Met de vaardigheden die je in deze module hebt geleerd, ben je goed uitgerust om je gegevens te beheren en je zakelijke activiteiten te optimaliseren. In de volgende modules zullen we dieper ingaan op geavanceerdere functies en toepassingen van Excel.</w:t>
      </w:r>
    </w:p>
    <w:p/>
    <w:p>
      <w:r>
        <w:t>Blijf oefenen en groei verder in je Excel-vaardigheden!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