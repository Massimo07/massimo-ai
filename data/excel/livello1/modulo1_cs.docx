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Excelu pro Network Marketing a Digitální Business**</w:t>
      </w:r>
    </w:p>
    <w:p/>
    <w:p>
      <w:r>
        <w:t>Ahoj a vítejte v prvním modulu našeho kurzu Excelu zaměřeného na začátečníky. Tento modul je navržen tak, aby vám poskytl pevný základ pro používání Excelu v kontextu network marketingu a digitálního businessu, konkrétně s ohledem na platformu Live On Plus. Budeme se snažit vysvětlit každý krok podrobně, abyste se mohli snadno zorientovat a začít efektivně používat Excel ve své práci.</w:t>
      </w:r>
    </w:p>
    <w:p/>
    <w:p>
      <w:r>
        <w:t>**Teoretický úvod**</w:t>
      </w:r>
    </w:p>
    <w:p/>
    <w:p>
      <w:r>
        <w:t>Excel je mocný nástroj, který umožňuje organizovat, analyzovat a vizualizovat data. V kontextu network marketingu můžete Excel využívat pro sledování prodejů, řízení kontaktů a analyzování výkonu vašeho týmu. Představte si, že máte seznam stovek kontaktů, které potřebujete sledovat – Excel vám umožní tyto informace strukturovat a rychle k nim přistupovat.</w:t>
      </w:r>
    </w:p>
    <w:p/>
    <w:p>
      <w:r>
        <w:t>**Praktický úvod**</w:t>
      </w:r>
    </w:p>
    <w:p/>
    <w:p>
      <w:r>
        <w:t>Začněme tím, že otevřeme Excel. Když spustíte Excel, objeví se před vámi prázdný sešit. Sešit je soubor, který obsahuje listy. Každý list je jako stránka, kterou můžete použít k organizaci informací. Pro začátek si vytvoříme jednoduchou tabulku kontaktů.</w:t>
      </w:r>
    </w:p>
    <w:p/>
    <w:p>
      <w:r>
        <w:t>1. **Otevření Excelu a vytvoření nového sešitu:**</w:t>
      </w:r>
    </w:p>
    <w:p>
      <w:r>
        <w:t xml:space="preserve">   - Otevřete aplikaci Excel. Uvidíte možnost vytvořit nový sešit. Klikněte na "Nový sešit".</w:t>
      </w:r>
    </w:p>
    <w:p/>
    <w:p>
      <w:r>
        <w:t>2. **Pojmenování listu:**</w:t>
      </w:r>
    </w:p>
    <w:p>
      <w:r>
        <w:t xml:space="preserve">   - Klikněte pravým tlačítkem na záložku "List1" dole a zvolte "Přejmenovat". Zadejte nový název, například "Kontakty".</w:t>
      </w:r>
    </w:p>
    <w:p/>
    <w:p>
      <w:r>
        <w:t>3. **Vytvoření tabulky:**</w:t>
      </w:r>
    </w:p>
    <w:p>
      <w:r>
        <w:t xml:space="preserve">   - Do buňky A1 zadejte "Jméno".</w:t>
      </w:r>
    </w:p>
    <w:p>
      <w:r>
        <w:t xml:space="preserve">   - Do buňky B1 zadejte "Email".</w:t>
      </w:r>
    </w:p>
    <w:p>
      <w:r>
        <w:t xml:space="preserve">   - Do buňky C1 zadejte "Telefon".</w:t>
      </w:r>
    </w:p>
    <w:p/>
    <w:p>
      <w:r>
        <w:t>4. **Vyplnění dat:**</w:t>
      </w:r>
    </w:p>
    <w:p>
      <w:r>
        <w:t xml:space="preserve">   - Do dalších řádků zadejte informace o vašich kontaktech. Například:</w:t>
      </w:r>
    </w:p>
    <w:p>
      <w:r>
        <w:t xml:space="preserve">     - A2: "Jan Novák", B2: "jan.novak@email.com", C2: "123456789".</w:t>
      </w:r>
    </w:p>
    <w:p/>
    <w:p>
      <w:r>
        <w:t>**Příklad reálného použití ve network marketingu**</w:t>
      </w:r>
    </w:p>
    <w:p/>
    <w:p>
      <w:r>
        <w:t>Představte si, že pracujete s platformou Live On Plus a potřebujete sledovat, jaké produkty vaši zákazníci nakoupili. V Excelu můžete vytvořit tabulku, kde budete mít sloupce pro "Jméno zákazníka", "Produkt", "Datum nákupu" a "Cena". Takto strukturovaná data vám pomohou rychle zjistit, kteří zákazníci opakovaně nakupují, a jaké produkty jsou nejpopulárnější.</w:t>
      </w:r>
    </w:p>
    <w:p/>
    <w:p>
      <w:r>
        <w:t>**Esercizi e kvízy**</w:t>
      </w:r>
    </w:p>
    <w:p/>
    <w:p>
      <w:r>
        <w:t>1. **Úkol:**</w:t>
      </w:r>
    </w:p>
    <w:p>
      <w:r>
        <w:t xml:space="preserve">   - Vytvořte tabulku pro sledování prodejů. Přidejte alespoň 5 řádků dat.</w:t>
      </w:r>
    </w:p>
    <w:p/>
    <w:p>
      <w:r>
        <w:t>2. **Kvíz:**</w:t>
      </w:r>
    </w:p>
    <w:p>
      <w:r>
        <w:t xml:space="preserve">   - Co dělá Excelovým sešitem odlišným od Wordového dokumentu?</w:t>
      </w:r>
    </w:p>
    <w:p/>
    <w:p>
      <w:r>
        <w:t>**Řešení:**</w:t>
      </w:r>
    </w:p>
    <w:p>
      <w:r>
        <w:t>- Excelový sešit je navržen pro práci s daty v tabulkové formě, což umožňuje provádět výpočty a analýzy, zatímco Wordový dokument je určen pro textové dokumenty.</w:t>
      </w:r>
    </w:p>
    <w:p/>
    <w:p>
      <w:r>
        <w:t>**Komunikační scénáře**</w:t>
      </w:r>
    </w:p>
    <w:p/>
    <w:p>
      <w:r>
        <w:t>*WhatsApp/Telegram Dialog:*</w:t>
      </w:r>
    </w:p>
    <w:p>
      <w:r>
        <w:t>- **Vy:** "Ahoj, mohl bys mi prosím poslat seznam kontaktů, abych je mohl přidat do Excelu?"</w:t>
      </w:r>
    </w:p>
    <w:p>
      <w:r>
        <w:t>- **Kolega:** "Samozřejmě, pošlu ti ho hned."</w:t>
      </w:r>
    </w:p>
    <w:p/>
    <w:p>
      <w:r>
        <w:t>*Zoom Meeting:*</w:t>
      </w:r>
    </w:p>
    <w:p>
      <w:r>
        <w:t>- **Vy:** "Dobrý den, dnes vám ukážu, jak sledovat naše prodeje pomocí Excelu."</w:t>
      </w:r>
    </w:p>
    <w:p>
      <w:r>
        <w:t>- **Účastník:** "To zní skvěle, vždy jsem chtěl vědět, jak to dělat efektivněji."</w:t>
      </w:r>
    </w:p>
    <w:p/>
    <w:p>
      <w:r>
        <w:t>*Email:*</w:t>
      </w:r>
    </w:p>
    <w:p>
      <w:r>
        <w:t>- **Předmět:** "Aktualizace Excelového sešitu"</w:t>
      </w:r>
    </w:p>
    <w:p>
      <w:r>
        <w:t>- **Text:** "Dobrý den, posílám aktualizovanou verzi Excelového sešitu s nejnovějšími prodejními daty. Prosím, projděte si ji a dejte mi vědět, pokud máte nějaké dotazy."</w:t>
      </w:r>
    </w:p>
    <w:p/>
    <w:p>
      <w:r>
        <w:t>**Běžné chyby a jak jim předcházet**</w:t>
      </w:r>
    </w:p>
    <w:p/>
    <w:p>
      <w:r>
        <w:t>Jednou z nejčastějších chyb je nesprávné zadání dat, například překlep v emailové adrese. Tomu se můžete vyhnout tím, že budete data pečlivě kontrolovat a používat funkce Excelu, jako jsou ověření dat nebo kontrola pravopisu.</w:t>
      </w:r>
    </w:p>
    <w:p/>
    <w:p>
      <w:r>
        <w:t>**Kultura businessu v mezinárodním kontextu**</w:t>
      </w:r>
    </w:p>
    <w:p/>
    <w:p>
      <w:r>
        <w:t>V mezinárodním businessu je Excel klíčovým nástrojem pro sdílení informací mezi týmy z různých zemí. Je důležité si uvědomit kulturní rozdíly v zadávání dat, například formáty dat a měn, což může ovlivnit způsob, jakým sdílíte a interpretujete data.</w:t>
      </w:r>
    </w:p>
    <w:p/>
    <w:p>
      <w:r>
        <w:t>Tento modul vám poskytl základní znalosti pro začátek práce s Excelem. V dalších modulech se budeme zabývat pokročilejšími funkcemi, které vám umožní ještě efektivněji spravovat vaše data. Děkujeme, že jste se k nám připojili, a těšíme se na další lekci!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