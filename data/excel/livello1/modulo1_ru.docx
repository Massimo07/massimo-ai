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**Модуль 1: Основы работы с Excel для сетевого маркетинга и цифрового бизнеса**</w:t>
      </w:r>
    </w:p>
    <w:p/>
    <w:p>
      <w:r>
        <w:t>Добро пожаловать на первый модуль нашего курса по Excel! Мы начнем с самых базовых понятий, чтобы вы смогли уверенно использовать Excel в вашей повседневной работе в сфере сетевого маркетинга и цифрового бизнеса, особенно в контексте компании Live On Plus.</w:t>
      </w:r>
    </w:p>
    <w:p/>
    <w:p>
      <w:r>
        <w:t>### Теория и практика</w:t>
      </w:r>
    </w:p>
    <w:p/>
    <w:p>
      <w:r>
        <w:t>**Что такое Excel и зачем он нужен?**</w:t>
      </w:r>
    </w:p>
    <w:p/>
    <w:p>
      <w:r>
        <w:t>Excel — это программа для работы с электронными таблицами, которая позволяет организовывать, анализировать и визуализировать данные. В сетевом маркетинге Excel может быть использован для управления контактами, отслеживания продаж, анализа данных о клиентах и построения отчетов.</w:t>
      </w:r>
    </w:p>
    <w:p/>
    <w:p>
      <w:r>
        <w:t>**Интерфейс Excel**</w:t>
      </w:r>
    </w:p>
    <w:p/>
    <w:p>
      <w:r>
        <w:t>Когда вы впервые открываете Excel, вы видите сетку из ячеек, которые организованы в строки и столбцы. Каждая ячейка имеет уникальный адрес, обозначаемый буквой столбца и номером строки, например, A1 или B2.</w:t>
      </w:r>
    </w:p>
    <w:p/>
    <w:p>
      <w:r>
        <w:t>**Основные операции**</w:t>
      </w:r>
    </w:p>
    <w:p/>
    <w:p>
      <w:r>
        <w:t>1. **Ввод данных**: Щелкните по ячейке, чтобы сделать ее активной, и начните вводить данные. Нажмите Enter, чтобы завершить ввод и перейти к следующей ячейке.</w:t>
      </w:r>
    </w:p>
    <w:p/>
    <w:p>
      <w:r>
        <w:t>2. **Форматирование**: Чтобы изменить вид данных (например, сделать текст жирным), выберите ячейку и используйте инструменты на вкладке "Главная".</w:t>
      </w:r>
    </w:p>
    <w:p/>
    <w:p>
      <w:r>
        <w:t>3. **Формулы и функции**: В Excel можно выполнять вычисления, используя формулы. Например, чтобы сложить числа в ячейках A1 и A2, введите в ячейку A3 формулу `=A1+A2`.</w:t>
      </w:r>
    </w:p>
    <w:p/>
    <w:p>
      <w:r>
        <w:t>### Примеры реального использования</w:t>
      </w:r>
    </w:p>
    <w:p/>
    <w:p>
      <w:r>
        <w:t>**Управление контактами**</w:t>
      </w:r>
    </w:p>
    <w:p/>
    <w:p>
      <w:r>
        <w:t>Представьте, что у вас есть список потенциальных клиентов. Вы можете создать таблицу в Excel, где каждая строка будет соответствовать отдельному контакту, а столбцы будут содержать информацию, такую как имя, телефон, e-mail и статус общения.</w:t>
      </w:r>
    </w:p>
    <w:p/>
    <w:p>
      <w:r>
        <w:t>**Анализ продаж**</w:t>
      </w:r>
    </w:p>
    <w:p/>
    <w:p>
      <w:r>
        <w:t>Используйте Excel для отслеживания ваших продаж. Создайте таблицу, в которой вы будете записывать каждую продажу с датой, именем клиента, продуктом и суммой сделки. Это поможет вам увидеть, какие продукты продаются лучше всего и в какие периоды времени.</w:t>
      </w:r>
    </w:p>
    <w:p/>
    <w:p>
      <w:r>
        <w:t>### Упражнения и викторины</w:t>
      </w:r>
    </w:p>
    <w:p/>
    <w:p>
      <w:r>
        <w:t>**Упражнение 1: Создание таблицы контактов**</w:t>
      </w:r>
    </w:p>
    <w:p/>
    <w:p>
      <w:r>
        <w:t>1. Откройте новый документ Excel.</w:t>
      </w:r>
    </w:p>
    <w:p>
      <w:r>
        <w:t>2. В первой строке введите заголовки: Имя, Телефон, Email, Статус.</w:t>
      </w:r>
    </w:p>
    <w:p>
      <w:r>
        <w:t>3. Заполните несколько строк с вымышленными данными.</w:t>
      </w:r>
    </w:p>
    <w:p/>
    <w:p>
      <w:r>
        <w:t>**Викторина**</w:t>
      </w:r>
    </w:p>
    <w:p/>
    <w:p>
      <w:r>
        <w:t>1. Какой адрес будет у ячейки в третьем столбце и пятой строке?</w:t>
      </w:r>
    </w:p>
    <w:p>
      <w:r>
        <w:t xml:space="preserve">   </w:t>
      </w:r>
    </w:p>
    <w:p>
      <w:r>
        <w:t xml:space="preserve">   Ответ: C5</w:t>
      </w:r>
    </w:p>
    <w:p/>
    <w:p>
      <w:r>
        <w:t>**Решение упражнений**</w:t>
      </w:r>
    </w:p>
    <w:p/>
    <w:p>
      <w:r>
        <w:t>Проверьте, правильно ли вы ввели данные в таблицу. Каждая ячейка должна содержать соответствующую информацию.</w:t>
      </w:r>
    </w:p>
    <w:p/>
    <w:p>
      <w:r>
        <w:t>### Диалоги для общения</w:t>
      </w:r>
    </w:p>
    <w:p/>
    <w:p>
      <w:r>
        <w:t>**WhatsApp/Telegram**</w:t>
      </w:r>
    </w:p>
    <w:p/>
    <w:p>
      <w:r>
        <w:t>"Привет, [Имя]! Я только что создал таблицу в Excel для отслеживания наших контактов. Это действительно помогает держать все в порядке. Если хочешь, могу поделиться ею с тобой!"</w:t>
      </w:r>
    </w:p>
    <w:p/>
    <w:p>
      <w:r>
        <w:t>**Zoom**</w:t>
      </w:r>
    </w:p>
    <w:p/>
    <w:p>
      <w:r>
        <w:t>"Давайте откроем наш файл Excel и посмотрим, как мы можем использовать его данные для улучшения нашей стратегии продаж."</w:t>
      </w:r>
    </w:p>
    <w:p/>
    <w:p>
      <w:r>
        <w:t>**Email**</w:t>
      </w:r>
    </w:p>
    <w:p/>
    <w:p>
      <w:r>
        <w:t>"Добрый день, [Имя]. Прикрепляю таблицу с данными о наших клиентах. Обратите внимание на столбец "Статус", который поможет нам определить дальнейшие шаги."</w:t>
      </w:r>
    </w:p>
    <w:p/>
    <w:p>
      <w:r>
        <w:t>### Общие ошибки и их предотвращение</w:t>
      </w:r>
    </w:p>
    <w:p/>
    <w:p>
      <w:r>
        <w:t>**Ошибка 1: Неправильный ввод формул**</w:t>
      </w:r>
    </w:p>
    <w:p/>
    <w:p>
      <w:r>
        <w:t>Многие новички забывают ставить знак равенства перед формулой. Например, вместо `=A1+A2` вводят просто `A1+A2`, что приводит к ошибке.</w:t>
      </w:r>
    </w:p>
    <w:p/>
    <w:p>
      <w:r>
        <w:t>**Как избежать:**</w:t>
      </w:r>
    </w:p>
    <w:p/>
    <w:p>
      <w:r>
        <w:t>Всегда начинайте формулу со знака равенства `=`.</w:t>
      </w:r>
    </w:p>
    <w:p/>
    <w:p>
      <w:r>
        <w:t>### Культурные аспекты международного бизнеса</w:t>
      </w:r>
    </w:p>
    <w:p/>
    <w:p>
      <w:r>
        <w:t>В международном бизнесе важно понимать, как данные могут использоваться для принятия решений. В разных странах могут быть разные подходы к управлению данными. Например, в США акцент на аналитике данных и прогнозировании, в то время как в Европе могут ценить детализацию и прозрачность.</w:t>
      </w:r>
    </w:p>
    <w:p/>
    <w:p>
      <w:r>
        <w:t>### Заключение</w:t>
      </w:r>
    </w:p>
    <w:p/>
    <w:p>
      <w:r>
        <w:t>Теперь вы знакомы с основами работы в Excel. Это мощный инструмент, который поможет вам эффективно управлять данными в сетевом маркетинге. Практикуйтесь, применяйте знания на практике и не стесняйтесь задавать вопросы. Успехов в обучении и бизнесе!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