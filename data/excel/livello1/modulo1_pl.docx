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Moduł 1: Wprowadzenie do Excela</w:t>
      </w:r>
    </w:p>
    <w:p/>
    <w:p>
      <w:r>
        <w:t>## Teoria i praktyka</w:t>
      </w:r>
    </w:p>
    <w:p/>
    <w:p>
      <w:r>
        <w:t>Excel to potężne narzędzie do zarządzania danymi i analizowania informacji, które jest szeroko wykorzystywane w biznesie, w tym w marketingu sieciowym i na platformach takich jak Live On Plus. Na poziomie podstawowym Excel pozwala na wprowadzanie danych, wykonywanie obliczeń oraz tworzenie prostych wykresów. W tym module skupimy się na podstawowych funkcjach i narzędziach, które są niezbędne do efektywnego wykorzystania Excela w codziennej pracy.</w:t>
      </w:r>
    </w:p>
    <w:p/>
    <w:p>
      <w:r>
        <w:t>### Podstawy interfejsu Excela</w:t>
      </w:r>
    </w:p>
    <w:p/>
    <w:p>
      <w:r>
        <w:t>Po otwarciu Excela zobaczysz siatkę komórek, które są zorganizowane w wiersze i kolumny. Wiersze są oznaczone cyframi (1, 2, 3, ...), a kolumny literami (A, B, C, ...). Każda komórka ma unikalny adres, na przykład "A1" oznacza komórkę w kolumnie A i wierszu 1. Pasek narzędzi u góry zawiera różne zakładki, takie jak "Plik", "Wstawianie", "Formuły", które oferują różne funkcje i narzędzia.</w:t>
      </w:r>
    </w:p>
    <w:p/>
    <w:p>
      <w:r>
        <w:t>### Wprowadzanie danych</w:t>
      </w:r>
    </w:p>
    <w:p/>
    <w:p>
      <w:r>
        <w:t>Aby wprowadzić dane do komórki, wystarczy kliknąć na nią i zacząć pisać. Jeśli chcesz przejść do następnej komórki w wierszu, naciśnij klawisz "Tab", a aby przejść do komórki poniżej, naciśnij klawisz "Enter". Możesz także kopiować i wklejać dane używając skrótów klawiszowych Ctrl+C i Ctrl+V.</w:t>
      </w:r>
    </w:p>
    <w:p/>
    <w:p>
      <w:r>
        <w:t>### Proste formuły</w:t>
      </w:r>
    </w:p>
    <w:p/>
    <w:p>
      <w:r>
        <w:t>Excel umożliwia wykonywanie obliczeń przy użyciu formuł. Wszystkie formuły zaczynają się od znaku równości (=). Na przykład, aby dodać dwie liczby w komórkach A1 i A2, wpisz formułę "=A1+A2" w innej komórce. Możesz także używać funkcji takich jak SUMA, ŚREDNIA, MIN, MAX. Przykład: "=SUMA(A1:A10)" zsumuje wartości od komórki A1 do A10.</w:t>
      </w:r>
    </w:p>
    <w:p/>
    <w:p>
      <w:r>
        <w:t>## Przykłady rzeczywiste w marketingu sieciowym</w:t>
      </w:r>
    </w:p>
    <w:p/>
    <w:p>
      <w:r>
        <w:t>W marketingu sieciowym możesz używać Excela do śledzenia danych kontaktowych, sprzedaży czy prowizji. Na przykład, możesz tworzyć arkusze kalkulacyjne, aby monitorować miesięczne wyniki sprzedaży dla każdego członka zespołu, co pomoże w identyfikacji najlepszych sprzedawców i motywacji zespołu.</w:t>
      </w:r>
    </w:p>
    <w:p/>
    <w:p>
      <w:r>
        <w:t>### Przykład: Śledzenie kontaktów</w:t>
      </w:r>
    </w:p>
    <w:p/>
    <w:p>
      <w:r>
        <w:t>Stwórz arkusz kalkulacyjny z kolumnami: Imię, Nazwisko, Email, Telefon, Data kontaktu. Wprowadzaj dane, gdy nawiązujesz nowe kontakty, co pozwoli Ci na łatwe zarządzanie relacjami biznesowymi.</w:t>
      </w:r>
    </w:p>
    <w:p/>
    <w:p>
      <w:r>
        <w:t>## Ćwiczenia i quizy</w:t>
      </w:r>
    </w:p>
    <w:p/>
    <w:p>
      <w:r>
        <w:t>1. **Ćwiczenie**: Wprowadź dane sprzedaży za ostatni miesiąc dla pięciu produktów, a następnie oblicz całkowitą sprzedaż, używając funkcji SUMA.</w:t>
      </w:r>
    </w:p>
    <w:p>
      <w:r>
        <w:t>2. **Quiz**: Jaka jest formuła do obliczenia średniej wartości danych w komórkach od A1 do A5?</w:t>
      </w:r>
    </w:p>
    <w:p/>
    <w:p>
      <w:r>
        <w:t>**Rozwiązanie quizu**: Formuła to "=ŚREDNIA(A1:A5)".</w:t>
      </w:r>
    </w:p>
    <w:p/>
    <w:p>
      <w:r>
        <w:t>## Dialogi rzeczywiste</w:t>
      </w:r>
    </w:p>
    <w:p/>
    <w:p>
      <w:r>
        <w:t>### WhatsApp</w:t>
      </w:r>
    </w:p>
    <w:p/>
    <w:p>
      <w:r>
        <w:t>**Ty**: Cześć, Marta! Czy mogłabyś przesłać mi dane sprzedaży za ten miesiąc w Excelu?</w:t>
      </w:r>
    </w:p>
    <w:p/>
    <w:p>
      <w:r>
        <w:t>**Marta**: Oczywiście, już wysyłam plik na Twojego maila.</w:t>
      </w:r>
    </w:p>
    <w:p/>
    <w:p>
      <w:r>
        <w:t>### Email</w:t>
      </w:r>
    </w:p>
    <w:p/>
    <w:p>
      <w:r>
        <w:t>**Temat**: Prośba o dane sprzedaży</w:t>
      </w:r>
    </w:p>
    <w:p/>
    <w:p>
      <w:r>
        <w:t>**Treść**: Cześć Marku, potrzebuję aktualnych danych sprzedaży. Czy mógłbyś przygotować arkusz Excel z wynikami za ten miesiąc? Dzięki!</w:t>
      </w:r>
    </w:p>
    <w:p/>
    <w:p>
      <w:r>
        <w:t>## Błędy i jak ich unikać</w:t>
      </w:r>
    </w:p>
    <w:p/>
    <w:p>
      <w:r>
        <w:t>Jednym z najczęstszych błędów w Excelu jest wpisywanie błędnych adresów komórek w formułach. Upewnij się, że zawsze sprawdzasz poprawność adresów komórek oraz używasz odpowiednich funkcji. Inny powszechny błąd to kopiowanie formuł bez względnych adresów, co może prowadzić do nieprawidłowych wyników.</w:t>
      </w:r>
    </w:p>
    <w:p/>
    <w:p>
      <w:r>
        <w:t>## Kultura biznesowa międzynarodowa</w:t>
      </w:r>
    </w:p>
    <w:p/>
    <w:p>
      <w:r>
        <w:t>W różnych kulturach biznesowych, umiejętność efektywnego korzystania z Excela jest ceniona jako dowód na dobre umiejętności analityczne i organizacyjne. W międzynarodowym środowisku pracy, znajomość Excela może być kluczowa dla efektywnej komunikacji i współpracy z zespołami na całym świecie.</w:t>
      </w:r>
    </w:p>
    <w:p/>
    <w:p>
      <w:r>
        <w:t>## Podsumowanie</w:t>
      </w:r>
    </w:p>
    <w:p/>
    <w:p>
      <w:r>
        <w:t>Ten moduł wprowadza podstawy Excela, które są niezbędne w codziennej pracy w marketingu sieciowym. Pamiętaj, że praktyka czyni mistrza, więc regularnie ćwicz wprowadzanie danych i tworzenie formuł. W kolejnych modułach będziemy rozwijać te umiejętności i eksplorować bardziej zaawansowane funkcje Excela.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