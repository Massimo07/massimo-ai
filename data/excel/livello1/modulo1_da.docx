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 Kursus: Niveau 1, Modul 1**</w:t>
      </w:r>
    </w:p>
    <w:p/>
    <w:p>
      <w:r>
        <w:t>**Introduktion til Excel**</w:t>
      </w:r>
    </w:p>
    <w:p/>
    <w:p>
      <w:r>
        <w:t>Velkommen til dit første modul i Excel-kursus, niveau 1. I dette modul vil vi dække de grundlæggende funktioner og værktøjer i Excel, og hvordan de kan anvendes specifikt i netværksmarketing og digital forretning, herunder Live On Plus. Vi vil også introducere nogle grundlæggende forretningskulturelle aspekter for at støtte din internationale karriere. Lad os begynde!</w:t>
      </w:r>
    </w:p>
    <w:p/>
    <w:p>
      <w:r>
        <w:t>**Teori: Hvad er Excel?**</w:t>
      </w:r>
    </w:p>
    <w:p/>
    <w:p>
      <w:r>
        <w:t>Excel er et kraftfuldt regnearksprogram udviklet af Microsoft. Det bruges til at organisere, formatere og beregne data med formler ved hjælp af et system af rækker og kolonner. Excel er et uundværligt værktøj i forretningsverdenen, da det gør det muligt at analysere data effektivt og præsentere dem på en visuelt tiltalende måde.</w:t>
      </w:r>
    </w:p>
    <w:p/>
    <w:p>
      <w:r>
        <w:t>I netværksmarketing kan Excel hjælpe dig med at holde styr på kundeoplysninger, salgsdata og kommissionsberegninger. For eksempel kan du bruge Excel til at oprette en liste over potentielle kunder, spore deres købshistorik og beregne din månedlige indtjening.</w:t>
      </w:r>
    </w:p>
    <w:p/>
    <w:p>
      <w:r>
        <w:t>**Praktisk Øvelse: Oprettelse af et Simpelt Regneark**</w:t>
      </w:r>
    </w:p>
    <w:p/>
    <w:p>
      <w:r>
        <w:t>Lad os nu lave en praktisk øvelse. Følg disse trin for at oprette et simpelt regneark, der kan bruges til at følge dine ugentlige salgstal i din netværksmarketingforretning.</w:t>
      </w:r>
    </w:p>
    <w:p/>
    <w:p>
      <w:r>
        <w:t>1. **Åbn Excel**: Start Excel på din computer. Du vil blive mødt med en tom projektmappe.</w:t>
      </w:r>
    </w:p>
    <w:p>
      <w:r>
        <w:t xml:space="preserve">   </w:t>
      </w:r>
    </w:p>
    <w:p>
      <w:r>
        <w:t>2. **Navngiv Ark**: Klik på fanen nederst (standardnavnet er "Ark1") og omdøb det til "Ugentlige Salg".</w:t>
      </w:r>
    </w:p>
    <w:p>
      <w:r>
        <w:t xml:space="preserve">   </w:t>
      </w:r>
    </w:p>
    <w:p>
      <w:r>
        <w:t>3. **Oprettelse af Kolonneoverskrifter**: Klik på celle A1 og skriv "Dato". Klik på celle B1 og skriv "Kunde". Klik på celle C1 og skriv "Produkt". Klik på celle D1 og skriv "Salg (€)".</w:t>
      </w:r>
    </w:p>
    <w:p/>
    <w:p>
      <w:r>
        <w:t>4. **Indtastning af Data**: Start med at indtaste dine salgsdata fra den sidste uge:</w:t>
      </w:r>
    </w:p>
    <w:p>
      <w:r>
        <w:t xml:space="preserve">   - I celle A2 indtaster du "01/10/2023".</w:t>
      </w:r>
    </w:p>
    <w:p>
      <w:r>
        <w:t xml:space="preserve">   - I celle B2 indtaster du "Kunde A".</w:t>
      </w:r>
    </w:p>
    <w:p>
      <w:r>
        <w:t xml:space="preserve">   - I celle C2 indtaster du "Produkt X".</w:t>
      </w:r>
    </w:p>
    <w:p>
      <w:r>
        <w:t xml:space="preserve">   - I celle D2 indtaster du "100".</w:t>
      </w:r>
    </w:p>
    <w:p/>
    <w:p>
      <w:r>
        <w:t>5. **Brug Autosum til at Beregne Totaler**: Klik på celle D8, og brug Autosum-funktionen (findes i fanen "Formler") for automatisk at summere dine salgstal i kolonne D.</w:t>
      </w:r>
    </w:p>
    <w:p/>
    <w:p>
      <w:r>
        <w:t>**Eksempler fra Virkeligheden:**</w:t>
      </w:r>
    </w:p>
    <w:p/>
    <w:p>
      <w:r>
        <w:t>Forestil dig, at du arbejder med Live On Plus og har brug for at rapportere dine månedlige indtægter til dit team. Ved hjælp af Excel kan du hurtigt oprette et regneark, der viser hver kundes køb og din samlede provision. Dette kan hjælpe dig med at identificere de mest værdifulde kunder og tilpasse din salgsstrategi.</w:t>
      </w:r>
    </w:p>
    <w:p/>
    <w:p>
      <w:r>
        <w:t>**Øvelser og Quiz:**</w:t>
      </w:r>
    </w:p>
    <w:p/>
    <w:p>
      <w:r>
        <w:t>1. Opret et regneark med mindst tre rækker af salgsdata.</w:t>
      </w:r>
    </w:p>
    <w:p>
      <w:r>
        <w:t>2. Brug Autosum til at beregne det samlede salg.</w:t>
      </w:r>
    </w:p>
    <w:p>
      <w:r>
        <w:t>3. Opret en enkel graf, der viser salgsudviklingen over tid.</w:t>
      </w:r>
    </w:p>
    <w:p/>
    <w:p>
      <w:r>
        <w:t>**Løsninger:**</w:t>
      </w:r>
    </w:p>
    <w:p/>
    <w:p>
      <w:r>
        <w:t>1. Indtast data i hver række ved at følge trinnene ovenfor.</w:t>
      </w:r>
    </w:p>
    <w:p>
      <w:r>
        <w:t>2. Klik på den tomme celle under dine salgstal og brug Autosum.</w:t>
      </w:r>
    </w:p>
    <w:p>
      <w:r>
        <w:t>3. Marker dine dato- og salgsceller, og gå til fanen "Indsæt" for at vælge "Diagram" og derefter "Linje" for at oprette en graf.</w:t>
      </w:r>
    </w:p>
    <w:p/>
    <w:p>
      <w:r>
        <w:t>**Dialoger til Kommunikation:**</w:t>
      </w:r>
    </w:p>
    <w:p/>
    <w:p>
      <w:r>
        <w:t>*WhatsApp/Telegram:*</w:t>
      </w:r>
    </w:p>
    <w:p/>
    <w:p>
      <w:r>
        <w:t>- "Hej [Navn], jeg har lige sendt dig mit seneste Excel-ark med ugentlige salgstal. Kan du se, om tallene stemmer overens med dine?"</w:t>
      </w:r>
    </w:p>
    <w:p/>
    <w:p>
      <w:r>
        <w:t>*Zoom:*</w:t>
      </w:r>
    </w:p>
    <w:p/>
    <w:p>
      <w:r>
        <w:t>- "Lad os gennemgå Excel-arket sammen; jeg vil vise dig, hvordan vi kan optimere vores salgsrapportering."</w:t>
      </w:r>
    </w:p>
    <w:p/>
    <w:p>
      <w:r>
        <w:t>*Email:*</w:t>
      </w:r>
    </w:p>
    <w:p/>
    <w:p>
      <w:r>
        <w:t>- "Kære [Navn], vedhæftet finder du vores Excel-rapport for denne måneds salg. Lad mig vide, hvis der er noget, der skal justeres."</w:t>
      </w:r>
    </w:p>
    <w:p/>
    <w:p>
      <w:r>
        <w:t>**Almindelige Fejl og Hvordan man Undgår dem:**</w:t>
      </w:r>
    </w:p>
    <w:p/>
    <w:p>
      <w:r>
        <w:t>1. **Forkert Formelindgang**: Sørg for, at dine formler er korrekt indtastet. Tjek, om alle parenteser og cellereferencer er korrekte.</w:t>
      </w:r>
    </w:p>
    <w:p>
      <w:r>
        <w:t xml:space="preserve">   </w:t>
      </w:r>
    </w:p>
    <w:p>
      <w:r>
        <w:t>2. **Manglende Dataopdatering**: Glem ikke at opdatere dit regneark regelmæssigt, så dine analyser er baseret på de nyeste data.</w:t>
      </w:r>
    </w:p>
    <w:p/>
    <w:p>
      <w:r>
        <w:t>**Forretningskultur:**</w:t>
      </w:r>
    </w:p>
    <w:p/>
    <w:p>
      <w:r>
        <w:t>At forstå forskellige forretningskulturer er afgørende, når man arbejder internationalt. Excel er et globalt anerkendt værktøj, der bruges i mange lande, hvilket gør det til en vigtig del af din internationale forretningsstrategi. Sørg for at tilpasse dine Excel-rapporter til lokale standarder og præsentationsmetoder, når du arbejder med internationale partnere.</w:t>
      </w:r>
    </w:p>
    <w:p/>
    <w:p>
      <w:r>
        <w:t>Ved at mestre disse grundlæggende Excel-funktioner kan du forbedre din effektivitet og præcist følge dine forretningsresultater i netværksmarketing. Fortsæt med at øve dig, og du vil snart kunne navigere mere komplekse funktioner i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