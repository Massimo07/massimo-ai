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Základy Excelu pre Network Marketing a Digitálny Biznis**</w:t>
      </w:r>
    </w:p>
    <w:p/>
    <w:p>
      <w:r>
        <w:t>*Úvod do Excelu*</w:t>
      </w:r>
    </w:p>
    <w:p/>
    <w:p>
      <w:r>
        <w:t>Microsoft Excel je jeden z najpoužívanejších nástrojov na spracovanie údajov vo svete podnikania. Jeho schopnosti siahajú od jednoduchých výpočtov až po komplexné analýzy. V tomto module sa zameriame na základy Excelu s praktickými príkladmi z oblasti network marketingu a platformy Live On Plus.</w:t>
      </w:r>
    </w:p>
    <w:p/>
    <w:p>
      <w:r>
        <w:t>**Teória a prax**</w:t>
      </w:r>
    </w:p>
    <w:p/>
    <w:p>
      <w:r>
        <w:t>Excel je tabuľkový procesor, čo znamená, že pracuje s dátami vo forme tabuliek. Základným prvkom tabuliek sú bunky, v ktorých môžete uchovávať text, čísla, vzorce alebo funkcie. Excel umožňuje vykonávať matematické operácie, analyzovať údaje, vytvárať grafy a mnoho ďalšieho.</w:t>
      </w:r>
    </w:p>
    <w:p/>
    <w:p>
      <w:r>
        <w:t>**Praktický príklad: Sledovanie predajov v network marketingu**</w:t>
      </w:r>
    </w:p>
    <w:p/>
    <w:p>
      <w:r>
        <w:t>Predstavte si, že pracujete v network marketingu a potrebujete sledovať predaje svojich produktov. Vytvoríme jednoduchú tabuľku, ktorá vám umožní sledovať, koľko produktov ste predali a aký bol váš celkový zisk.</w:t>
      </w:r>
    </w:p>
    <w:p/>
    <w:p>
      <w:r>
        <w:t>1. **Otvorenie Excelu**: Spustite Microsoft Excel na svojom počítači. Uvidíte prázdny hárok.</w:t>
      </w:r>
    </w:p>
    <w:p/>
    <w:p>
      <w:r>
        <w:t>2. **Vytvorenie tabuľky**: Do bunky A1 napíšte "Produkt", do bunky B1 "Počet predaných kusov" a do bunky C1 "Cena za kus". Do bunky D1 napíšte "Celkový zisk".</w:t>
      </w:r>
    </w:p>
    <w:p/>
    <w:p>
      <w:r>
        <w:t>3. **Zadanie údajov**: Do bunky A2 napíšte názov produktu, napríklad "Krém na pleť". Do bunky B2 zadajte počet predaných kusov, napr. 50. Do bunky C2 zadajte cenu za kus, napr. 10.</w:t>
      </w:r>
    </w:p>
    <w:p/>
    <w:p>
      <w:r>
        <w:t>4. **Výpočet celkového zisku**: Do bunky D2 zadajte vzorec `=B2*C2`. Tento vzorec vynásobí počet predaných kusov cenou za kus, čím získa celkový zisk.</w:t>
      </w:r>
    </w:p>
    <w:p/>
    <w:p>
      <w:r>
        <w:t>5. **Rozšírenie tabuľky**: Podobne môžete pridať ďalšie riadky pre iné produkty.</w:t>
      </w:r>
    </w:p>
    <w:p/>
    <w:p>
      <w:r>
        <w:t>**Esercizi a kvízy**</w:t>
      </w:r>
    </w:p>
    <w:p/>
    <w:p>
      <w:r>
        <w:t>*Úloha 1*: Vytvorte tabuľku pre tri rôzne produkty s rôznymi počtami predaných kusov a cenami. Vypočítajte celkový zisk pre každý produkt.</w:t>
      </w:r>
    </w:p>
    <w:p/>
    <w:p>
      <w:r>
        <w:t>*Riešenie*: Použite rovnaký postup, aký sme si ukázali, a skontrolujte, či ste zadali správne vzorce.</w:t>
      </w:r>
    </w:p>
    <w:p/>
    <w:p>
      <w:r>
        <w:t>**Dialógy pre WhatsApp, Telegram, Zoom, email**</w:t>
      </w:r>
    </w:p>
    <w:p/>
    <w:p>
      <w:r>
        <w:t>*WhatsApp/Telegram Dialóg*:</w:t>
      </w:r>
    </w:p>
    <w:p>
      <w:r>
        <w:t>- **Vy**: "Ahoj, ako sa darí s našimi predajmi tento mesiac?"</w:t>
      </w:r>
    </w:p>
    <w:p>
      <w:r>
        <w:t>- **Partner**: "Ahoj, práve pracujem na analýze v Exceli. Môžeš mi poslať aktuálne čísla predajov?"</w:t>
      </w:r>
    </w:p>
    <w:p>
      <w:r>
        <w:t>- **Vy**: "Jasné, pošlem ti Excel súbor hneď."</w:t>
      </w:r>
    </w:p>
    <w:p/>
    <w:p>
      <w:r>
        <w:t>*Zoom Call*:</w:t>
      </w:r>
    </w:p>
    <w:p>
      <w:r>
        <w:t>- **Vy**: "Dnes sa pozrieme na naše predajné údaje v Exceli. Má niekto otázky predtým, než začneme?"</w:t>
      </w:r>
    </w:p>
    <w:p>
      <w:r>
        <w:t>- **Kolega**: "Áno, ako môžeme pridať nové produkty do našej existujúcej tabuľky?"</w:t>
      </w:r>
    </w:p>
    <w:p>
      <w:r>
        <w:t>- **Vy**: "Jednoducho pridajte nový riadok a zopakujte postup pre výpočet celkového zisku."</w:t>
      </w:r>
    </w:p>
    <w:p/>
    <w:p>
      <w:r>
        <w:t>*Email*:</w:t>
      </w:r>
    </w:p>
    <w:p>
      <w:r>
        <w:t>- **Predmet**: Aktualizácia predajov</w:t>
      </w:r>
    </w:p>
    <w:p>
      <w:r>
        <w:t>- **Obsah**: "Dobrý deň, v prílohe nájdete aktuálnu tabuľku s údajmi o našich predajoch. Prosím, skontrolujte a dajte vedieť, ak máte nejaké otázky."</w:t>
      </w:r>
    </w:p>
    <w:p/>
    <w:p>
      <w:r>
        <w:t>**Bežné chyby a ako sa im vyhnúť**</w:t>
      </w:r>
    </w:p>
    <w:p/>
    <w:p>
      <w:r>
        <w:t>1. **Nesprávne vzorce**: Uistite sa, že vzorce zadávate do správnych buniek a používate správne odkazy na bunky.</w:t>
      </w:r>
    </w:p>
    <w:p>
      <w:r>
        <w:t xml:space="preserve">   </w:t>
      </w:r>
    </w:p>
    <w:p>
      <w:r>
        <w:t>2. **Preklepy v údajoch**: Vždy skontrolujte, či sú zadané údaje správne, aby boli výsledky presné.</w:t>
      </w:r>
    </w:p>
    <w:p/>
    <w:p>
      <w:r>
        <w:t>3. **Neuloženie súboru**: Pravidelne ukladajte svoju prácu, aby ste predišli strate údajov.</w:t>
      </w:r>
    </w:p>
    <w:p/>
    <w:p>
      <w:r>
        <w:t>**Kultúrne aspekty medzinárodného biznisu**</w:t>
      </w:r>
    </w:p>
    <w:p/>
    <w:p>
      <w:r>
        <w:t>Excel je univerzálny nástroj, ktorý sa používa po celom svete. Porozumenie základom Excelu vám pomôže pri komunikácii s medzinárodnými partnermi a klientmi. Schopnosť efektívne prezentovať údaje v Exceli môže zvýšiť vašu dôveryhodnosť a profesionalizmus v očiach zahraničných kolegov.</w:t>
      </w:r>
    </w:p>
    <w:p/>
    <w:p>
      <w:r>
        <w:t xml:space="preserve">Týmto sme ukončili Modul 1 nášho kurzu Excel pre začiatočníkov. Cieľom bolo poskytnúť vám pevné základy, na ktorých môžete stavať ďalej. V ďalšom module sa zameriame na pokročilejšie funkcie a analýzy.  </w:t>
      </w:r>
    </w:p>
    <w:p>
      <w:r>
        <w:t xml:space="preserve">  </w:t>
      </w:r>
    </w:p>
    <w:p>
      <w:r>
        <w:t>Pamätajte, že prax je kľúčová. Čím viac budete pracovať s Excelom, tým pohodlnejšie sa v ňom budete cítiť.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