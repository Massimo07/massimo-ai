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Modul 1: Osnove Excela za Digitalni Marketing i Network Marketing</w:t>
      </w:r>
    </w:p>
    <w:p/>
    <w:p>
      <w:r>
        <w:t>Dobrodošli na prvi modul našeg kursa "Excel". Ovaj modul je osmišljen kako bi vas proveo kroz osnovne koncepte Excela, s posebnim fokusom na praktične primjene u kontekstu network marketinga i poslovanja putem platforme kao što je Live On Plus. Detaljno ćemo pokriti teoriju, primjenu kroz primjere, te uključiti vježbe koje će vam pomoći da učvrstite svoje znanje.</w:t>
      </w:r>
    </w:p>
    <w:p/>
    <w:p>
      <w:r>
        <w:t>### Uvod u Excel</w:t>
      </w:r>
    </w:p>
    <w:p/>
    <w:p>
      <w:r>
        <w:t xml:space="preserve">Excel je moćan alat za proračunske tablice koji omogućava korisnicima da organiziraju podatke, analiziraju ih i vizualiziraju na jednostavan način. U kontekstu network marketinga, Excel se koristi za praćenje prodaje, upravljanje kontaktima, analizu tržišta i još mnogo toga. </w:t>
      </w:r>
    </w:p>
    <w:p/>
    <w:p>
      <w:r>
        <w:t>### Osnovni Pojmovi u Excelu</w:t>
      </w:r>
    </w:p>
    <w:p/>
    <w:p>
      <w:r>
        <w:t>1. **Ćelija**: Osnovna jedinica u Excelu gdje unosite podatke. Svaka ćelija ima jedinstvenu adresu, npr. A1, B2, itd.</w:t>
      </w:r>
    </w:p>
    <w:p>
      <w:r>
        <w:t>2. **Radni list (Sheet)**: Svaki Excel dokument može imati više radnih listova, koji se nalaze na dnu prozora Excela.</w:t>
      </w:r>
    </w:p>
    <w:p>
      <w:r>
        <w:t>3. **Formula**: Matematički izrazi koji omogućavaju izračunavanje vrijednosti na osnovu podataka iz ćelija.</w:t>
      </w:r>
    </w:p>
    <w:p/>
    <w:p>
      <w:r>
        <w:t>### Kreiranje i Upravljanje Podacima</w:t>
      </w:r>
    </w:p>
    <w:p/>
    <w:p>
      <w:r>
        <w:t>Započnimo s osnovama. Otvorite Excel i kreirajte novi radni list. Unesite sljedeće podatke u prve tri kolone:</w:t>
      </w:r>
    </w:p>
    <w:p/>
    <w:p>
      <w:r>
        <w:t>- A1: "Ime"</w:t>
      </w:r>
    </w:p>
    <w:p>
      <w:r>
        <w:t>- B1: "Prodaja"</w:t>
      </w:r>
    </w:p>
    <w:p>
      <w:r>
        <w:t>- C1: "Provizija"</w:t>
      </w:r>
    </w:p>
    <w:p/>
    <w:p>
      <w:r>
        <w:t>U ćelije ispod unesite sljedeće podatke, koji simuliraju prodajne rezultate vašeg tima:</w:t>
      </w:r>
    </w:p>
    <w:p/>
    <w:p>
      <w:r>
        <w:t>- A2: "Ana"</w:t>
      </w:r>
    </w:p>
    <w:p>
      <w:r>
        <w:t>- B2: "200"</w:t>
      </w:r>
    </w:p>
    <w:p>
      <w:r>
        <w:t>- C2: "=B2*0.1" (ovo je formula koja izračunava proviziju kao 10% od prodaje)</w:t>
      </w:r>
    </w:p>
    <w:p/>
    <w:p>
      <w:r>
        <w:t>Ponovite unos podataka za još nekoliko članova tima.</w:t>
      </w:r>
    </w:p>
    <w:p/>
    <w:p>
      <w:r>
        <w:t>### Primjer: Praćenje Prodaje</w:t>
      </w:r>
    </w:p>
    <w:p/>
    <w:p>
      <w:r>
        <w:t>Pretpostavimo da ste menadžer u Live On Plus i želite pratiti prodaju vašeg tima. Koristeći formule, možete automatski izračunati provizije, sumirati ukupne prodaje i generirati izvještaje.</w:t>
      </w:r>
    </w:p>
    <w:p/>
    <w:p>
      <w:r>
        <w:t>1. **Zbrajanje Prodaje**: U ćeliji B10 unesite formulu `=SUM(B2:B9)` kako biste izračunali ukupnu prodaju.</w:t>
      </w:r>
    </w:p>
    <w:p>
      <w:r>
        <w:t>2. **Grafički Prikaz**: Označite ćelije iz A1 do B9, kliknite na "Insert" u glavnom meniju, a zatim izaberite "Chart" kako biste kreirali grafikon koji prikazuje prodajne rezultate.</w:t>
      </w:r>
    </w:p>
    <w:p/>
    <w:p>
      <w:r>
        <w:t>### Vježba za Studente</w:t>
      </w:r>
    </w:p>
    <w:p/>
    <w:p>
      <w:r>
        <w:t xml:space="preserve">Kreirajte radni list s podacima o prodaji za vaš tim. Koristite formule za izračunavanje provizija i ukupne prodaje. Kreirajte grafikon koji vizualizira podatke. </w:t>
      </w:r>
    </w:p>
    <w:p/>
    <w:p>
      <w:r>
        <w:t>### E-mail i Komunikacija putem Platformi</w:t>
      </w:r>
    </w:p>
    <w:p/>
    <w:p>
      <w:r>
        <w:t>U network marketingu, komunikacija je ključna. Evo primjera kako možete koristiti Excel za pripremu podataka za komunikaciju putem emaila:</w:t>
      </w:r>
    </w:p>
    <w:p/>
    <w:p>
      <w:r>
        <w:t>- **Email Šablon**: Kreirajte email šablon u kojem ćete koristiti podatke iz Excela. Na primjer, "Poštovani [Ime], vaša trenutna prodaja iznosi [Prodaja] KM, a vaša provizija je [Provizija] KM."</w:t>
      </w:r>
    </w:p>
    <w:p/>
    <w:p>
      <w:r>
        <w:t>### Česti Greške i Kako ih Izbjeći</w:t>
      </w:r>
    </w:p>
    <w:p/>
    <w:p>
      <w:r>
        <w:t>1. **Pogrešne Formule**: Uvijek provjerite ispravnost formula. Jedna od najčešćih grešaka je korištenje pogrešnih referenci ćelija.</w:t>
      </w:r>
    </w:p>
    <w:p>
      <w:r>
        <w:t>2. **Neispravni Podaci**: Pazite na tipove podataka koje unosite. Brojevi moraju biti u numeričkom formatu kako bi formule ispravno radile.</w:t>
      </w:r>
    </w:p>
    <w:p/>
    <w:p>
      <w:r>
        <w:t>### Kulturni Aspekti u Međunarodnom Poslovanju</w:t>
      </w:r>
    </w:p>
    <w:p/>
    <w:p>
      <w:r>
        <w:t>U međunarodnom poslovanju, Excel se koristi širom svijeta, ali je važno razumjeti kulturne razlike u pristupu podacima i izvještavanju. Na primjer, u nekim kulturama je uobičajeno prikazivati podatke s decimalnim zarezima, dok se u drugima koriste tačke. Budite svjesni ovih razlika prilikom dijeljenja Excel dokumenata s međunarodnim timovima.</w:t>
      </w:r>
    </w:p>
    <w:p/>
    <w:p>
      <w:r>
        <w:t>### Zaključak i Dalji Koraci</w:t>
      </w:r>
    </w:p>
    <w:p/>
    <w:p>
      <w:r>
        <w:t>Ovaj modul vam je pružio osnovne alate i tehnike za korištenje Excela u kontekstu network marketinga. Preporučujemo vam da nastavite s vježbama kako biste dodatno usavršili svoje vještine i pripremili se za složenije izazove u narednim modulima. Koristite ove alate za analizu i optimizaciju vašeg poslovanja, te ostanite otvoreni za učenje novih funkcionalnosti koje Excel nudi.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