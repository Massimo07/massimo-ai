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Модул 1: Въведение в Excel за мрежов маркетинг и дигитален бизнес</w:t>
      </w:r>
    </w:p>
    <w:p/>
    <w:p>
      <w:r>
        <w:t>### Теоретична част</w:t>
      </w:r>
    </w:p>
    <w:p/>
    <w:p>
      <w:r>
        <w:t>**Excel** е мощен инструмент за електронни таблици, който се използва широко в бизнеса за управление на данни, анализи и създаване на отчети. За мрежовия маркетинг и дигиталния бизнес Excel може да бъде изключително полезен за следене на контактите, анализ на продажбите и планиране на маркетингови стратегии.</w:t>
      </w:r>
    </w:p>
    <w:p/>
    <w:p>
      <w:r>
        <w:t>**Основни концепции:**</w:t>
      </w:r>
    </w:p>
    <w:p/>
    <w:p>
      <w:r>
        <w:t>1. **Работна книга и работни листове:** Excel файлът се нарича работна книга и може да съдържа множество работни листове. Всеки работен лист е като отделна страница в книгата и се състои от решетка от колони и редове.</w:t>
      </w:r>
    </w:p>
    <w:p/>
    <w:p>
      <w:r>
        <w:t>2. **Клетки:** Основната единица в Excel е клетката, която се намира на пресечната точка на колона и ред. Всяка клетка има уникален адрес, например A1, B2 и т.н.</w:t>
      </w:r>
    </w:p>
    <w:p/>
    <w:p>
      <w:r>
        <w:t>3. **Формули и функции:** Формулите са математически изрази, които извършват изчисления с данните в клетките. Функциите са предварително дефинирани формули, които опростяват сложни изчисления, като SUM (сума), AVERAGE (средно аритметично) и VLOOKUP (вертикално търсене).</w:t>
      </w:r>
    </w:p>
    <w:p/>
    <w:p>
      <w:r>
        <w:t>### Практическа част</w:t>
      </w:r>
    </w:p>
    <w:p/>
    <w:p>
      <w:r>
        <w:t>#### Пример: Създаване на списък с контакти за мрежов маркетинг</w:t>
      </w:r>
    </w:p>
    <w:p/>
    <w:p>
      <w:r>
        <w:t>1. **Отваряне на нова работна книга:** Отворете Excel и създайте нова работна книга. Запазете я с името "Контакти за мрежов маркетинг".</w:t>
      </w:r>
    </w:p>
    <w:p/>
    <w:p>
      <w:r>
        <w:t>2. **Създаване на работен лист за контакти:** Във работния лист "Контакти" добавете следните заглавия в първия ред: Име, Телефон, Email, Дата на присъединяване, Статус.</w:t>
      </w:r>
    </w:p>
    <w:p/>
    <w:p>
      <w:r>
        <w:t>3. **Въвеждане на данни:** Започнете да въвеждате данни за вашите контакти. Например:</w:t>
      </w:r>
    </w:p>
    <w:p>
      <w:r>
        <w:t xml:space="preserve">   - A2: Иван Иванов</w:t>
      </w:r>
    </w:p>
    <w:p>
      <w:r>
        <w:t xml:space="preserve">   - B2: 0888123456</w:t>
      </w:r>
    </w:p>
    <w:p>
      <w:r>
        <w:t xml:space="preserve">   - C2: ivan@example.com</w:t>
      </w:r>
    </w:p>
    <w:p>
      <w:r>
        <w:t xml:space="preserve">   - D2: 01.01.2023</w:t>
      </w:r>
    </w:p>
    <w:p>
      <w:r>
        <w:t xml:space="preserve">   - E2: Активен</w:t>
      </w:r>
    </w:p>
    <w:p/>
    <w:p>
      <w:r>
        <w:t>4. **Използване на функции:** В клетка F2 въведете формулата `=TODAY()-D2`, за да изчислите колко дни е минало от присъединяването на контакта.</w:t>
      </w:r>
    </w:p>
    <w:p/>
    <w:p>
      <w:r>
        <w:t>### Примери от реалния живот</w:t>
      </w:r>
    </w:p>
    <w:p/>
    <w:p>
      <w:r>
        <w:t>В мрежовия маркетинг данните за контакти и продажби са критично важни. Например, можете да използвате Excel за създаване на отчет за месечните продажби, като използвате функции като SUM за обща сума на продажбите и AVERAGE за средна стойност на продажбите на контакт.</w:t>
      </w:r>
    </w:p>
    <w:p/>
    <w:p>
      <w:r>
        <w:t>### Упражнения и тестове</w:t>
      </w:r>
    </w:p>
    <w:p/>
    <w:p>
      <w:r>
        <w:t>1. **Упражнение:** Създайте таблица с контактите на вашия екип и използвайте функцията COUNT, за да преброите броя на активните членове.</w:t>
      </w:r>
    </w:p>
    <w:p/>
    <w:p>
      <w:r>
        <w:t>**Решение:** Използвайте формула като `=COUNTIF(E2:E10,"Активен")`, за да преброите активните членове.</w:t>
      </w:r>
    </w:p>
    <w:p/>
    <w:p>
      <w:r>
        <w:t>2. **Тест:** Каква е основната разлика между формула и функция в Excel?</w:t>
      </w:r>
    </w:p>
    <w:p/>
    <w:p>
      <w:r>
        <w:t>**Отговор:** Формулата е ръчно създаден израз за изчисления, докато функцията е предварително дефинирана формула в Excel.</w:t>
      </w:r>
    </w:p>
    <w:p/>
    <w:p>
      <w:r>
        <w:t>### Диалози за комуникация</w:t>
      </w:r>
    </w:p>
    <w:p/>
    <w:p>
      <w:r>
        <w:t>**WhatsApp/Telegram:**</w:t>
      </w:r>
    </w:p>
    <w:p/>
    <w:p>
      <w:r>
        <w:t>- **Потребител:** Как мога да използвам Excel за проследяване на контактите си?</w:t>
      </w:r>
    </w:p>
    <w:p>
      <w:r>
        <w:t>- **Отговор:** Можете да създадете таблица с имената, контактите и статуса на всеки член в Excel и да използвате функции за анализ на данните.</w:t>
      </w:r>
    </w:p>
    <w:p/>
    <w:p>
      <w:r>
        <w:t>**Zoom:**</w:t>
      </w:r>
    </w:p>
    <w:p/>
    <w:p>
      <w:r>
        <w:t>- **Въпрос:** Може ли да ми покажете как да направя отчет за продажбите в Excel?</w:t>
      </w:r>
    </w:p>
    <w:p>
      <w:r>
        <w:t>- **Отговор:** Разбира се, първо създайте таблица с данни за продажбите, след което използвайте SUM и AVERAGE, за да събирате и анализирате данните.</w:t>
      </w:r>
    </w:p>
    <w:p/>
    <w:p>
      <w:r>
        <w:t>**Email:**</w:t>
      </w:r>
    </w:p>
    <w:p/>
    <w:p>
      <w:r>
        <w:t>- **Въпрос:** Какви са най-честите грешки при работа с Excel?</w:t>
      </w:r>
    </w:p>
    <w:p>
      <w:r>
        <w:t>- **Отговор:** Най-честите грешки включват неправилно въвеждане на формули, забравяне на запазване на файла и объркване на клетъчните адреси.</w:t>
      </w:r>
    </w:p>
    <w:p/>
    <w:p>
      <w:r>
        <w:t>### Чести грешки и как да ги избегнете</w:t>
      </w:r>
    </w:p>
    <w:p/>
    <w:p>
      <w:r>
        <w:t>1. **Грешки във формулите:** Винаги проверявайте дали формулите са въведени правилно и дали използвате правилните клетъчни адреси.</w:t>
      </w:r>
    </w:p>
    <w:p/>
    <w:p>
      <w:r>
        <w:t>2. **Запазване на работата:** Уверете се, че редовно запазвате работата си, за да избегнете загуба на данни.</w:t>
      </w:r>
    </w:p>
    <w:p/>
    <w:p>
      <w:r>
        <w:t>3. **Форматиране:** Обърнете внимание на форматирането на клетките, особено когато работите с дати и валута.</w:t>
      </w:r>
    </w:p>
    <w:p/>
    <w:p>
      <w:r>
        <w:t>### Културни аспекти на международния бизнес</w:t>
      </w:r>
    </w:p>
    <w:p/>
    <w:p>
      <w:r>
        <w:t>В международния бизнес Excel е стандартен инструмент за комуникация и анализ на данни. Затова е важно да разбирате как да използвате Excel ефективно, за да можете да създавате ясни и професионални отчети, които да бъдат разбрани от международни партньори.</w:t>
      </w:r>
    </w:p>
    <w:p/>
    <w:p>
      <w:r>
        <w:t>С този модул вие направихте първата крачка към овладяване на Excel. В следващия модул ще се задълбочите в използването на по-сложни функции и автоматизация на задачите.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