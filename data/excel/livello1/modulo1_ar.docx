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مقدمة إلى برنامج Excel: المستوى 1، الوحدة 1</w:t>
      </w:r>
    </w:p>
    <w:p/>
    <w:p>
      <w:r>
        <w:t>مرحبا بكم في الوحدة الأولى من دورة Excel للمبتدئين. في هذه الوحدة، سنبدأ بالتعرف على برنامج Excel، وهو أداة قوية تستخدم في إدارة البيانات وتحليلها. يتم استخدام Excel بشكل واسع في جميع أنحاء العالم للأغراض التجارية والمحاسبية، وخاصة في التسويق الشبكي والأعمال الرقمية مثل Live On Plus.</w:t>
      </w:r>
    </w:p>
    <w:p/>
    <w:p>
      <w:r>
        <w:t>### القسم النظري: ما هو Excel؟</w:t>
      </w:r>
    </w:p>
    <w:p/>
    <w:p>
      <w:r>
        <w:t>Excel هو برنامج جداول بيانات تم تطويره بواسطة Microsoft. يسمح للمستخدمين بإنشاء جداول تحتوي على بيانات نصية ورقمية، وإجراء عمليات حسابية، وإنشاء رسوم بيانية لتمثيل البيانات بصريًا. يعتبر Excel أحد الأدوات الأساسية في عالم الأعمال بسبب مرونته وقدرته على التعامل مع كميات كبيرة من البيانات.</w:t>
      </w:r>
    </w:p>
    <w:p/>
    <w:p>
      <w:r>
        <w:t>### القسم العملي: البدء مع Excel</w:t>
      </w:r>
    </w:p>
    <w:p/>
    <w:p>
      <w:r>
        <w:t>#### الخطوة 1: فتح Excel</w:t>
      </w:r>
    </w:p>
    <w:p/>
    <w:p>
      <w:r>
        <w:t>1. ابحث عن أيقونة Excel على جهاز الكمبيوتر الخاص بك وانقر عليها لفتح البرنامج.</w:t>
      </w:r>
    </w:p>
    <w:p>
      <w:r>
        <w:t>2. عند فتح البرنامج، سترى شاشة البداية التي تحتوي على خيارات لإنشاء مصنف جديد أو فتح مصنف موجود.</w:t>
      </w:r>
    </w:p>
    <w:p/>
    <w:p>
      <w:r>
        <w:t>#### الخطوة 2: إنشاء مصنف جديد</w:t>
      </w:r>
    </w:p>
    <w:p/>
    <w:p>
      <w:r>
        <w:t>1. انقر على "مصنف فارغ" لفتح مستند جديد.</w:t>
      </w:r>
    </w:p>
    <w:p>
      <w:r>
        <w:t>2. ستظهر لك ورقة عمل جديدة تتكون من صفوف وأعمدة تشكل شبكة من الخلايا.</w:t>
      </w:r>
    </w:p>
    <w:p/>
    <w:p>
      <w:r>
        <w:t>#### الخطوة 3: إدخال البيانات في الخلايا</w:t>
      </w:r>
    </w:p>
    <w:p/>
    <w:p>
      <w:r>
        <w:t>1. انقر على أي خلية لبدء إدخال البيانات. يمكنك إدخال نصوص أو أرقام.</w:t>
      </w:r>
    </w:p>
    <w:p>
      <w:r>
        <w:t>2. اضغط على "Enter" للانتقال إلى الخلية التالية.</w:t>
      </w:r>
    </w:p>
    <w:p/>
    <w:p>
      <w:r>
        <w:t>#### مثال عملي: إنشاء قائمة عملاء</w:t>
      </w:r>
    </w:p>
    <w:p/>
    <w:p>
      <w:r>
        <w:t>افترض أنك تعمل في التسويق الشبكي وتريد إنشاء قائمة بالعملاء المحتملين مع تفاصيل الاتصال الخاصة بهم.</w:t>
      </w:r>
    </w:p>
    <w:p/>
    <w:p>
      <w:r>
        <w:t>1. في الخلية A1، اكتب "الاسم".</w:t>
      </w:r>
    </w:p>
    <w:p>
      <w:r>
        <w:t>2. في الخلية B1، اكتب "رقم الهاتف".</w:t>
      </w:r>
    </w:p>
    <w:p>
      <w:r>
        <w:t>3. في الخلية C1، اكتب "البريد الإلكتروني".</w:t>
      </w:r>
    </w:p>
    <w:p>
      <w:r>
        <w:t>4. املأ بقية الصفوف بمعلومات العملاء.</w:t>
      </w:r>
    </w:p>
    <w:p/>
    <w:p>
      <w:r>
        <w:t>### الأخطاء الشائعة وكيفية تجنبها</w:t>
      </w:r>
    </w:p>
    <w:p/>
    <w:p>
      <w:r>
        <w:t>- **نسيان حفظ العمل**: تذكر دائمًا حفظ عملك بانتظام لتجنب فقدان البيانات. استخدم الاختصار Ctrl + S للحفظ بسرعة.</w:t>
      </w:r>
    </w:p>
    <w:p>
      <w:r>
        <w:t>- **إدخال بيانات غير صحيحة**: تأكد من التحقق من صحة البيانات المدخلة لتجنب الأخطاء التي قد تؤثر على التحليلات لاحقًا.</w:t>
      </w:r>
    </w:p>
    <w:p/>
    <w:p>
      <w:r>
        <w:t>### محادثات واقعية: التواصل في الأعمال</w:t>
      </w:r>
    </w:p>
    <w:p/>
    <w:p>
      <w:r>
        <w:t>#### مثال على محادثة عبر WhatsApp</w:t>
      </w:r>
    </w:p>
    <w:p/>
    <w:p>
      <w:r>
        <w:t>**أحمد:** مرحبًا نورا، لقد أرسلت لك قائمة العملاء عبر البريد الإلكتروني. هل يمكنك التحقق منها؟</w:t>
      </w:r>
    </w:p>
    <w:p/>
    <w:p>
      <w:r>
        <w:t>**نورا:** شكرًا أحمد، سأراجعها وأعلمك إذا كان هناك أي تحديثات.</w:t>
      </w:r>
    </w:p>
    <w:p/>
    <w:p>
      <w:r>
        <w:t>#### مثال على محادثة عبر Zoom</w:t>
      </w:r>
    </w:p>
    <w:p/>
    <w:p>
      <w:r>
        <w:t>**المضيف:** أود أن أبدأ الاجتماع بشرح كيفية استخدام Excel لإدارة بيانات العملاء. سنبدأ بإنشاء قائمة اتصال بسيطة.</w:t>
      </w:r>
    </w:p>
    <w:p/>
    <w:p>
      <w:r>
        <w:t>### ثقافة الأعمال الدولية</w:t>
      </w:r>
    </w:p>
    <w:p/>
    <w:p>
      <w:r>
        <w:t>في العالم الرقمي والعالمي اليوم، تعتبر القدرة على استخدام أدوات مثل Excel مهارة حيوية. في العديد من الثقافات التجارية، يُنظر إلى الكفاءة في Excel على أنها دلالة على المهارات التحليلية والتنظيمية. في التسويق الشبكي، يمكن استخدام Excel لتحليل بيانات السوق وتحديد الاتجاهات التي تساعد في اتخاذ قرارات مستنيرة.</w:t>
      </w:r>
    </w:p>
    <w:p/>
    <w:p>
      <w:r>
        <w:t>### الأسئلة والتمارين</w:t>
      </w:r>
    </w:p>
    <w:p/>
    <w:p>
      <w:r>
        <w:t>#### السؤال 1: ما هي خطوات إنشاء مصنف جديد في Excel؟</w:t>
      </w:r>
    </w:p>
    <w:p/>
    <w:p>
      <w:r>
        <w:t>#### السؤال 2: كيف يمكنك التأكد من صحة البيانات المدخلة؟</w:t>
      </w:r>
    </w:p>
    <w:p/>
    <w:p>
      <w:r>
        <w:t>#### التمرين: قم بإنشاء جدول يحتوي على ثلاثة أعمدة: "العميل"، "المنتج"، و"سعر الشراء"، واملأه بخمسة صفوف من البيانات.</w:t>
      </w:r>
    </w:p>
    <w:p/>
    <w:p>
      <w:r>
        <w:t>### الحلول</w:t>
      </w:r>
    </w:p>
    <w:p/>
    <w:p>
      <w:r>
        <w:t>- **السؤال 1:** فتح Excel، النقر على "مصنف فارغ"، ثم البدء في إدخال البيانات.</w:t>
      </w:r>
    </w:p>
    <w:p>
      <w:r>
        <w:t>- **السؤال 2:** التحقق من البيانات المدخلة، استخدام الصيغ للتحقق من القيم الرقمية، والحفظ بشكل منتظم.</w:t>
      </w:r>
    </w:p>
    <w:p/>
    <w:p>
      <w:r>
        <w:t>### الخاتمة</w:t>
      </w:r>
    </w:p>
    <w:p/>
    <w:p>
      <w:r>
        <w:t>بإتمامك لهذه الوحدة، تكون قد اكتسبت معرفة أساسية حول كيفية استخدام Excel في إدارة البيانات. تذكر أن الممارسة المستمرة ستساعدك على تحسين مهاراتك وتحقيق أقصى استفادة من هذه الأداة القوية في عملك اليومي وتطوير أعمالك في التسويق الشبكي والأعمال الرقمية.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