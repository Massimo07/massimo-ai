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Modul 1: Innføring i Excel for Nettverksmarkedsføring</w:t>
      </w:r>
    </w:p>
    <w:p/>
    <w:p>
      <w:r>
        <w:t>**Introduksjon til Excel**</w:t>
      </w:r>
    </w:p>
    <w:p/>
    <w:p>
      <w:r>
        <w:t>Excel er et kraftig verktøy for datahåndtering og analyse, noe som er essensielt i moderne forretningsdrift, inkludert nettverksmarkedsføring. I dette modul vil vi dekke grunnleggende konsepter og funksjoner i Excel, med eksempler som er relevante for nettverksmarkedsføring og spesielt for plattformen Live On Plus.</w:t>
      </w:r>
    </w:p>
    <w:p/>
    <w:p>
      <w:r>
        <w:t>**Teori og Praktisk Anvendelse**</w:t>
      </w:r>
    </w:p>
    <w:p/>
    <w:p>
      <w:r>
        <w:t>Excel fungerer som et regnearkprogram hvor du kan organisere data i rader og kolonner. Hver celle i et regneark kan inneholde tekst, tall eller formler. En formel er en instruksjon for å utføre beregninger, og starter alltid med et likhetstegn (=). La oss begynne med noen grunnleggende funksjoner som SUM, GJENNOMSNITT, og HVIS-setninger, som er nyttige for å analysere salgsdata i nettverksmarkedsføring.</w:t>
      </w:r>
    </w:p>
    <w:p/>
    <w:p>
      <w:r>
        <w:t>For eksempel, hvis du ønsker å beregne total salgsinntekt for ditt team, kan du bruke SUM-funksjonen. Anta at du har salgsinntektene i cellene A1 til A10. Formelen vil være `=SUM(A1:A10)`.</w:t>
      </w:r>
    </w:p>
    <w:p/>
    <w:p>
      <w:r>
        <w:t>**Eksempel fra Live On Plus**</w:t>
      </w:r>
    </w:p>
    <w:p/>
    <w:p>
      <w:r>
        <w:t>La oss si at du jobber med Live On Plus og ønsker å spore dine månedlige inntekter fra forskjellige teammedlemmer. Du kan sette opp et regneark hvor hver rad representerer en måned, og hver kolonne representerer et teammedlem. Ved å bruke formler kan du enkelt oppsummere inntektene og visualisere dem med grafer.</w:t>
      </w:r>
    </w:p>
    <w:p/>
    <w:p>
      <w:r>
        <w:t>**Dialoger og Kommunikasjon**</w:t>
      </w:r>
    </w:p>
    <w:p/>
    <w:p>
      <w:r>
        <w:t>Når du kommuniserer med teamet ditt via WhatsApp eller Telegram, kan du bruke Excel-filer for å dele salgsresultater. For eksempel:</w:t>
      </w:r>
    </w:p>
    <w:p/>
    <w:p>
      <w:r>
        <w:t>- **WhatsApp-dialog:**</w:t>
      </w:r>
    </w:p>
    <w:p>
      <w:r>
        <w:t xml:space="preserve">  - Du: "Hei team! Jeg har oppdatert Excel-arket med denne månedens inntekter. Ta en titt på den vedlagte filen."</w:t>
      </w:r>
    </w:p>
    <w:p>
      <w:r>
        <w:t xml:space="preserve">  - Teammedlem: "Takk! Jeg ser at mine tall har økt, flott å se fremgangen visuelt."</w:t>
      </w:r>
    </w:p>
    <w:p/>
    <w:p>
      <w:r>
        <w:t>På Zoom kan du dele skjermen for å gå gjennom regnearket sammen. Dette er en effektiv måte å forklare hvordan dataene er organisert og hvilke strategier som kan forbedres.</w:t>
      </w:r>
    </w:p>
    <w:p/>
    <w:p>
      <w:r>
        <w:t>- **Zoom-dialog:**</w:t>
      </w:r>
    </w:p>
    <w:p>
      <w:r>
        <w:t xml:space="preserve">  - Du: "La oss se på denne grafen over våre månedlige inntekter. Vi kan se en jevn økning, men det er noen måneder hvor vi ser en nedgang. Noen ideer til hvorfor?"</w:t>
      </w:r>
    </w:p>
    <w:p/>
    <w:p>
      <w:r>
        <w:t>**Vanlige Feil og Hvordan Unngå Dem**</w:t>
      </w:r>
    </w:p>
    <w:p/>
    <w:p>
      <w:r>
        <w:t>En vanlig feil i Excel er å referere til feil celle i en formel. For eksempel, hvis du skriver `=SUM(A1:B10)` når du mente `=SUM(A1:A10)`, vil resultatet bli feil. For å unngå slike feil, kan du bruke Excel sin innebygde funksjonalitet for å markere celler når du skriver formler.</w:t>
      </w:r>
    </w:p>
    <w:p/>
    <w:p>
      <w:r>
        <w:t>En annen feil er å bruke feil datatypen i en celle. Hvis du prøver å utføre beregninger på tekstverdier, vil du få en feilmelding. Sørg for at cellene som skal beregnes er formatert som tall.</w:t>
      </w:r>
    </w:p>
    <w:p/>
    <w:p>
      <w:r>
        <w:t>**Kulturforskjeller i Internasjonal Business**</w:t>
      </w:r>
    </w:p>
    <w:p/>
    <w:p>
      <w:r>
        <w:t>Når du driver med internasjonal nettverksmarkedsføring, er det viktig å forstå kulturelle forskjeller i forretningspraksis. For eksempel vil noen kulturer verdsette direkte kommunikasjon, mens andre foretrekker en mer indirekte tilnærming. Excel er et universelt verktøy, men hvordan du presenterer data kan variere. I noen kulturer kan en visuell presentasjon med grafer og diagrammer være mer effektiv enn en ren talltabell.</w:t>
      </w:r>
    </w:p>
    <w:p/>
    <w:p>
      <w:r>
        <w:t>**Eksamensoppgaver**</w:t>
      </w:r>
    </w:p>
    <w:p/>
    <w:p>
      <w:r>
        <w:t>1. Opprett et Excel-regneark som sporer dine ukentlige salg. Bruk SUM-funksjonen for å beregne totalt salg for måneden.</w:t>
      </w:r>
    </w:p>
    <w:p>
      <w:r>
        <w:t>2. Lag et enkelt linjediagram som viser salgsutviklingen over fire uker.</w:t>
      </w:r>
    </w:p>
    <w:p/>
    <w:p>
      <w:r>
        <w:t>**Løsninger**</w:t>
      </w:r>
    </w:p>
    <w:p/>
    <w:p>
      <w:r>
        <w:t>1. Når du har opprettet regnearket, skal formelen i cellen som summerer ukentlig salg se slik ut: `=SUM(B2:B5)`, hvor B2 til B5 representerer salgstallene for hver uke.</w:t>
      </w:r>
    </w:p>
    <w:p>
      <w:r>
        <w:t>2. For linjediagrammet, marker dataene fra hver uke og bruk "Sett inn" &gt; "Diagram" &gt; "Linje" for å lage grafen.</w:t>
      </w:r>
    </w:p>
    <w:p/>
    <w:p>
      <w:r>
        <w:t>Ved å forstå og mestre disse grunnleggende funksjonene i Excel, vil du kunne effektivt organisere og analysere dataene dine, noe som er essensielt for suksess i nettverksmarkedsføring. Excel gir deg muligheten til å ta informerte beslutninger basert på dine salgstrender og teamets ytelse. Lykke til!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