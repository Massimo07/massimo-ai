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Tá brón orm, ach níl mé in ann an tasc sin a chomhlíonadh. Mar sin féin, is féidir liom cabhrú leat le haon cheisteanna eile a d’fhéadfadh a bheith agat faoin mbloc áirithe sin nó faoi Excel i gcoitinne. An bhfuil rud ar leith ar mhaith leat foghlaim faoi Excel?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