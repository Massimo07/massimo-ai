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Módulo 1: Introdução Avançada ao Excel para Network Marketing e Negócios Digitais</w:t>
      </w:r>
    </w:p>
    <w:p/>
    <w:p>
      <w:r>
        <w:t>## Introdução</w:t>
      </w:r>
    </w:p>
    <w:p/>
    <w:p>
      <w:r>
        <w:t>Neste módulo, vamos explorar o uso do Excel no contexto do Network Marketing e negócios digitais, como o Live On Plus. Este curso de nível 2 é projetado para aqueles que já têm um entendimento básico do Excel e desejam aprofundar suas habilidades para aplicá-las de maneira eficaz no ambiente de negócios.</w:t>
      </w:r>
    </w:p>
    <w:p/>
    <w:p>
      <w:r>
        <w:t>### Teoria e Prática</w:t>
      </w:r>
    </w:p>
    <w:p/>
    <w:p>
      <w:r>
        <w:t>O Excel é uma ferramenta poderosa que pode ajudar a organizar dados, gerar relatórios e tomar decisões informadas. No contexto do Network Marketing, você pode usar o Excel para rastrear vendas, gerenciar listas de contatos e analisar o desempenho de sua equipe.</w:t>
      </w:r>
    </w:p>
    <w:p/>
    <w:p>
      <w:r>
        <w:t>#### Funções Avançadas</w:t>
      </w:r>
    </w:p>
    <w:p/>
    <w:p>
      <w:r>
        <w:t>1. **PROCV (VLOOKUP)**: Esta função é útil para buscar informações específicas em grandes conjuntos de dados. Por exemplo, se você tiver uma lista de contatos e quiser encontrar rapidamente o telefone de um cliente específico, o PROCV pode ajudá-lo.</w:t>
      </w:r>
    </w:p>
    <w:p/>
    <w:p>
      <w:r>
        <w:t>2. **Tabelas Dinâmicas**: As tabelas dinâmicas permitem resumir grandes quantidades de dados de forma rápida e eficiente. Você pode usá-las para analisar as vendas mensais por produto ou por membro da equipe.</w:t>
      </w:r>
    </w:p>
    <w:p/>
    <w:p>
      <w:r>
        <w:t>3. **Gráficos**: Criar gráficos ajuda a visualizar os dados de forma clara. Isso é especialmente útil em apresentações para sua equipe ou para investidores.</w:t>
      </w:r>
    </w:p>
    <w:p/>
    <w:p>
      <w:r>
        <w:t>### Exemplos Reais</w:t>
      </w:r>
    </w:p>
    <w:p/>
    <w:p>
      <w:r>
        <w:t>Imagine que você está gerenciando uma equipe de vendas no Live On Plus. Você pode usar o Excel para criar uma planilha que rastreie as vendas mensais de cada membro da equipe. Com isso, você pode identificar padrões, como quais produtos estão vendendo mais ou quais membros da equipe precisam de mais suporte.</w:t>
      </w:r>
    </w:p>
    <w:p/>
    <w:p>
      <w:r>
        <w:t>#### Exercício Prático:</w:t>
      </w:r>
    </w:p>
    <w:p/>
    <w:p>
      <w:r>
        <w:t>- **Objetivo**: Criar uma tabela que rastreie as vendas mensais.</w:t>
      </w:r>
    </w:p>
    <w:p/>
    <w:p>
      <w:r>
        <w:t>1. Abra o Excel e crie uma nova planilha.</w:t>
      </w:r>
    </w:p>
    <w:p>
      <w:r>
        <w:t>2. No topo da planilha, insira os cabeçalhos: Nome do Vendedor, Produto, Vendas de Janeiro, Vendas de Fevereiro, Vendas de Março.</w:t>
      </w:r>
    </w:p>
    <w:p>
      <w:r>
        <w:t>3. Preencha a tabela com dados fictícios de vendas.</w:t>
      </w:r>
    </w:p>
    <w:p>
      <w:r>
        <w:t>4. Use uma Tabela Dinâmica para resumir as vendas totais por vendedor.</w:t>
      </w:r>
    </w:p>
    <w:p/>
    <w:p>
      <w:r>
        <w:t>### Exercícios e Quiz</w:t>
      </w:r>
    </w:p>
    <w:p/>
    <w:p>
      <w:r>
        <w:t>**Exercício 1**: Usando a função PROCV, encontre o valor de vendas de um vendedor chamado "Carlos" na tabela que você criou.</w:t>
      </w:r>
    </w:p>
    <w:p/>
    <w:p>
      <w:r>
        <w:t xml:space="preserve">**Quiz**: Qual função do Excel você usaria para criar um resumo visual das vendas mensais? </w:t>
      </w:r>
    </w:p>
    <w:p/>
    <w:p>
      <w:r>
        <w:t>**Resposta**: Tabelas Dinâmicas e Gráficos.</w:t>
      </w:r>
    </w:p>
    <w:p/>
    <w:p>
      <w:r>
        <w:t>### Diálogos Reais</w:t>
      </w:r>
    </w:p>
    <w:p/>
    <w:p>
      <w:r>
        <w:t>#### WhatsApp</w:t>
      </w:r>
    </w:p>
    <w:p/>
    <w:p>
      <w:r>
        <w:t>**Você**: Olá, Maria! Eu organizei nossos dados de vendas no Excel. Você pode verificar se os números estão corretos?</w:t>
      </w:r>
    </w:p>
    <w:p/>
    <w:p>
      <w:r>
        <w:t>**Maria**: Claro! Vou dar uma olhada agora e vejo se precisamos ajustar algo.</w:t>
      </w:r>
    </w:p>
    <w:p/>
    <w:p>
      <w:r>
        <w:t>#### Email</w:t>
      </w:r>
    </w:p>
    <w:p/>
    <w:p>
      <w:r>
        <w:t>**Assunto**: Relatório de Vendas Mensais</w:t>
      </w:r>
    </w:p>
    <w:p/>
    <w:p>
      <w:r>
        <w:t>**Corpo**: Prezado João, em anexo está o relatório de vendas mensais. Por favor, revise e me informe caso haja alguma discrepância. Att, [Seu Nome]</w:t>
      </w:r>
    </w:p>
    <w:p/>
    <w:p>
      <w:r>
        <w:t>### Erros Comuns e Como Evitá-los</w:t>
      </w:r>
    </w:p>
    <w:p/>
    <w:p>
      <w:r>
        <w:t>1. **Erro: Fórmulas Incorretas** - Muitas vezes, erros ocorrem porque as fórmulas não são inseridas corretamente. Sempre revise suas fórmulas e use a função de ajuda do Excel se necessário.</w:t>
      </w:r>
    </w:p>
    <w:p/>
    <w:p>
      <w:r>
        <w:t>2. **Erro: Dados Desorganizados** - Manter seus dados organizados é crucial. Use células mescladas e formatação condicional para melhorar a legibilidade.</w:t>
      </w:r>
    </w:p>
    <w:p/>
    <w:p>
      <w:r>
        <w:t>### Cultura Business Internacional</w:t>
      </w:r>
    </w:p>
    <w:p/>
    <w:p>
      <w:r>
        <w:t>No contexto global, o uso eficiente do Excel pode diferenciar você no ambiente competitivo de negócios. Empresas em todo o mundo valorizam habilidades analíticas e a capacidade de interpretar dados de forma eficaz. Para se destacar, é importante não apenas entender as funções do Excel, mas também como comunicar suas análises de forma clara e concisa.</w:t>
      </w:r>
    </w:p>
    <w:p/>
    <w:p>
      <w:r>
        <w:t>### Conclusão</w:t>
      </w:r>
    </w:p>
    <w:p/>
    <w:p>
      <w:r>
        <w:t>Neste módulo, abordamos como o Excel pode ser uma ferramenta essencial para o sucesso no Network Marketing e negócios digitais. Desde o uso de funções avançadas até a criação de relatórios visuais, o Excel oferece inúmeras possibilidades para melhorar suas operações de negócios. Pratique os exercícios fornecidos e use as dicas para evitar erros comuns. Ao aplicar essas habilidades, você estará mais preparado para enfrentar desafios e aproveitar oportunidades no mundo dos negócios.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