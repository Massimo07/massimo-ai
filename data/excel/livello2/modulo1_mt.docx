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Modulu 1: Utilizzazzjoni Avvanzata ta' Excel għan-Network Marketing</w:t>
      </w:r>
    </w:p>
    <w:p/>
    <w:p>
      <w:r>
        <w:t>### Introduzzjoni</w:t>
      </w:r>
    </w:p>
    <w:p/>
    <w:p>
      <w:r>
        <w:t>F'dan il-modulu, se nidħlu f'għarfien aktar avvanzat ta' Excel, speċjalment adattat għan-network marketing u l-pjattaforma Live On Plus. Dan il-livell ta' Excel huwa perfett għal dawk li diġà għandhom bażi soda fl-użu tal-programm u jridu jtejbu l-ħiliet tagħhom biex jottimizzaw l-operazzjonijiet tan-negozju diġitali tagħhom. Il-modulu jinkludi teorija, prattika, u ħafna eżempji u eżerċizzji prattiċi.</w:t>
      </w:r>
    </w:p>
    <w:p/>
    <w:p>
      <w:r>
        <w:t>### Teorija u Prattika</w:t>
      </w:r>
    </w:p>
    <w:p/>
    <w:p>
      <w:r>
        <w:t>#### Teorija</w:t>
      </w:r>
    </w:p>
    <w:p/>
    <w:p>
      <w:r>
        <w:t>Excel huwa għodda qawwija għal kull negozju diġitali, inkluż in-network marketing. Għandu l-kapaċità li jimmaniġġja kwantitajiet kbar ta' data, jagħmel kalkoli kumplessi, u joħloq viżwalizzazzjonijiet tad-data li jgħinu biex tieħu deċiżjonijiet informati. F'dan il-modulu, se niffokaw fuq funzjonijiet avvanzati bħal Pivot Tables, VLOOKUP, u l-użu ta' macros.</w:t>
      </w:r>
    </w:p>
    <w:p/>
    <w:p>
      <w:r>
        <w:t>#### Prattika</w:t>
      </w:r>
    </w:p>
    <w:p/>
    <w:p>
      <w:r>
        <w:t>##### Pivot Tables</w:t>
      </w:r>
    </w:p>
    <w:p/>
    <w:p>
      <w:r>
        <w:t>Pivot Tables jintużaw biex jagħmlu analiżi mgħaġġla u flessibbli ta' settijiet kbar ta' data. Per eżempju, f'sistema ta' network marketing, tista' tuża Pivot Tables biex tara kif inbiegħu prodotti differenti fuq perjodu ta' żmien jew kif prestazzjoni ta' membri tim varjat.</w:t>
      </w:r>
    </w:p>
    <w:p/>
    <w:p>
      <w:r>
        <w:t>**Eżempju Prattiku:**</w:t>
      </w:r>
    </w:p>
    <w:p/>
    <w:p>
      <w:r>
        <w:t>Immaġina li għandek spreadsheet b'data ta' bejgħ li tikkonsisti f'kolonni għal "Data tal-Bejgħ", "Isem tal-Prodott", "Kwantità", u "Prezz Totali". Biex toħloq Pivot Table:</w:t>
      </w:r>
    </w:p>
    <w:p/>
    <w:p>
      <w:r>
        <w:t>1. Agħżel il-firxa tad-data tiegħek.</w:t>
      </w:r>
    </w:p>
    <w:p>
      <w:r>
        <w:t>2. Mur fuq "Insert" fil-menu tal-għodda.</w:t>
      </w:r>
    </w:p>
    <w:p>
      <w:r>
        <w:t>3. Agħżel "Pivot Table".</w:t>
      </w:r>
    </w:p>
    <w:p>
      <w:r>
        <w:t>4. Dragga "Isem tal-Prodott" lejn il-kaxxa tar-Rows u "Prezz Totali" lejn il-kaxxa tal-Valuri.</w:t>
      </w:r>
    </w:p>
    <w:p>
      <w:r>
        <w:t>5. Issa tista' tara sommarju ta' bejgħ għal kull prodott.</w:t>
      </w:r>
    </w:p>
    <w:p/>
    <w:p>
      <w:r>
        <w:t>##### VLOOKUP</w:t>
      </w:r>
    </w:p>
    <w:p/>
    <w:p>
      <w:r>
        <w:t>Il-funzjoni VLOOKUP tgħinek tfittex data f'kolonna speċifika u ġġib informazzjoni relatata minn kolonna oħra. Dan huwa utli meta għandek bżonn tiġbor malajr data minn spreadsheets differenti.</w:t>
      </w:r>
    </w:p>
    <w:p/>
    <w:p>
      <w:r>
        <w:t>**Eżempju Prattiku:**</w:t>
      </w:r>
    </w:p>
    <w:p/>
    <w:p>
      <w:r>
        <w:t>Jekk għandek spreadsheet b'ID tal-klijent u f'spreadsheet ieħor għandek ID tal-klijent flimkien ma' informazzjoni ta' kuntatt:</w:t>
      </w:r>
    </w:p>
    <w:p/>
    <w:p>
      <w:r>
        <w:t>1. Uża l-formula: `=VLOOKUP(ID tal-klijent, firxa tad-data, numru tal-kolonna, FALSE)`.</w:t>
      </w:r>
    </w:p>
    <w:p>
      <w:r>
        <w:t>2. Dan iġib l-informazzjoni ta' kuntatt relatata mal-ID tal-klijent speċifiku.</w:t>
      </w:r>
    </w:p>
    <w:p/>
    <w:p>
      <w:r>
        <w:t>### Eżerċizzji u Quiz</w:t>
      </w:r>
    </w:p>
    <w:p/>
    <w:p>
      <w:r>
        <w:t>#### Eżerċizzju</w:t>
      </w:r>
    </w:p>
    <w:p/>
    <w:p>
      <w:r>
        <w:t>1. Oħloq Pivot Table minn dataset ipprovdut u analizza l-bejgħ skont ir-reġjun.</w:t>
      </w:r>
    </w:p>
    <w:p>
      <w:r>
        <w:t>2. Uża VLOOKUP biex tgħaqqad żewġ spreadsheets fejn wieħed fih ID tal-prodott u l-ieħor fih deskrizzjoni tal-prodott.</w:t>
      </w:r>
    </w:p>
    <w:p/>
    <w:p>
      <w:r>
        <w:t>#### Quiz</w:t>
      </w:r>
    </w:p>
    <w:p/>
    <w:p>
      <w:r>
        <w:t>1. X'inhi l-funzjoni primarja ta' Pivot Table f'Excel?</w:t>
      </w:r>
    </w:p>
    <w:p>
      <w:r>
        <w:t>2. Kif tuża VLOOKUP biex issib data minn spreadsheet wieħed għal ieħor?</w:t>
      </w:r>
    </w:p>
    <w:p/>
    <w:p>
      <w:r>
        <w:t>**Soluzzjonijiet:**</w:t>
      </w:r>
    </w:p>
    <w:p/>
    <w:p>
      <w:r>
        <w:t>1. Pivot Table jintuża biex janalizza u tiġbor data fi sommarji.</w:t>
      </w:r>
    </w:p>
    <w:p>
      <w:r>
        <w:t>2. Uża VLOOKUP billi tfittex l-ID jew valur komuni u ġġib il-valuri relatati minn spreadsheets differenti.</w:t>
      </w:r>
    </w:p>
    <w:p/>
    <w:p>
      <w:r>
        <w:t>### Dialogi Reali</w:t>
      </w:r>
    </w:p>
    <w:p/>
    <w:p>
      <w:r>
        <w:t>#### WhatsApp/Telegram</w:t>
      </w:r>
    </w:p>
    <w:p/>
    <w:p>
      <w:r>
        <w:t>**Int:** "Hello, għandi spreadsheet b'lista ta' klijenti u n-numru ta' bejgħ tagħhom. Kif nista' nuża Pivot Table biex nara min huma l-aqwa performers?"</w:t>
      </w:r>
    </w:p>
    <w:p/>
    <w:p>
      <w:r>
        <w:t>**Kollega:** "Hi! Agħżel il-firxa tad-data, imbagħad agħżel 'Insert' u 'Pivot Table'. Poġġi l-ismijiet tal-klijenti fir-Rows u n-numru ta' bejgħ fil-Valuri. Tista' tara sommarji faċli."</w:t>
      </w:r>
    </w:p>
    <w:p/>
    <w:p>
      <w:r>
        <w:t>#### Zoom</w:t>
      </w:r>
    </w:p>
    <w:p/>
    <w:p>
      <w:r>
        <w:t>**Int:** "Tista' tispjegali kif VLOOKUP jgħin fil-ġestjoni ta' data minn diversi spreadsheets f'network marketing?"</w:t>
      </w:r>
    </w:p>
    <w:p/>
    <w:p>
      <w:r>
        <w:t>**Istruttur:** "Certament! VLOOKUP huwa utli biex tgħaqqad data minn diversi sorsi billi tfittex valuri komuni, bħal ID tal-klijent jew tal-prodott."</w:t>
      </w:r>
    </w:p>
    <w:p/>
    <w:p>
      <w:r>
        <w:t>### Errori Komuni u Kif Jevitawhom</w:t>
      </w:r>
    </w:p>
    <w:p/>
    <w:p>
      <w:r>
        <w:t>1. **Errore f'VLOOKUP:** Jekk il-firxa tad-data ma tkunx korretta, il-funzjoni tista' tirritorna "#N/A". Evita billi tiżgura li l-firxa tinkludi l-kolonna li trid tikkonsulta.</w:t>
      </w:r>
    </w:p>
    <w:p/>
    <w:p>
      <w:r>
        <w:t>2. **Pivot Table mhux jaġġorna:** Jekk tagħmel tibdil fid-data oriġinali, trid taġġorna l-Pivot Table manwalment billi tikklikkja "Refresh".</w:t>
      </w:r>
    </w:p>
    <w:p/>
    <w:p>
      <w:r>
        <w:t>### Approfondimenti ta' Kultura Business Internazzjonali</w:t>
      </w:r>
    </w:p>
    <w:p/>
    <w:p>
      <w:r>
        <w:t>F'network marketing internazzjonali, il-ħila li tanalizza data b'mod effettiv tista' tagħti vantaġġ kompetittiv kbir. Skont ir-reġjun jew il-pajjiż, il-mod kif tinġabar u tiġi preżentata d-data jista' jvarja. Għalhekk, l-użu ta' għodod bħal Excel huwa essenzjali biex iżomm il-fluss tan-negozju konsistenti u effiċjenti.</w:t>
      </w:r>
    </w:p>
    <w:p/>
    <w:p>
      <w:r>
        <w:t>### Konklużjoni</w:t>
      </w:r>
    </w:p>
    <w:p/>
    <w:p>
      <w:r>
        <w:t>Dan il-modulu għandu jkun serva biex itejjeb il-kapaċitajiet tiegħek fl-użu ta' Excel għan-network marketing. Bl-użu ta' funzjonijiet avvanzati, tista' tħaffef il-proċess ta' teħid ta' deċiżjonijiet u ttejjeb il-prestazzjoni ġenerali tan-negozju tiegħek fuq Live On Plus. Tħarreġ fl-użu ta' Pivot Tables u VLOOKUP se jżid valur sinifikanti lill-ħiliet diġitali tiegħek.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