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الوحدة 1: مقدمة إلى Excel في التسويق الشبكي والأعمال الرقمية</w:t>
      </w:r>
    </w:p>
    <w:p/>
    <w:p>
      <w:r>
        <w:t>#### مقدمة</w:t>
      </w:r>
    </w:p>
    <w:p>
      <w:r>
        <w:t>مايكروسوفت إكسل هو أداة قوية تساعد في تنظيم البيانات وتحليلها، وهو ضروري في التسويق الشبكي والأعمال الرقمية مثل Live On Plus. في هذه الوحدة، سنقوم بتغطية كيفية استخدام Excel لتحليل البيانات وإعداد التقارير وقيادة القرارات التجارية.</w:t>
      </w:r>
    </w:p>
    <w:p/>
    <w:p>
      <w:r>
        <w:t>#### الجزء النظري</w:t>
      </w:r>
    </w:p>
    <w:p>
      <w:r>
        <w:t>Excel هو برنامج جداول بيانات يتميز بخلايا مرتبة في صفوف وأعمدة. كل خلية يمكن أن تحتوي على نصوص، أرقام، أو صيغ. من خلال هذه الصيغ، يمكن القيام بحسابات معقدة وتحليل البيانات بسهولة.</w:t>
      </w:r>
    </w:p>
    <w:p/>
    <w:p>
      <w:r>
        <w:t>##### المفاهيم الأساسية:</w:t>
      </w:r>
    </w:p>
    <w:p>
      <w:r>
        <w:t>1. **الخلايا**: هي الوحدات الأساسية في Excel حيث تتم كتابة البيانات.</w:t>
      </w:r>
    </w:p>
    <w:p>
      <w:r>
        <w:t>2. **الصيغ**: تعبيرات رياضية تُستخدم لحساب القيم. على سبيل المثال، لحساب مجموع عمود من الأرقام، يمكنك استخدام الصيغة =SUM(A1:A10).</w:t>
      </w:r>
    </w:p>
    <w:p>
      <w:r>
        <w:t>3. **الجداول**: تساعدك الجداول في تنظيم البيانات بشكل أكثر كفاءة من خلال فرز وتصفية البيانات.</w:t>
      </w:r>
    </w:p>
    <w:p>
      <w:r>
        <w:t>4. **المخططات**: تُستخدم لتمثيل البيانات بصريًا، مما يسهل فهم الاتجاهات والأنماط.</w:t>
      </w:r>
    </w:p>
    <w:p/>
    <w:p>
      <w:r>
        <w:t>#### التطبيق العملي</w:t>
      </w:r>
    </w:p>
    <w:p>
      <w:r>
        <w:t>لنفترض أنك تعمل في التسويق الشبكي لشركة Live On Plus وتحتاج لتحليل أداء فريقك. يمكنك استخدام Excel لتتبع مبيعات كل عضو في الفريق وإنشاء تقارير شهرية.</w:t>
      </w:r>
    </w:p>
    <w:p/>
    <w:p>
      <w:r>
        <w:t>##### خطوات عملية:</w:t>
      </w:r>
    </w:p>
    <w:p>
      <w:r>
        <w:t>1. **إدخال البيانات**: افتح Excel وأدخل أسماء أعضاء الفريق في العمود A، والمبيعات الشهرية في العمود B.</w:t>
      </w:r>
    </w:p>
    <w:p>
      <w:r>
        <w:t>2. **استخدام الصيغ**: احسب إجمالي المبيعات باستخدام الصيغة =SUM(B2:B10).</w:t>
      </w:r>
    </w:p>
    <w:p>
      <w:r>
        <w:t>3. **إنشاء مخطط**: حدد البيانات وانتقل إلى علامة التبويب "Insert"، ثم اختر نوع المخطط المناسب، مثل المخطط العمودي.</w:t>
      </w:r>
    </w:p>
    <w:p>
      <w:r>
        <w:t>4. **تحليل البيانات**: استخدم أدوات الفرز والتصفية لتحليل الأداء حسب الفترات الزمنية أو الأفراد.</w:t>
      </w:r>
    </w:p>
    <w:p/>
    <w:p>
      <w:r>
        <w:t>#### أمثلة حقيقية</w:t>
      </w:r>
    </w:p>
    <w:p>
      <w:r>
        <w:t>تخيل أنك تلقيت رسالة على واتساب من أحد أعضاء فريقك يسألك عن كيفية تحسين أدائه. باستخدام Excel، يمكنك إنشاء تقرير يوضح مجالات القوة ونقاط التحسين لكل عضو، ومن ثم مشاركته عبر البريد الإلكتروني أو زووم لعرض النتائج ومناقشة الخطط المستقبلية.</w:t>
      </w:r>
    </w:p>
    <w:p/>
    <w:p>
      <w:r>
        <w:t>#### تدريبات وتمارين</w:t>
      </w:r>
    </w:p>
    <w:p>
      <w:r>
        <w:t>**تمرين 1**: قم بإدخال بيانات وهمية لمبيعات فريقك لشهر واحد واحسب إجمالي المبيعات ومتوسط المبيعات لكل عضو.</w:t>
      </w:r>
    </w:p>
    <w:p/>
    <w:p>
      <w:r>
        <w:t>**تمرين 2**: أنشئ مخططًا يوضح المقارنة بين أداء الأعضاء في الشهر الحالي والشهر السابق.</w:t>
      </w:r>
    </w:p>
    <w:p/>
    <w:p>
      <w:r>
        <w:t>##### حلول التمارين:</w:t>
      </w:r>
    </w:p>
    <w:p>
      <w:r>
        <w:t>- **تمرين 1**: استخدم الصيغة =SUM(B2:B10) لإجمالي المبيعات و=AVERAGE(B2:B10) لمتوسط المبيعات.</w:t>
      </w:r>
    </w:p>
    <w:p>
      <w:r>
        <w:t>- **تمرين 2**: بعد إدخال البيانات للشهرين، حدد كليهما وأنشئ مخططًا خطيًا لمقارنة الأداء.</w:t>
      </w:r>
    </w:p>
    <w:p/>
    <w:p>
      <w:r>
        <w:t>#### حوارات واقعية</w:t>
      </w:r>
    </w:p>
    <w:p>
      <w:r>
        <w:t>**واتساب**:</w:t>
      </w:r>
    </w:p>
    <w:p>
      <w:r>
        <w:t>- العضو: مرحبًا، كيف يمكنني تحسين أدائي في المبيعات؟</w:t>
      </w:r>
    </w:p>
    <w:p>
      <w:r>
        <w:t>- أنت: مرحبًا، سأرسل لك تقريرًا عبر البريد الإلكتروني يوضح نقاط القوة ومجالات التحسين.</w:t>
      </w:r>
    </w:p>
    <w:p/>
    <w:p>
      <w:r>
        <w:t>**زووم**:</w:t>
      </w:r>
    </w:p>
    <w:p>
      <w:r>
        <w:t>- أنت: دعونا نبدأ اجتماعنا بتحليل بيانات الشهر الماضي. لقد قمت بإنشاء مخطط في Excel يمكننا من خلاله رؤية الاتجاهات بسهولة.</w:t>
      </w:r>
    </w:p>
    <w:p/>
    <w:p>
      <w:r>
        <w:t>#### الأخطاء الشائعة وكيفية تجنبها</w:t>
      </w:r>
    </w:p>
    <w:p>
      <w:r>
        <w:t>- **نسيان حفظ العمل**: تأكد من حفظ ملف Excel بشكل دوري لتجنب فقدان البيانات.</w:t>
      </w:r>
    </w:p>
    <w:p>
      <w:r>
        <w:t>- **الأخطاء في الصيغ**: تحقق دائمًا من الصيغ للتأكد من أنها تشير إلى الخلايا الصحيحة. استخدام الدوال المدمجة مثل SUM وAVERAGE يمكن أن يقلل من الأخطاء.</w:t>
      </w:r>
    </w:p>
    <w:p/>
    <w:p>
      <w:r>
        <w:t>#### الثقافة التجارية الدولية</w:t>
      </w:r>
    </w:p>
    <w:p>
      <w:r>
        <w:t>فهم الثقافات المختلفة يمكن أن يعزز من كفاءة عملك في التسويق الشبكي. على سبيل المثال، في بعض الثقافات، يعتبر التواصل المباشر والمفتوح أمرًا مهمًا، بينما في ثقافات أخرى، قد يكون من الأفضل استخدام وسائل تواصل غير مباشرة. استخدام أدوات مثل Excel لمشاركة التقارير يمكن أن يساعد في توفير معلومات موثوقة وموضوعية تعزز الثقة بين أعضاء الفريق عبر الثقافات المختلفة.</w:t>
      </w:r>
    </w:p>
    <w:p/>
    <w:p>
      <w:r>
        <w:t>### خاتمة</w:t>
      </w:r>
    </w:p>
    <w:p>
      <w:r>
        <w:t>يعد Excel أداة لا غنى عنها في التسويق الشبكي والأعمال الرقمية. من خلال تعلم كيفية استخدامه بفعالية، يمكنك تحسين تحليل الأداء واتخاذ قرارات مستنيرة تقود عملك نحو النجاح. في الوحدة التالية، سنتناول طرقًا متقدمة لتحليل البيانات باستخدام أدوات Excel المدمجة.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