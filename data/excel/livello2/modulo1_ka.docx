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**მოდული 1: Excel-ის საფუძვლები Network Marketing და Live On Plus**</w:t>
      </w:r>
    </w:p>
    <w:p/>
    <w:p>
      <w:r>
        <w:t>**თეორია და პრაქტიკა**</w:t>
      </w:r>
    </w:p>
    <w:p/>
    <w:p>
      <w:r>
        <w:t>Excel არის მონაცემთა მართვისა და ანალიზის მძლავრი ინსტრუმენტი, რომელიც ფართოდ გამოიყენება ბიზნესში, მათ შორის network marketing-ში. მისი მეშვეობით შეგიძლიათ შექმნათ ცხრილები, გაანალიზოთ მონაცემები და წარმოადგინოთ შედეგები გრაფიკულად. ამ მოდულში ჩვენ განვიხილავთ Excel-ის ძირითად ფუნქციებს, რომლებიც დაგეხმარებათ თქვენი network marketing და Live On Plus საქმიანობის გაუმჯობესებაში.</w:t>
      </w:r>
    </w:p>
    <w:p/>
    <w:p>
      <w:r>
        <w:t>**ნაბიჯი 1: Excel-ის ინტერფეისი**</w:t>
      </w:r>
    </w:p>
    <w:p/>
    <w:p>
      <w:r>
        <w:t>პირველი ნაბიჯი Excel-ის ინტერფეისის გაცნობაა. როდესაც Excel გახსნით, დაინახავთ ცარიელ სამუშაო ფურცელს, რომელიც შედგება უჯრედებისგან. თითოეული უჯრედი განლაგებულია სვეტებისა და მწკრივების მიხედვით. სვეტები აღნიშნულია ასოებით (A, B, C...) და მწკრივები რიცხვებით (1, 2, 3...). უჯრედების შერჩევა ხდება სვეტისა და მწკრივის კვეთის წერტილზე, მაგალითად A1, B2 და ა.შ.</w:t>
      </w:r>
    </w:p>
    <w:p/>
    <w:p>
      <w:r>
        <w:t>**ნაბიჯი 2: მონაცემების შეყვანა**</w:t>
      </w:r>
    </w:p>
    <w:p/>
    <w:p>
      <w:r>
        <w:t>მონაცემების შეყვანა ძალიან მარტივია. უბრალოდ აირჩიეთ საჭირო უჯრედი და შეიყვანეთ მონაცემები. მაგალითად, შეგიძლიათ შეიყვანოთ network marketing-ის გაყიდვების მონაცემები, როგორიცაა პროდუქტის სახელი, რაოდენობა, ფასი და ა.შ. მაგალითად:</w:t>
      </w:r>
    </w:p>
    <w:p/>
    <w:p>
      <w:r>
        <w:t>- A1: პროდუქტის სახელი</w:t>
      </w:r>
    </w:p>
    <w:p>
      <w:r>
        <w:t>- B1: რაოდენობა</w:t>
      </w:r>
    </w:p>
    <w:p>
      <w:r>
        <w:t>- C1: ფასი</w:t>
      </w:r>
    </w:p>
    <w:p/>
    <w:p>
      <w:r>
        <w:t>**ნაბიჯი 3: ფორმულების გამოყენება**</w:t>
      </w:r>
    </w:p>
    <w:p/>
    <w:p>
      <w:r>
        <w:t>Excel-ის ერთ-ერთი ყველაზე ძლიერი ფუნქცია ფორმულებია, რომლებიც საშუალებას გაძლევთ ავტომატურად გამოთვალოთ მონაცემები. მაგალითად, თუ გსურთ გაყიდვების საერთო ღირებულების გამოთვლა, გამოიყენეთ ფორმულა:</w:t>
      </w:r>
    </w:p>
    <w:p/>
    <w:p>
      <w:r>
        <w:t>`=B2*C2`</w:t>
      </w:r>
    </w:p>
    <w:p/>
    <w:p>
      <w:r>
        <w:t>ეს ფორმულა გამრავლებს B2 უჯრედის მნიშვნელობას C2 უჯრედის მნიშვნელობაზე და გაჩვენებთ შედეგს. თუ გაქვთ რამდენიმე პროდუქტი, შეგიძლიათ ფორმულა გაავრცელოთ ყველა მწკრივზე.</w:t>
      </w:r>
    </w:p>
    <w:p/>
    <w:p>
      <w:r>
        <w:t>**ნაბიჯი 4: მონაცემთა ანალიზი**</w:t>
      </w:r>
    </w:p>
    <w:p/>
    <w:p>
      <w:r>
        <w:t>Excel-ში შეგიძლიათ გამოიყენოთ ფუნქციები, როგორიცაა `SUM()`, `AVERAGE()`, `MAX()`, `MIN()` და სხვები, რათა გააანალიზოთ თქვენი network marketing მონაცემები. მაგალითად, გაყიდვების ჯამური რაოდენობის გამოსათვლელად შეგიძლიათ გამოიყენოთ:</w:t>
      </w:r>
    </w:p>
    <w:p/>
    <w:p>
      <w:r>
        <w:t>`=SUM(B2:B10)`</w:t>
      </w:r>
    </w:p>
    <w:p/>
    <w:p>
      <w:r>
        <w:t>ეს ფორმულა ჯამს B2-დან B10-მდე უჯრედების ყველა მნიშვნელობას.</w:t>
      </w:r>
    </w:p>
    <w:p/>
    <w:p>
      <w:r>
        <w:t>**ნაბიჯი 5: გრაფიკული წარმოდგენა**</w:t>
      </w:r>
    </w:p>
    <w:p/>
    <w:p>
      <w:r>
        <w:t>მონაცემების ვიზუალიზაცია მნიშვნელოვანია. Excel გაძლევთ საშუალებას შექმნათ გრაფიკები, როგორიცაა სვეტური დიაგრამა, ხაზის დიაგრამა და პაი დიაგრამა. ეს საშუალებას გაძლევთ სწრაფად და მარტივად წარმოადგინოთ მონაცემების ტენდენციები და შედარებები.</w:t>
      </w:r>
    </w:p>
    <w:p/>
    <w:p>
      <w:r>
        <w:t>**რეალური მაგალითი: Live On Plus**</w:t>
      </w:r>
    </w:p>
    <w:p/>
    <w:p>
      <w:r>
        <w:t>Live On Plus-ის network marketing საქმიანობაში შეგიძლიათ გამოიყენოთ Excel თქვენი პარტნიორების შესრულების გასაანალიზებლად. მაგალითად, შექმენით ცხრილი, სადაც იქნება თითოეული პარტნიორის გაყიდვები, ახალი რეკრუტების რაოდენობა და ბონუსები. ეს დაგეხმარებათ განსაზღვროთ, ვინ არის ყველაზე ეფექტური და სად არის საჭირო დამატებითი წვრთნა.</w:t>
      </w:r>
    </w:p>
    <w:p/>
    <w:p>
      <w:r>
        <w:t>**სავარჯიშოები და ტესტები**</w:t>
      </w:r>
    </w:p>
    <w:p/>
    <w:p>
      <w:r>
        <w:t>1. შეიყვანეთ თქვენი network marketing ბიზნესის მონაცემები Excel-ში (პროდუქტის სახელი, რაოდენობა, ფასი) და გამოთვალეთ საერთო გაყიდვები.</w:t>
      </w:r>
    </w:p>
    <w:p>
      <w:r>
        <w:t>2. შექმენით სვეტური დიაგრამა, რომელიც აჩვენებს თითოეული პროდუქტის გაყიდვების რაოდენობას.</w:t>
      </w:r>
    </w:p>
    <w:p>
      <w:r>
        <w:t>3. გამოიყენეთ `AVERAGE()` ფუნქცია, რათა გამოთვალოთ საშუალო ფასი თითოეული პროდუქტისათვის.</w:t>
      </w:r>
    </w:p>
    <w:p/>
    <w:p>
      <w:r>
        <w:t>**ხშირი შეცდომები და როგორ ავიცილოთ ისინი**</w:t>
      </w:r>
    </w:p>
    <w:p/>
    <w:p>
      <w:r>
        <w:t>1. **ფორმულების არასწორი შეყვანა** – დარწმუნდით, რომ ფორმულები სწორადაა შეყვანილი და რომ ყველა საჭირო უჯრედი სწორადაა მითითებული.</w:t>
      </w:r>
    </w:p>
    <w:p>
      <w:r>
        <w:t>2. **მონაცემების არასწორი ფორმატირება** – ყურადღება მიაქციეთ, რომ მონაცემები იყოს სწორად ფორმატირებული, მაგალითად, თანხა უნდა იყოს მონიშნული როგორც ვალუტა.</w:t>
      </w:r>
    </w:p>
    <w:p>
      <w:r>
        <w:t>3. **გრაფიკების შექმნისას მონაცემების არასწორი შერჩევა** – დარწმუნდით, რომ გრაფიკისთვის სწორად არის შერჩეული ყველა საჭირო სვეტი და მწკრივი.</w:t>
      </w:r>
    </w:p>
    <w:p/>
    <w:p>
      <w:r>
        <w:t>**ბიზნეს კულტურის საერთაშორისო ასპექტები**</w:t>
      </w:r>
    </w:p>
    <w:p/>
    <w:p>
      <w:r>
        <w:t>ბიზნეს კულტურა მნიშვნელოვნად განსხვავდება სხვადასხვა ქვეყანაში. Excel-ის გამოყენებისას მნიშვნელოვანია იცოდეთ, რომ ზოგიერთი მონაცემი, როგორიცაა ვალუტა და თარიღი, შეიძლება განსხვავებულად იყოს ფორმატირებული სხვადასხვა რეგიონში. საერთაშორისო ბიზნესში Excel-ის გამოყენებისას დარწმუნდით, რომ თქვენი მონაცემები ადვილად გასაგებია ყველა პარტნიორისთვის, განურჩევლად მისი კულტურული ფონისა.</w:t>
      </w:r>
    </w:p>
    <w:p/>
    <w:p>
      <w:r>
        <w:t>**შეჯამება**</w:t>
      </w:r>
    </w:p>
    <w:p/>
    <w:p>
      <w:r>
        <w:t>Excel არის აუცილებელი ინსტრუმენტი network marketing და Live On Plus ბიზნესში. მისი სწორი გამოყენება დაგეხმარებათ თქვენი მონაცემების მართვაში და ანალიზში, რაც გაზრდის თქვენი ბიზნესის ეფექტურობას. შეასრულეთ სავარჯიშოები, რათა გაიუმჯობესოთ Excel-ის გამოყენების უნარები და გახდეთ უფრო შედეგიანი პროფესიონალი.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