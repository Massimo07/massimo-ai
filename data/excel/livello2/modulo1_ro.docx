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Modulul 1: Introducere în Excel pentru Network Marketing și Business Digital</w:t>
      </w:r>
    </w:p>
    <w:p/>
    <w:p>
      <w:r>
        <w:t>**Teoria și Practica Excelului**</w:t>
      </w:r>
    </w:p>
    <w:p/>
    <w:p>
      <w:r>
        <w:t>Excelul este un instrument esențial pentru orice profesionist în network marketing și business digital. Acesta ne permite să gestionăm și să analizăm datele în mod eficient, să creăm rapoarte și să luăm decizii informate. În acest modul, vom explora funcționalitățile de bază și intermediare ale Excelului, concentrându-ne pe aplicații practice pentru network marketing și Live On Plus.</w:t>
      </w:r>
    </w:p>
    <w:p/>
    <w:p>
      <w:r>
        <w:t>**Interfața Excel**</w:t>
      </w:r>
    </w:p>
    <w:p/>
    <w:p>
      <w:r>
        <w:t xml:space="preserve">Pentru a începe, deschideți Excel și familiarizați-vă cu interfața sa. În partea de sus se află bara de meniuri și panglica, care conțin toate instrumentele și funcțiile necesare. În centru se află foaia de calcul, alcătuită din celule organizate în rânduri și coloane. </w:t>
      </w:r>
    </w:p>
    <w:p/>
    <w:p>
      <w:r>
        <w:t>**Crearea unui Fișier Nou**</w:t>
      </w:r>
    </w:p>
    <w:p/>
    <w:p>
      <w:r>
        <w:t>Pasul 1: Deschideți Excel și selectați "File" (Fișier) din bara de meniuri.</w:t>
      </w:r>
    </w:p>
    <w:p>
      <w:r>
        <w:t>Pasul 2: Alegeți "New" (Nou) și selectați "Blank Workbook" (Registru de lucru gol).</w:t>
      </w:r>
    </w:p>
    <w:p>
      <w:r>
        <w:t>Acum aveți un fișier nou unde puteți începe să introduceți date.</w:t>
      </w:r>
    </w:p>
    <w:p/>
    <w:p>
      <w:r>
        <w:t>**Exemplu Real: Gestionarea Contactelor în Network Marketing**</w:t>
      </w:r>
    </w:p>
    <w:p/>
    <w:p>
      <w:r>
        <w:t>Să presupunem că doriți să creați o bază de date cu contactele dumneavoastră din network marketing. Începeți prin a introduce informațiile de contact în Excel.</w:t>
      </w:r>
    </w:p>
    <w:p/>
    <w:p>
      <w:r>
        <w:t>Pasul 1: În celula A1, introduceți "Nume".</w:t>
      </w:r>
    </w:p>
    <w:p>
      <w:r>
        <w:t>Pasul 2: În celula B1, introduceți "Email".</w:t>
      </w:r>
    </w:p>
    <w:p>
      <w:r>
        <w:t>Pasul 3: În celula C1, introduceți "Telefon".</w:t>
      </w:r>
    </w:p>
    <w:p>
      <w:r>
        <w:t>Pasul 4: Începeți să introduceți datele în rândurile următoare, corespunzător fiecărei coloane.</w:t>
      </w:r>
    </w:p>
    <w:p/>
    <w:p>
      <w:r>
        <w:t>**Funcții și Formule de Bază**</w:t>
      </w:r>
    </w:p>
    <w:p/>
    <w:p>
      <w:r>
        <w:t>Excel permite utilizarea funcțiilor și formulelor pentru a efectua calcule rapide. De exemplu, puteți calcula numărul total de contacte folosind funcția COUNT.</w:t>
      </w:r>
    </w:p>
    <w:p/>
    <w:p>
      <w:r>
        <w:t>Pasul 1: Selectați o celulă goală, de exemplu, D1.</w:t>
      </w:r>
    </w:p>
    <w:p>
      <w:r>
        <w:t>Pasul 2: Introduceți formula `=COUNT(A2:A100)` și apăsați Enter. Aceasta va număra câte nume sunt introduse în coloana A de la rândul 2 la 100.</w:t>
      </w:r>
    </w:p>
    <w:p/>
    <w:p>
      <w:r>
        <w:t>**Eroare Comună: Referințe de Celule**</w:t>
      </w:r>
    </w:p>
    <w:p/>
    <w:p>
      <w:r>
        <w:t>Una dintre cele mai frecvente erori este utilizarea incorectă a referințelor de celule. Asigurați-vă că introduceți corect intervalele în funcții pentru a evita rezultate incorecte. De exemplu, dacă doriți să numărați doar primele 10 contacte, formula ar trebui să fie `=COUNT(A2:A11)`.</w:t>
      </w:r>
    </w:p>
    <w:p/>
    <w:p>
      <w:r>
        <w:t>**Dialoguri Reale pentru WhatsApp, Telegram, Zoom, Email**</w:t>
      </w:r>
    </w:p>
    <w:p/>
    <w:p>
      <w:r>
        <w:t>În comunicările de afaceri, claritatea și profesionalismul sunt esențiale. Iată un exemplu de dialog pe WhatsApp pentru a solicita un raport Excel:</w:t>
      </w:r>
    </w:p>
    <w:p/>
    <w:p>
      <w:r>
        <w:t>- **Tu:** Bună, Maria! Ai putea, te rog, să-mi trimiți raportul Excel cu contactele actualizate?</w:t>
      </w:r>
    </w:p>
    <w:p>
      <w:r>
        <w:t>- **Maria:** Bună! Sigur, îți trimit raportul acum prin email. Te rog să verifici dacă ai primit fișierul.</w:t>
      </w:r>
    </w:p>
    <w:p/>
    <w:p>
      <w:r>
        <w:t>**E-mail:**</w:t>
      </w:r>
    </w:p>
    <w:p/>
    <w:p>
      <w:r>
        <w:t>Subiect: Raport Excel - Contacte Actualizate</w:t>
      </w:r>
    </w:p>
    <w:p/>
    <w:p>
      <w:r>
        <w:t>Bună, Maria,</w:t>
      </w:r>
    </w:p>
    <w:p/>
    <w:p>
      <w:r>
        <w:t>Atașat vei găsi raportul Excel cu contactele actualizate. Te rog să-mi confirmi primirea și să mă anunți dacă sunt necesare modificări.</w:t>
      </w:r>
    </w:p>
    <w:p/>
    <w:p>
      <w:r>
        <w:t>Mulțumesc!</w:t>
      </w:r>
    </w:p>
    <w:p/>
    <w:p>
      <w:r>
        <w:t>Cu respect,</w:t>
      </w:r>
    </w:p>
    <w:p>
      <w:r>
        <w:t>[Numărul tău de telefon]</w:t>
      </w:r>
    </w:p>
    <w:p/>
    <w:p>
      <w:r>
        <w:t>**Cultura Business Internațională**</w:t>
      </w:r>
    </w:p>
    <w:p/>
    <w:p>
      <w:r>
        <w:t>Într-un mediu de afaceri internațional, utilizarea Excelului este aproape universală. Este important să cunoașteți terminologia standard în limba engleză, cum ar fi "worksheet" pentru foaie de calcul sau "formula" pentru formulă. De asemenea, familiarizarea cu formatele internaționale de date și valute poate fi utilă atunci când colaborați cu parteneri din alte țări.</w:t>
      </w:r>
    </w:p>
    <w:p/>
    <w:p>
      <w:r>
        <w:t>**Exercițiu Practic și Quiz**</w:t>
      </w:r>
    </w:p>
    <w:p/>
    <w:p>
      <w:r>
        <w:t>Exercițiu: Creați un tabel în Excel pentru a urmări vânzările lunare ale echipei dumneavoastră. Includeți coloane pentru "Nume Agent", "Vânzări Ianuarie", "Vânzări Februarie" și "Total Vânzări". Utilizați funcția SUM pentru a calcula totalul vânzărilor fiecărui agent.</w:t>
      </w:r>
    </w:p>
    <w:p/>
    <w:p>
      <w:r>
        <w:t>Quiz:</w:t>
      </w:r>
    </w:p>
    <w:p>
      <w:r>
        <w:t>1. Ce face funcția `=SUM(B2:B10)`?</w:t>
      </w:r>
    </w:p>
    <w:p>
      <w:r>
        <w:t>2. Cum puteți insera un grafic în Excel?</w:t>
      </w:r>
    </w:p>
    <w:p/>
    <w:p>
      <w:r>
        <w:t>**Soluții:**</w:t>
      </w:r>
    </w:p>
    <w:p/>
    <w:p>
      <w:r>
        <w:t>1. Funcția `=SUM(B2:B10)` adună toate valorile din celulele B2 până la B10.</w:t>
      </w:r>
    </w:p>
    <w:p>
      <w:r>
        <w:t>2. Pentru a insera un grafic, selectați datele dorite, apoi accesați tab-ul "Insert" și alegeți tipul de grafic dorit.</w:t>
      </w:r>
    </w:p>
    <w:p/>
    <w:p>
      <w:r>
        <w:t>În concluzie, Excelul este un instrument puternic și versatil, indispensabil în gestionarea și analiza datelor în network marketing și business digital. Prin înțelegerea și aplicarea corectă a funcțiilor sale, veți putea să îmbunătățiți eficiența operațiunilor și să luați decizii mai informate.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