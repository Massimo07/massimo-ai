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Naslov modula: Napredne funkcionalnosti Excela v digitalnem poslovanju in mrežnem marketingu</w:t>
      </w:r>
    </w:p>
    <w:p/>
    <w:p>
      <w:r>
        <w:t>Uvod:</w:t>
      </w:r>
    </w:p>
    <w:p>
      <w:r>
        <w:t>Dobrodošli v modulu "Excel" na ravni 2, kjer bomo raziskovali naprednejše funkcionalnosti Excela, ki so ključne za uspešno upravljanje podatkov v digitalnem poslovanju in mrežnem marketingu. Excel je močno orodje, ki vam lahko pomaga analizirati podatke, ustvariti poročila in optimizirati vaše poslovne procese. V tem modulu bomo podrobno preučili, kako lahko te funkcionalnosti uporabite v kontekstu mrežnega marketinga in platforme Live On Plus.</w:t>
      </w:r>
    </w:p>
    <w:p/>
    <w:p>
      <w:r>
        <w:t>Teorija in praksa Excela v mrežnem marketingu:</w:t>
      </w:r>
    </w:p>
    <w:p>
      <w:r>
        <w:t>Začnimo z osnovami. Excel je program za preglednice, ki omogoča organizacijo, analizo in vizualizacijo podatkov. V mrežnem marketingu lahko Excel uporabite za sledenje prodajnih aktivnosti, analizo uspešnosti ekip in napovedovanje prihodnjih rezultatov.</w:t>
      </w:r>
    </w:p>
    <w:p/>
    <w:p>
      <w:r>
        <w:t>Praktično bomo preučili uporabo formul in funkcij, kot so VLOOKUP, SUMIF in PIVOT TABLES. Na primer, funkcija VLOOKUP vam omogoča iskanje določene vrednosti v matriki tabel, kar je uporabno za hitro pridobivanje informacij o izdelkih ali članih vaše mreže.</w:t>
      </w:r>
    </w:p>
    <w:p/>
    <w:p>
      <w:r>
        <w:t>Primer iz prakse:</w:t>
      </w:r>
    </w:p>
    <w:p>
      <w:r>
        <w:t>Recimo, da imate tabelo s podatki o prodaji izdelkov v različnih regijah. Z uporabo PIVOT TABLES lahko hitro ustvarite poročilo, ki prikazuje, katera regija je najbolj uspešna. To vam omogoča, da se osredotočite na regije z najvišjim potencialom in prilagodite svoje strategije.</w:t>
      </w:r>
    </w:p>
    <w:p/>
    <w:p>
      <w:r>
        <w:t>Esercizi in kvizi:</w:t>
      </w:r>
    </w:p>
    <w:p>
      <w:r>
        <w:t>Ena izmed učinkovitih metod učenja je praksa. Tukaj je nekaj nalog, ki jih lahko opravite:</w:t>
      </w:r>
    </w:p>
    <w:p/>
    <w:p>
      <w:r>
        <w:t>1. Ustvarite preglednico, ki sledi mesečnim prodajam vaše ekipe. Uporabite funkcijo SUMIF, da izračunate skupne prodaje za posamezno regijo.</w:t>
      </w:r>
    </w:p>
    <w:p>
      <w:r>
        <w:t>2. S pomočjo funkcije VLOOKUP poiščite informacije o specifičnem članu vaše mreže in prikažite njegove prodajne rezultate.</w:t>
      </w:r>
    </w:p>
    <w:p>
      <w:r>
        <w:t>3. Uporabite PIVOT TABLE, da ustvarite poročilo o uspešnosti vaše ekipe glede na različne izdelke.</w:t>
      </w:r>
    </w:p>
    <w:p/>
    <w:p>
      <w:r>
        <w:t>Rešitve:</w:t>
      </w:r>
    </w:p>
    <w:p>
      <w:r>
        <w:t>1. Uporabite formulo =SUMIF(B:B, "ImeRegije", C:C) za izračun skupnih prodaj.</w:t>
      </w:r>
    </w:p>
    <w:p>
      <w:r>
        <w:t>2. Formula za VLOOKUP bi bila =VLOOKUP("ImeČlana", A1:E10, 3, FALSE).</w:t>
      </w:r>
    </w:p>
    <w:p>
      <w:r>
        <w:t>3. Za PIVOT TABLE sledite korakom: Izberite podatke -&gt; Vstavi -&gt; Vrtilna tabela -&gt; Povlecite polja v ustrezne osi.</w:t>
      </w:r>
    </w:p>
    <w:p/>
    <w:p>
      <w:r>
        <w:t>Dialogi za komunikacijo:</w:t>
      </w:r>
    </w:p>
    <w:p>
      <w:r>
        <w:t>V sodobnem poslovnem okolju je komunikacija ključna. Tukaj je primer, kako lahko uporabite različne platforme za učinkovito komuniciranje:</w:t>
      </w:r>
    </w:p>
    <w:p/>
    <w:p>
      <w:r>
        <w:t>WhatsApp: "Živjo ekipa, preverite novo Excelovo poročilo v naši skupini. Pomaga nam pri analizi prodajnih trendov!"</w:t>
      </w:r>
    </w:p>
    <w:p/>
    <w:p>
      <w:r>
        <w:t>Telegram: "Pozdravljeni, v priponki je tabela z zadnjimi podatki o uspešnosti. Preglejte in delite svoje povratne informacije."</w:t>
      </w:r>
    </w:p>
    <w:p/>
    <w:p>
      <w:r>
        <w:t>Zoom: "Na današnjem sestanku bomo pregledali Excelova poročila in se pogovorili o strategijah za izboljšanje naših rezultatov."</w:t>
      </w:r>
    </w:p>
    <w:p/>
    <w:p>
      <w:r>
        <w:t>Email: "Spoštovani, v prilogi pošiljam Excelovo datoteko z analizo prodaje. Prosimo, da pregledate podatke in pripravite povratne informacije do petka."</w:t>
      </w:r>
    </w:p>
    <w:p/>
    <w:p>
      <w:r>
        <w:t>Pogoste napake in kako se jim izogniti:</w:t>
      </w:r>
    </w:p>
    <w:p>
      <w:r>
        <w:t>Pri delu z Excelom se pogosto pojavljajo določene napake. Na primer, napačna uporaba absolutnih in relativnih sklicev. Da se temu izognete, vedno preverite, ali uporabljate pravilne sklice, še posebej pri kopiranju formul.</w:t>
      </w:r>
    </w:p>
    <w:p/>
    <w:p>
      <w:r>
        <w:t>Drug pogost problem je prekomerna uporaba podatkov brez jasne strukture. Priporočljivo je, da podatke vedno organizirate v jasno definirane tabele z naslovi in podnaslovi, kar olajša navigacijo in analizo.</w:t>
      </w:r>
    </w:p>
    <w:p/>
    <w:p>
      <w:r>
        <w:t>Mednarodna poslovna kultura:</w:t>
      </w:r>
    </w:p>
    <w:p>
      <w:r>
        <w:t>Excel je univerzalno orodje, ki se uporablja v različnih kulturah. Pomembno je razumeti, da lahko v različnih državah obstajajo različne metode organizacije in analiziranja podatkov. V nekaterih kulturah je večji poudarek na vizualni predstavitvi podatkov, medtem ko se v drugih osredotočajo na numerične analize. Pri sodelovanju z mednarodnimi ekipami je dobro razumeti te razlike in prilagoditi vašo uporabo Excela glede na kulturne razlike.</w:t>
      </w:r>
    </w:p>
    <w:p/>
    <w:p>
      <w:r>
        <w:t>Zaključek:</w:t>
      </w:r>
    </w:p>
    <w:p>
      <w:r>
        <w:t>Ta modul je zasnovan tako, da vam pomaga razumeti in uporabiti napredne funkcionalnosti Excela v mrežnem marketingu in digitalnem poslovanju. S pravilno uporabo Excela lahko izboljšate učinkovitost vašega poslovanja in dosežete boljše rezultate. Praktične vaje, primeri iz resničnega sveta in strategije za izboljšanje vaše Excelove pismenosti vam bodo pomagale postati bolj kompetenten in samozavesten uporabnik te zmogljive programske opreme.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