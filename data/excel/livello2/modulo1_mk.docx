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Модул 1: Напредна употреба на Excel за дигитален маркетинг и Live On Plus</w:t>
      </w:r>
    </w:p>
    <w:p/>
    <w:p>
      <w:r>
        <w:t>**Теорија и Практика на Excel за Network Marketing**</w:t>
      </w:r>
    </w:p>
    <w:p/>
    <w:p>
      <w:r>
        <w:t>Excel е моќна алатка која може значително да го подобри вашиот бизнис во мрежниот маркетинг и Live On Plus. Во овој модул, ќе се фокусираме на напредни алатки и функции кои ќе ви помогнат да ги анализирате податоците, да креирате извештаи и да донесувате информирани одлуки.</w:t>
      </w:r>
    </w:p>
    <w:p/>
    <w:p>
      <w:r>
        <w:t>**Теоретска основа:**</w:t>
      </w:r>
    </w:p>
    <w:p>
      <w:r>
        <w:t>Excel е повеќе од табеларен софтвер; тоа е платформа за анализа на податоци. Најважните функции кои ќе ги покриеме се:</w:t>
      </w:r>
    </w:p>
    <w:p>
      <w:r>
        <w:t>- **Формули и функции:** SUM, AVERAGE, VLOOKUP, IF и други напредни функции кои се користат за креирање динамични извештаи.</w:t>
      </w:r>
    </w:p>
    <w:p>
      <w:r>
        <w:t>- **Филтрирање и сортирање:** Како да ги организирате податоците за да извлечете значајни информации.</w:t>
      </w:r>
    </w:p>
    <w:p>
      <w:r>
        <w:t>- **Pivot табли:** Како да креирате и разбирате pivot табли за детална анализа на податоци.</w:t>
      </w:r>
    </w:p>
    <w:p/>
    <w:p>
      <w:r>
        <w:t>**Практична примена:**</w:t>
      </w:r>
    </w:p>
    <w:p>
      <w:r>
        <w:t>Да претпоставиме дека работите во Live On Plus и имате листа на потенцијални клиенти со информации како возраст, локација и интереси. Excel може да ви помогне да ги анализирате овие податоци за да идентификувате кои клиенти имаат најголем потенцијал за вашите производи.</w:t>
      </w:r>
    </w:p>
    <w:p/>
    <w:p>
      <w:r>
        <w:t>**Пример:**</w:t>
      </w:r>
    </w:p>
    <w:p>
      <w:r>
        <w:t>Имате листа на 500 потенцијални клиенти. Со користење на функцијата VLOOKUP, можете да ги поврзете овие клиенти со податоци за нивните претходни купувања и да идентификувате кои производи би можеле да ги интересираат. Ова ќе ви овозможи да креирате персонализирани понуди.</w:t>
      </w:r>
    </w:p>
    <w:p/>
    <w:p>
      <w:r>
        <w:t>**Вежби и квизови со решенија:**</w:t>
      </w:r>
    </w:p>
    <w:p/>
    <w:p>
      <w:r>
        <w:t>1. **Вежба:** Креирајте листа на клиенти и користете ја функцијата SUM за да израчунате колку клиенти имате вкупно.</w:t>
      </w:r>
    </w:p>
    <w:p>
      <w:r>
        <w:t xml:space="preserve">   - **Решение:** Внесете ги податоците во колона и користете =SUM(A1:A500).</w:t>
      </w:r>
    </w:p>
    <w:p/>
    <w:p>
      <w:r>
        <w:t>2. **Квиз:** Што прави функцијата VLOOKUP?</w:t>
      </w:r>
    </w:p>
    <w:p>
      <w:r>
        <w:t xml:space="preserve">   - **Одговор:** VLOOKUP пребарува вредност во првата колона на табела и враќа вредност од друга колона во истата редица.</w:t>
      </w:r>
    </w:p>
    <w:p/>
    <w:p>
      <w:r>
        <w:t>**Реални дијалози за комуникација:**</w:t>
      </w:r>
    </w:p>
    <w:p/>
    <w:p>
      <w:r>
        <w:t>**WhatsApp:**</w:t>
      </w:r>
    </w:p>
    <w:p>
      <w:r>
        <w:t>- Клиент: "Како можам да дознаам кои производи се најпродавани?"</w:t>
      </w:r>
    </w:p>
    <w:p>
      <w:r>
        <w:t>- Вие: "Можеме да користиме Pivot табли во Excel за да ги анализираме податоците за продажба и да ги идентификуваме најпродаваните производи."</w:t>
      </w:r>
    </w:p>
    <w:p/>
    <w:p>
      <w:r>
        <w:t>**Telegram:**</w:t>
      </w:r>
    </w:p>
    <w:p>
      <w:r>
        <w:t>- Колега: "Имаме многу податоци за анализа, како да почнеме?"</w:t>
      </w:r>
    </w:p>
    <w:p>
      <w:r>
        <w:t>- Вие: "Прво, ќе ги сортираме податоците по важност и потоа ќе користиме филтри за да ги идентификуваме клучните трендови."</w:t>
      </w:r>
    </w:p>
    <w:p/>
    <w:p>
      <w:r>
        <w:t>**Zoom:**</w:t>
      </w:r>
    </w:p>
    <w:p>
      <w:r>
        <w:t>- Презентација: "Добредојдовте на обуката за користење на Excel во мрежниот маркетинг. Денес ќе научиме како да користиме напредни функции за анализа на клиентски податоци."</w:t>
      </w:r>
    </w:p>
    <w:p/>
    <w:p>
      <w:r>
        <w:t>**Email:**</w:t>
      </w:r>
    </w:p>
    <w:p>
      <w:r>
        <w:t>- На клиент: "Почитуван клиент, Ви испраќам извештај креиран со Excel кој покажува како нашите производи се прилагодуваат на вашите потреби."</w:t>
      </w:r>
    </w:p>
    <w:p/>
    <w:p>
      <w:r>
        <w:t>**Чести грешки и како да ги избегнете:**</w:t>
      </w:r>
    </w:p>
    <w:p/>
    <w:p>
      <w:r>
        <w:t>Една од најчестите грешки е неправилно користење на функциите. На пример, кога користите VLOOKUP, важно е да се осигурате дека колоната од која пребарувате е првата во табелата. За да избегнете вакви грешки, проверете ги вашите формули со мал сет на податоци пред да ги примените на поголеми.</w:t>
      </w:r>
    </w:p>
    <w:p/>
    <w:p>
      <w:r>
        <w:t>**Бизнис култура и меѓународни аспекти:**</w:t>
      </w:r>
    </w:p>
    <w:p/>
    <w:p>
      <w:r>
        <w:t>Во меѓународниот бизнис, аналитичките вештини се клучни за успех. Професионалците кои можат да ги анализираат податоците и да донесуваат информирани одлуки имаат предност на глобалниот пазар. Excel е меѓународно призната алатка која обезбедува стандардизација и точност во анализата на податоци.</w:t>
      </w:r>
    </w:p>
    <w:p/>
    <w:p>
      <w:r>
        <w:t>**Заклучок:**</w:t>
      </w:r>
    </w:p>
    <w:p>
      <w:r>
        <w:t>Excel е критична алатка за секој професионалец во мрежниот маркетинг и Live On Plus. Со правилно разбирање и примена на неговите функции, можете значително да го подобрите вашиот бизнис и да постигнете поголем успех. Продолжете со вежбите и не двоумете се да ги примените стекнатите знаења во реални ситуации.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