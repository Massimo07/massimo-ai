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**Modül 1: Excel ile İleri Düzey Veri Analizi**</w:t>
      </w:r>
    </w:p>
    <w:p/>
    <w:p>
      <w:r>
        <w:t>**Giriş: Excel'in Gücü**</w:t>
      </w:r>
    </w:p>
    <w:p>
      <w:r>
        <w:t>Excel, iş dünyasında veri analizi ve raporlama için en yaygın kullanılan araçlardan biridir. Network marketing ve dijital iş dünyasında, Excel'in sunduğu araçlar sayesinde satış trendlerini analiz edebilir, ekip performansını izleyebilir ve iş stratejilerini belirleyebilirsiniz. Bu modülde, Excel'in ileri düzey özelliklerini keşfedecek ve bu özellikleri network marketing bağlamında nasıl uygulayabileceğinizi öğreneceksiniz.</w:t>
      </w:r>
    </w:p>
    <w:p/>
    <w:p>
      <w:r>
        <w:t>**Teori ve Pratik: Veri Analizi ve Filtreleme**</w:t>
      </w:r>
    </w:p>
    <w:p/>
    <w:p>
      <w:r>
        <w:t>Excel'de veri analizi yaparken, veri filtreleme ve sıralama gibi işlemler temel önem taşır. Örneğin, bir network marketing şirketinde satış verilerini analiz etmek istediğinizde, belirli bir zaman dilimindeki satışları filtreleyebilir veya en çok satış yapan ekip üyelerini sıralayabilirsiniz.</w:t>
      </w:r>
    </w:p>
    <w:p/>
    <w:p>
      <w:r>
        <w:t>1. **Veri Filtreleme:**</w:t>
      </w:r>
    </w:p>
    <w:p>
      <w:r>
        <w:t xml:space="preserve">   - Excel'de veri setinizi açın.</w:t>
      </w:r>
    </w:p>
    <w:p>
      <w:r>
        <w:t xml:space="preserve">   - Üst menüden "Veri" sekmesine tıklayın ve "Filtre" seçeneğini seçin.</w:t>
      </w:r>
    </w:p>
    <w:p>
      <w:r>
        <w:t xml:space="preserve">   - Filtre simgesi, sütun başlıklarının yanına eklenecektir.</w:t>
      </w:r>
    </w:p>
    <w:p>
      <w:r>
        <w:t xml:space="preserve">   - Örneğin, belirli bir tarihte gerçekleşen satışları görmek istiyorsanız, tarih sütunundaki filtre simgesine tıklayıp istediğiniz tarihi seçebilirsiniz.</w:t>
      </w:r>
    </w:p>
    <w:p/>
    <w:p>
      <w:r>
        <w:t>2. **Veri Sıralama:**</w:t>
      </w:r>
    </w:p>
    <w:p>
      <w:r>
        <w:t xml:space="preserve">   - "Veri" sekmesinden "Sırala" seçeneğine tıklayın.</w:t>
      </w:r>
    </w:p>
    <w:p>
      <w:r>
        <w:t xml:space="preserve">   - Açılan pencerede, sıralamak istediğiniz sütunu seçin. Örneğin, en yüksek satış miktarlarını sıralamak için satış miktarı sütununu seçin.</w:t>
      </w:r>
    </w:p>
    <w:p>
      <w:r>
        <w:t xml:space="preserve">   - Artan veya azalan sırada sıralama seçeneğini belirleyin ve "Tamam"'a tıklayın.</w:t>
      </w:r>
    </w:p>
    <w:p/>
    <w:p>
      <w:r>
        <w:t>**Gerçek Hayat Örneği: Live On Plus ile Satış Takibi**</w:t>
      </w:r>
    </w:p>
    <w:p>
      <w:r>
        <w:t>Live On Plus kullanarak satış ekibinizin performansını izlemek isteyin. Her ekip üyesinin aylık satış verilerini Excel'e aktardınız. Excel'de bu verileri filtreleyip sıralayarak, en iyi performans gösteren üyeleri belirleyebilir ve bu bilgileri ekip motivasyonu için kullanabilirsiniz.</w:t>
      </w:r>
    </w:p>
    <w:p/>
    <w:p>
      <w:r>
        <w:t>**Eğitim: E-posta ve Mesajlaşma Üzerinden İletişim**</w:t>
      </w:r>
    </w:p>
    <w:p/>
    <w:p>
      <w:r>
        <w:t>Network marketingde, iletişim çok önemlidir. İşte Excel'de hazırladığınız raporları nasıl paylaşacağınızı gösteren birkaç örnek:</w:t>
      </w:r>
    </w:p>
    <w:p/>
    <w:p>
      <w:r>
        <w:t>- **WhatsApp ve Telegram:**</w:t>
      </w:r>
    </w:p>
    <w:p>
      <w:r>
        <w:t xml:space="preserve">  - Excel raporunuzun özetini bir cümleyle açıklayın: "Merhaba ekip, Temmuz ayındaki satış performansımızı ekli dosyada bulabilirsiniz."</w:t>
      </w:r>
    </w:p>
    <w:p>
      <w:r>
        <w:t xml:space="preserve">  - Raporun PDF formatını ekleyin ve gruba gönderin.</w:t>
      </w:r>
    </w:p>
    <w:p/>
    <w:p>
      <w:r>
        <w:t>- **Zoom Toplantıları:**</w:t>
      </w:r>
    </w:p>
    <w:p>
      <w:r>
        <w:t xml:space="preserve">  - Toplantı sırasında Excel dosyanızı ekranınızda açın.</w:t>
      </w:r>
    </w:p>
    <w:p>
      <w:r>
        <w:t xml:space="preserve">  - "Paylaş" butonuna tıklayarak ekranınızı paylaşın ve verileri ekip üyelerine açıklayın.</w:t>
      </w:r>
    </w:p>
    <w:p/>
    <w:p>
      <w:r>
        <w:t>- **E-posta:**</w:t>
      </w:r>
    </w:p>
    <w:p>
      <w:r>
        <w:t xml:space="preserve">  - Konu satırına kısa ve öz bir başlık yazın: "Temmuz Ayı Satış Raporu"</w:t>
      </w:r>
    </w:p>
    <w:p>
      <w:r>
        <w:t xml:space="preserve">  - E-posta gövdesinde verilerin kısa bir özetini paylaşın: "Bu rapor, Temmuz ayında en çok satış yapan ürünlerimizi ve en iyi performans gösteren ekip üyelerini göstermektedir."</w:t>
      </w:r>
    </w:p>
    <w:p/>
    <w:p>
      <w:r>
        <w:t>**Hatalar ve Nasıl Kaçınılır:**</w:t>
      </w:r>
    </w:p>
    <w:p>
      <w:r>
        <w:t>Excel'de yaygın yapılan hatalardan biri, yanlış veri girişi veya formül hatalarıdır. Örneğin, bir hücreye yanlışlıkla metin yerine sayı girdiğinizde, formüller doğru sonuç vermeyebilir. Bu tür hatalardan kaçınmak için:</w:t>
      </w:r>
    </w:p>
    <w:p/>
    <w:p>
      <w:r>
        <w:t>- Veri girişini dikkatle kontrol edin.</w:t>
      </w:r>
    </w:p>
    <w:p>
      <w:r>
        <w:t>- Formüllerinizi yazarken hücre referanslarını doğru kullandığınızdan emin olun.</w:t>
      </w:r>
    </w:p>
    <w:p>
      <w:r>
        <w:t>- Düzenli olarak veri doğrulaması yaparak hataları en aza indirin.</w:t>
      </w:r>
    </w:p>
    <w:p/>
    <w:p>
      <w:r>
        <w:t>**Uluslararası İş Kültürü Üzerine Derinlemesine Bilgiler:**</w:t>
      </w:r>
    </w:p>
    <w:p>
      <w:r>
        <w:t>Uluslararası iş dünyasında, Excel gibi araçlar evrensel bir dildir. Ancak, farklı kültürlerde veri sunumunun farklı şekillerde algılanabileceğini unutmayın. Örneğin, bazı kültürlerde ayrıntılı grafikler ve görseller tercih edilirken, diğerleri sade ve doğrudan raporları tercih edebilir. Kültürel farklılıkları anlamak ve buna göre uyum sağlamak, uluslararası iş ilişkilerinde başarılı olmanıza yardımcı olacaktır.</w:t>
      </w:r>
    </w:p>
    <w:p/>
    <w:p>
      <w:r>
        <w:t>Bu modül boyunca öğrendiklerinizi uygulayarak Excel'de daha etkili analizler yapabilir, network marketing işinizi daha verimli yönetebilirsiniz. Unutmayın, pratik yaparak ve hatalardan öğrenerek Excel becerilerinizi geliştirebilirsiniz.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