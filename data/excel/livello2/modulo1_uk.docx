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Використання Excel у мережевому маркетингу та цифровому бізнесі**</w:t>
      </w:r>
    </w:p>
    <w:p/>
    <w:p>
      <w:r>
        <w:t>**Вступ до Excel**</w:t>
      </w:r>
    </w:p>
    <w:p/>
    <w:p>
      <w:r>
        <w:t>Excel - це потужний інструмент для аналізу даних, створення звітів та автоматизації рутинних завдань. У цьому модулі ми розглянемо, як використовувати Excel для оптимізації процесів у мережевому маркетингу, зокрема для платформи Live On Plus.</w:t>
      </w:r>
    </w:p>
    <w:p/>
    <w:p>
      <w:r>
        <w:t>**Теорія та практика**</w:t>
      </w:r>
    </w:p>
    <w:p/>
    <w:p>
      <w:r>
        <w:t>Спочатку розглянемо основні поняття. Excel складається з робочих аркушів, які, своєю чергою, складаються з комірок, рядків і стовпців. Кожна комірка має свою адресу, визначену поєднанням літери стовпця та номера рядка, наприклад, A1, B2 тощо.</w:t>
      </w:r>
    </w:p>
    <w:p/>
    <w:p>
      <w:r>
        <w:t>**Основні функції Excel**</w:t>
      </w:r>
    </w:p>
    <w:p/>
    <w:p>
      <w:r>
        <w:t>1. **Формули та функції:** Excel дозволяє виконувати різноманітні розрахунки за допомогою формул. Наприклад, для обчислення суми продажів використовується функція `SUM`. Якщо у вас є дані про продажі у стовпці B з рядка 2 по рядок 10, ви можете обчислити загальну суму, ввівши у комірку B11 формулу `=SUM(B2:B10)`.</w:t>
      </w:r>
    </w:p>
    <w:p/>
    <w:p>
      <w:r>
        <w:t>2. **Фільтри та сортування:** Ці інструменти допомагають швидко знаходити потрібну інформацію. Наприклад, якщо у вас є список клієнтів, ви можете відсортувати його за прізвищем або відфільтрувати за певними критеріями, такими як дата останньої покупки.</w:t>
      </w:r>
    </w:p>
    <w:p/>
    <w:p>
      <w:r>
        <w:t>3. **Графіки та діаграми:** Вони надають візуальне уявлення про дані, що дозволяє легше аналізувати тенденції. Наприклад, ви можете створити графік, що показує динаміку продажів за місяцями.</w:t>
      </w:r>
    </w:p>
    <w:p/>
    <w:p>
      <w:r>
        <w:t>**Приклад у мережевому маркетингу**</w:t>
      </w:r>
    </w:p>
    <w:p/>
    <w:p>
      <w:r>
        <w:t>Уявімо, що ви працюєте з платформою Live On Plus, і вам потрібно відстежувати активність партнерів. Ви можете створити таблицю в Excel, де вказані імена партнерів, кількість продажів, бонуси та дата останньої активності. Це дозволить швидко аналізувати, хто з партнерів потребує додаткової мотивації, а хто виконує план.</w:t>
      </w:r>
    </w:p>
    <w:p/>
    <w:p>
      <w:r>
        <w:t>**Діалог через WhatsApp**</w:t>
      </w:r>
    </w:p>
    <w:p/>
    <w:p>
      <w:r>
        <w:t>Ось приклад діалогу з партнером через WhatsApp:</w:t>
      </w:r>
    </w:p>
    <w:p/>
    <w:p>
      <w:r>
        <w:t>- Ви: Привіт, Олено! Я переглядав наші Excel-звіти і помітив, що у тебе з'явилося кілька нових клієнтів цього місяця. Вітаю!</w:t>
      </w:r>
    </w:p>
    <w:p>
      <w:r>
        <w:t>- Олена: Дякую! Я намагаюся активно працювати. Чи можеш підказати, як мені краще організувати свої дані в Excel?</w:t>
      </w:r>
    </w:p>
    <w:p>
      <w:r>
        <w:t>- Ви: Звичайно! Я рекомендую використовувати фільтри, щоб швидко знаходити інформацію про клієнтів. Також можна створити графіки для візуалізації результатів.</w:t>
      </w:r>
    </w:p>
    <w:p/>
    <w:p>
      <w:r>
        <w:t>**Поширені помилки та як їх уникати**</w:t>
      </w:r>
    </w:p>
    <w:p/>
    <w:p>
      <w:r>
        <w:t>1. **Неправильні посилання:** Переконайтеся, що ви правильно вказали діапазони у формулах. Наприклад, замість `=SUM(B2:B10)` ви можете випадково ввести `=SUM(B2;B10)`, що призведе до помилки.</w:t>
      </w:r>
    </w:p>
    <w:p/>
    <w:p>
      <w:r>
        <w:t>2. **Неправильний формат даних:** Іноді числа зберігаються у вигляді тексту, що може заважати розрахункам. Щоб виправити це, виділіть комірки, які потрібно змінити, і виберіть формат "Число".</w:t>
      </w:r>
    </w:p>
    <w:p/>
    <w:p>
      <w:r>
        <w:t>**Культура бізнесу**</w:t>
      </w:r>
    </w:p>
    <w:p/>
    <w:p>
      <w:r>
        <w:t>Важливо розуміти, що у різних країнах можуть бути свої особливості взаємодії у бізнес-середовищі. Наприклад, у деяких культурах прийнято відразу переходити до справи в електронних листах, тоді як в інших важливо почати з привітання та короткої розповіді про себе.</w:t>
      </w:r>
    </w:p>
    <w:p/>
    <w:p>
      <w:r>
        <w:t>**Експертні поради**</w:t>
      </w:r>
    </w:p>
    <w:p/>
    <w:p>
      <w:r>
        <w:t>Завжди перевіряйте дані, з якими працюєте. Пам'ятайте, що коректність звітів залежить від точності введених даних. Рекомендується регулярно створювати резервні копії файлів Excel, щоб уникнути втрати важливої інформації.</w:t>
      </w:r>
    </w:p>
    <w:p/>
    <w:p>
      <w:r>
        <w:t>**Практичні вправи**</w:t>
      </w:r>
    </w:p>
    <w:p/>
    <w:p>
      <w:r>
        <w:t>1. **Вправа 1:** Створіть таблицю з даними про продажі за останній місяць. Обчисліть загальну суму продажів і створіть графік для їх візуалізації.</w:t>
      </w:r>
    </w:p>
    <w:p/>
    <w:p>
      <w:r>
        <w:t>2. **Вправа 2:** Використовуйте фільтри, щоб відокремити клієнтів, які зробили покупки понад трьох разів за місяць.</w:t>
      </w:r>
    </w:p>
    <w:p/>
    <w:p>
      <w:r>
        <w:t>**Квіз з рішеннями**</w:t>
      </w:r>
    </w:p>
    <w:p/>
    <w:p>
      <w:r>
        <w:t>1. **Питання:** Яка функція використовується для обчислення середнього значення у Excel?</w:t>
      </w:r>
    </w:p>
    <w:p>
      <w:r>
        <w:t xml:space="preserve">   - **Відповідь:** Функція `AVERAGE`.</w:t>
      </w:r>
    </w:p>
    <w:p/>
    <w:p>
      <w:r>
        <w:t>2. **Питання:** Як можна швидко виділити весь стовпець у Excel?</w:t>
      </w:r>
    </w:p>
    <w:p>
      <w:r>
        <w:t xml:space="preserve">   - **Відповідь:** Клацніть на заголовок стовпця.</w:t>
      </w:r>
    </w:p>
    <w:p/>
    <w:p>
      <w:r>
        <w:t>На завершення, Excel є важливим інструментом у мережевому маркетингу, який допомагає ефективно управляти даними та приймати обґрунтовані рішення. Вивчення цих навичок значно підвищить вашу продуктивність та допоможе досягти успіху у цифровому бізнесі.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