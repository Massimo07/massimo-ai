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Modulo 1: Excel pro Pokročilé v Network Marketingu</w:t>
      </w:r>
    </w:p>
    <w:p/>
    <w:p>
      <w:r>
        <w:t>## Úvod do Excelu v Network Marketingu</w:t>
      </w:r>
    </w:p>
    <w:p/>
    <w:p>
      <w:r>
        <w:t>Excel je mocný nástroj, který je klíčový pro úspěch v oblasti network marketingu a digitálního podnikání. Na úrovni 2 se zaměříme na pokročilejší funkce Excelu, které vám umožní efektivněji spravovat data, analyzovat trendy a optimalizovat vaše obchodní strategie.</w:t>
      </w:r>
    </w:p>
    <w:p/>
    <w:p>
      <w:r>
        <w:t>### Teorie a praxe Excelu</w:t>
      </w:r>
    </w:p>
    <w:p/>
    <w:p>
      <w:r>
        <w:t xml:space="preserve">Excel nabízí širokou škálu funkcí, které vám pomohou zpracovávat a analyzovat data. Mezi nejdůležitější funkce pro network marketing patří: </w:t>
      </w:r>
    </w:p>
    <w:p/>
    <w:p>
      <w:r>
        <w:t>1. **Funkce SUMIF a COUNTIF**: Tyto funkce vám umožňují sčítat nebo počítat buňky na základě určitých kritérií. Například, pokud chcete zjistit, kolik prodejů bylo uskutečněno v konkrétním měsíci nebo kolik distributorů dosáhlo určitého prodejního cíle.</w:t>
      </w:r>
    </w:p>
    <w:p/>
    <w:p>
      <w:r>
        <w:t>2. **Tabulky a grafy**: Vytváření tabulek a grafů je zásadní pro vizualizaci vašich dat. Pomohou vám vidět trendy a vzory, které by jinak mohly zůstat nepovšimnuté.</w:t>
      </w:r>
    </w:p>
    <w:p/>
    <w:p>
      <w:r>
        <w:t>3. **Filtr a řazení dat**: Tyto nástroje vám umožní rychle najít konkrétní informace v rozsáhlých datových souborech. To je užitečné, když potřebujete najít určité zákazníky nebo produkty.</w:t>
      </w:r>
    </w:p>
    <w:p/>
    <w:p>
      <w:r>
        <w:t>### Příklad reálné aplikace v Network Marketingu</w:t>
      </w:r>
    </w:p>
    <w:p/>
    <w:p>
      <w:r>
        <w:t>Představme si, že pracujete s platformou Live On Plus a potřebujete analyzovat prodejní data za poslední kvartál. Vytvoříte tabulku s následujícími sloupci: Datum, Jméno Distributora, Produkt, Množství Prodáno, a Celková Cena.</w:t>
      </w:r>
    </w:p>
    <w:p/>
    <w:p>
      <w:r>
        <w:t xml:space="preserve">Pomocí funkce SUMIF můžete zjistit celkový prodej konkrétního produktu: </w:t>
      </w:r>
    </w:p>
    <w:p>
      <w:r>
        <w:t>```excel</w:t>
      </w:r>
    </w:p>
    <w:p>
      <w:r>
        <w:t>=SUMIF(C:C, "Produkt A", E:E)</w:t>
      </w:r>
    </w:p>
    <w:p>
      <w:r>
        <w:t>```</w:t>
      </w:r>
    </w:p>
    <w:p>
      <w:r>
        <w:t>Tato funkce sečte všechny hodnoty ve sloupci E, kde je ve sloupci C produkt označen jako "Produkt A".</w:t>
      </w:r>
    </w:p>
    <w:p/>
    <w:p>
      <w:r>
        <w:t>### Cvičení a Kvízy s Řešeními</w:t>
      </w:r>
    </w:p>
    <w:p/>
    <w:p>
      <w:r>
        <w:t>**Cvičení 1**: Vytvořte tabulku zahrnující deset fiktivních prodejů a použijte funkci COUNTIF k určení, kolik prodejů přesáhlo hodnotu 5000 Kč.</w:t>
      </w:r>
    </w:p>
    <w:p/>
    <w:p>
      <w:r>
        <w:t xml:space="preserve">**Řešení**: </w:t>
      </w:r>
    </w:p>
    <w:p>
      <w:r>
        <w:t>1. Vytvořte tabulku s fiktivními daty.</w:t>
      </w:r>
    </w:p>
    <w:p>
      <w:r>
        <w:t>2. Použijte funkci:</w:t>
      </w:r>
    </w:p>
    <w:p>
      <w:r>
        <w:t xml:space="preserve">   ```excel</w:t>
      </w:r>
    </w:p>
    <w:p>
      <w:r>
        <w:t xml:space="preserve">   =COUNTIF(E:E, "&gt;5000")</w:t>
      </w:r>
    </w:p>
    <w:p>
      <w:r>
        <w:t xml:space="preserve">   ```</w:t>
      </w:r>
    </w:p>
    <w:p>
      <w:r>
        <w:t xml:space="preserve">   Tato funkce spočítá všechny prodeje ve sloupci E, které jsou vyšší než 5000 Kč.</w:t>
      </w:r>
    </w:p>
    <w:p/>
    <w:p>
      <w:r>
        <w:t>### Dialogy pro Komunikaci v Network Marketingu</w:t>
      </w:r>
    </w:p>
    <w:p/>
    <w:p>
      <w:r>
        <w:t>**WhatsApp/Telegram**:</w:t>
      </w:r>
    </w:p>
    <w:p>
      <w:r>
        <w:t>- **Otázka**: "Jak mohu rychle zjistit, které produkty se prodávaly nejlépe minulý měsíc?"</w:t>
      </w:r>
    </w:p>
    <w:p>
      <w:r>
        <w:t>- **Odpověď**: "Použij funkci SUMIF pro součet prodeje podle produktů a vytvoř graf, který ti zobrazuje výsledky vizuálně."</w:t>
      </w:r>
    </w:p>
    <w:p/>
    <w:p>
      <w:r>
        <w:t>**Zoom**:</w:t>
      </w:r>
    </w:p>
    <w:p>
      <w:r>
        <w:t>- **Otázka**: "Můžete nám ukázat, jak filtrovat data podle měsíce?"</w:t>
      </w:r>
    </w:p>
    <w:p>
      <w:r>
        <w:t>- **Odpověď**: "Samozřejmě. Použij funkci filtru v Excelu, vyber sloupec s datem a nastav filtr na požadovaný měsíc."</w:t>
      </w:r>
    </w:p>
    <w:p/>
    <w:p>
      <w:r>
        <w:t>### Běžné chyby a jak se jim vyhnout</w:t>
      </w:r>
    </w:p>
    <w:p/>
    <w:p>
      <w:r>
        <w:t>1. **Chybné odkazy na buňky**: Ujistěte se, že vždy kontrolujete, zda odkazy na buňky odpovídají vaší datové struktuře.</w:t>
      </w:r>
    </w:p>
    <w:p/>
    <w:p>
      <w:r>
        <w:t>2. **Nesprávné používání funkcí**: Přečtěte si pečlivě, jak daná funkce funguje, a zkontrolujte syntaxe před jejím použitím.</w:t>
      </w:r>
    </w:p>
    <w:p/>
    <w:p>
      <w:r>
        <w:t>3. **Ignorování chybových hlášení**: Excel často poskytuje chybová hlášení, která vás mohou upozornit na problémy. Neignorujte je!</w:t>
      </w:r>
    </w:p>
    <w:p/>
    <w:p>
      <w:r>
        <w:t>### Kultura mezinárodního businessu</w:t>
      </w:r>
    </w:p>
    <w:p/>
    <w:p>
      <w:r>
        <w:t>V rámci network marketingu je důležité rozumět kulturním rozdílům. Například v některých kulturách je důraz na budování osobních vztahů před samotným obchodováním, zatímco v jiných je kladen důraz na efektivitu a rychlost. Excel může pomoci tím, že poskytne data, která potřebujete pro přizpůsobení vašich strategií různým trhům.</w:t>
      </w:r>
    </w:p>
    <w:p/>
    <w:p>
      <w:r>
        <w:t>Závěrem tohoto modulu byste měli být schopni použít pokročilé funkce Excelu ke zlepšení vašich obchodních procesů v network marketingu. S praxí se tyto nástroje stanou neocenitelnými ve vaší každodenní práci.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