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Модуль 1: Продвинутый курс Excel для сетевого маркетинга</w:t>
      </w:r>
    </w:p>
    <w:p/>
    <w:p>
      <w:r>
        <w:t>## Введение</w:t>
      </w:r>
    </w:p>
    <w:p/>
    <w:p>
      <w:r>
        <w:t>Excel — это мощный инструмент, который может значительно улучшить вашу продуктивность в сетевом маркетинге и бизнесе. В этом модуле мы подробно рассмотрим, как использовать Excel для анализа данных, управления контактами и повышения эффективности вашей маркетинговой стратегии.</w:t>
      </w:r>
    </w:p>
    <w:p/>
    <w:p>
      <w:r>
        <w:t>## Теория и практика</w:t>
      </w:r>
    </w:p>
    <w:p/>
    <w:p>
      <w:r>
        <w:t>### Основы работы с формулами</w:t>
      </w:r>
    </w:p>
    <w:p/>
    <w:p>
      <w:r>
        <w:t>Формулы в Excel позволяют автоматически выполнять расчеты, что экономит время и снижает вероятность ошибок. Например, при работе с партнерами и клиентами в сетевом маркетинге, вы можете использовать формулы для расчета комиссий, общего объема продаж и других ключевых показателей.</w:t>
      </w:r>
    </w:p>
    <w:p/>
    <w:p>
      <w:r>
        <w:t>#### Пример:</w:t>
      </w:r>
    </w:p>
    <w:p/>
    <w:p>
      <w:r>
        <w:t>Предположим, у вас есть таблица с именами партнеров и их объемами продаж. Чтобы рассчитать комиссию каждого партнера, вы можете использовать следующую формулу:</w:t>
      </w:r>
    </w:p>
    <w:p/>
    <w:p>
      <w:r>
        <w:t>1. Введите данные в столбцы A (Имя) и B (Объем продаж).</w:t>
      </w:r>
    </w:p>
    <w:p>
      <w:r>
        <w:t>2. В столбце C, в ячейке C2 введите формулу для расчета комиссии: `=B2*0.1` (если комиссия составляет 10%).</w:t>
      </w:r>
    </w:p>
    <w:p>
      <w:r>
        <w:t>3. Протяните формулу вниз для всех партнеров, чтобы автоматически рассчитать комиссию для каждого.</w:t>
      </w:r>
    </w:p>
    <w:p/>
    <w:p>
      <w:r>
        <w:t>### Работа с таблицами и фильтрами</w:t>
      </w:r>
    </w:p>
    <w:p/>
    <w:p>
      <w:r>
        <w:t>Таблицы позволяют структурировать данные и применять фильтры для быстрого поиска нужной информации. Это очень полезно при управлении большими базами данных клиентов и партнеров.</w:t>
      </w:r>
    </w:p>
    <w:p/>
    <w:p>
      <w:r>
        <w:t>#### Как создать таблицу:</w:t>
      </w:r>
    </w:p>
    <w:p/>
    <w:p>
      <w:r>
        <w:t>1. Выберите диапазон ячеек, который хотите преобразовать в таблицу.</w:t>
      </w:r>
    </w:p>
    <w:p>
      <w:r>
        <w:t>2. Нажмите на вкладку "Вставка" и выберите "Таблица".</w:t>
      </w:r>
    </w:p>
    <w:p>
      <w:r>
        <w:t>3. Убедитесь, что флажок "Таблица с заголовками" установлен, если у вас есть заголовки столбцов.</w:t>
      </w:r>
    </w:p>
    <w:p>
      <w:r>
        <w:t>4. Используйте фильтры для сортировки данных по различным критериям, например, по дате последнего контакта или объему продаж.</w:t>
      </w:r>
    </w:p>
    <w:p/>
    <w:p>
      <w:r>
        <w:t>## Примеры из реальной жизни</w:t>
      </w:r>
    </w:p>
    <w:p/>
    <w:p>
      <w:r>
        <w:t>### Пример 1: Управление контактами</w:t>
      </w:r>
    </w:p>
    <w:p/>
    <w:p>
      <w:r>
        <w:t>В сетевом маркетинге важно поддерживать актуальность информации о клиентах и партнерах. Excel позволяет создать динамическую базу данных, где можно быстро находить и обновлять информацию.</w:t>
      </w:r>
    </w:p>
    <w:p/>
    <w:p>
      <w:r>
        <w:t>### Пример 2: Анализ продаж</w:t>
      </w:r>
    </w:p>
    <w:p/>
    <w:p>
      <w:r>
        <w:t>Используйте сводные таблицы для анализа данных о продажах. Это поможет выявить наиболее успешные стратегии и сфокусироваться на направлениях, приносящих наибольшую прибыль.</w:t>
      </w:r>
    </w:p>
    <w:p/>
    <w:p>
      <w:r>
        <w:t>## Упражнения и контрольные вопросы</w:t>
      </w:r>
    </w:p>
    <w:p/>
    <w:p>
      <w:r>
        <w:t>### Упражнение 1</w:t>
      </w:r>
    </w:p>
    <w:p/>
    <w:p>
      <w:r>
        <w:t>Создайте таблицу с данными о 10 клиентах, включая их имена, даты последнего контакта и объемы покупок. Используйте формулы для расчета среднего объема покупок.</w:t>
      </w:r>
    </w:p>
    <w:p/>
    <w:p>
      <w:r>
        <w:t>### Контрольный вопрос:</w:t>
      </w:r>
    </w:p>
    <w:p/>
    <w:p>
      <w:r>
        <w:t>Какой формулой можно воспользоваться для расчета среднего значения в Excel?</w:t>
      </w:r>
    </w:p>
    <w:p/>
    <w:p>
      <w:r>
        <w:t>#### Ответ:</w:t>
      </w:r>
    </w:p>
    <w:p/>
    <w:p>
      <w:r>
        <w:t>Используйте формулу `=СРЗНАЧ(B2:B11)` для расчета среднего значения, если ваши данные находятся в столбце B с 2 по 11 строку.</w:t>
      </w:r>
    </w:p>
    <w:p/>
    <w:p>
      <w:r>
        <w:t>## Диалоги для общения</w:t>
      </w:r>
    </w:p>
    <w:p/>
    <w:p>
      <w:r>
        <w:t>### WhatsApp/Telegram</w:t>
      </w:r>
    </w:p>
    <w:p/>
    <w:p>
      <w:r>
        <w:t>**Вы:** Привет, [Имя]! Я только что отправил тебе отчет в Excel по нашим последним продажам. Дай знать, если будут вопросы!</w:t>
      </w:r>
    </w:p>
    <w:p/>
    <w:p>
      <w:r>
        <w:t>**Партнер:** Привет! Спасибо, получил. Все выглядит отлично. Ты можешь объяснить, как ты рассчитал комиссию?</w:t>
      </w:r>
    </w:p>
    <w:p/>
    <w:p>
      <w:r>
        <w:t>**Вы:** Конечно! Я использовал формулу `=B2*0.1` для расчета 10% комиссии от объема продаж каждого партнера.</w:t>
      </w:r>
    </w:p>
    <w:p/>
    <w:p>
      <w:r>
        <w:t>### Zoom</w:t>
      </w:r>
    </w:p>
    <w:p/>
    <w:p>
      <w:r>
        <w:t>**Вы:** Добрый день, коллеги! Сегодня я покажу, как использовать сводные таблицы для анализа наших данных о продажах.</w:t>
      </w:r>
    </w:p>
    <w:p/>
    <w:p>
      <w:r>
        <w:t>**Участник:** Здравствуйте! Я не очень знаком с сводными таблицами. Можете показать пример?</w:t>
      </w:r>
    </w:p>
    <w:p/>
    <w:p>
      <w:r>
        <w:t>**Вы:** Конечно! Давайте начнем с простого примера. Я объясню шаг за шагом, как создать и использовать сводные таблицы.</w:t>
      </w:r>
    </w:p>
    <w:p/>
    <w:p>
      <w:r>
        <w:t>## Общие ошибки и как их избежать</w:t>
      </w:r>
    </w:p>
    <w:p/>
    <w:p>
      <w:r>
        <w:t>### Ошибка 1: Неправильные ссылки на ячейки</w:t>
      </w:r>
    </w:p>
    <w:p/>
    <w:p>
      <w:r>
        <w:t>Часто новички делают ошибки, ссылаясь на неправильные ячейки в формулах. Убедитесь, что ваши ссылки точны и соответствуют нужным данным.</w:t>
      </w:r>
    </w:p>
    <w:p/>
    <w:p>
      <w:r>
        <w:t>### Ошибка 2: Отсутствие проверки данных</w:t>
      </w:r>
    </w:p>
    <w:p/>
    <w:p>
      <w:r>
        <w:t>Другой распространенной ошибкой является отсутствие проверки данных. Используйте функции, такие как "Проверка данных", чтобы убедиться, что вводимые данные соответствуют вашим требованиям.</w:t>
      </w:r>
    </w:p>
    <w:p/>
    <w:p>
      <w:r>
        <w:t>## Культурный контекст международного бизнеса</w:t>
      </w:r>
    </w:p>
    <w:p/>
    <w:p>
      <w:r>
        <w:t>В международном бизнесе важно учитывать культурные различия. Excel является универсальным инструментом, но помните, что форматирование данных, таких как даты и валюты, может отличаться в разных странах. Всегда проверяйте настройки локали и форматов, чтобы избежать недоразумений.</w:t>
      </w:r>
    </w:p>
    <w:p/>
    <w:p>
      <w:r>
        <w:t>## Заключение</w:t>
      </w:r>
    </w:p>
    <w:p/>
    <w:p>
      <w:r>
        <w:t>Этот модуль познакомил вас с продвинутыми функциями Excel, которые могут быть полезны в сетевом маркетинге и цифровом бизнесе. Практикуйтесь регулярно, чтобы совершенствовать свои навыки и использовать Excel на полную мощность.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