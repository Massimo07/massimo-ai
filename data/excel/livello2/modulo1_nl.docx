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Geavanceerde Excel-technieken voor Network Marketing**</w:t>
      </w:r>
    </w:p>
    <w:p/>
    <w:p>
      <w:r>
        <w:t>Welkom bij het eerste module van ons niveau 2 Excel-cursus, speciaal ontworpen voor netwerkmarketingprofessionals. In deze module gaan we dieper in op geavanceerde Excel-technieken die essentieel zijn voor het beheren en optimaliseren van je netwerkmarketingactiviteiten. We combineren theorie met praktijkvoorbeelden die specifiek zijn afgestemd op de behoeften van marketeers in de digitale wereld en gebruikers van Live On Plus.</w:t>
      </w:r>
    </w:p>
    <w:p/>
    <w:p>
      <w:r>
        <w:t>### Theoretische Achtergrond</w:t>
      </w:r>
    </w:p>
    <w:p/>
    <w:p>
      <w:r>
        <w:t>Voordat we in de praktijkvoorbeelden duiken, is het belangrijk om de theoretische fundamenten te begrijpen. Excel is een spreadsheetprogramma dat deel uitmaakt van de Microsoft Office-suite. Het stelt gebruikers in staat om gegevens te organiseren, te analyseren en te visualiseren. In het kader van netwerkmarketing kan Excel worden gebruikt om contactlijsten bij te houden, verkoopcijfers te analyseren en trends te identificeren.</w:t>
      </w:r>
    </w:p>
    <w:p/>
    <w:p>
      <w:r>
        <w:t>Een van de krachtige functies van Excel is het gebruik van formules en functies om complexe berekeningen uit te voeren. Voor netwerkmarketing betekent dit dat je verkoopprognoses kunt maken, commissies kunt berekenen en de ROI van je campagnes kunt evalueren.</w:t>
      </w:r>
    </w:p>
    <w:p/>
    <w:p>
      <w:r>
        <w:t>### Praktisch Voorbeeld: Contactlijst Beheer</w:t>
      </w:r>
    </w:p>
    <w:p/>
    <w:p>
      <w:r>
        <w:t>Stel je voor dat je een uitgebreide lijst van leads en klanten hebt. Het beheren van deze lijst efficiënt kan een groot verschil maken in je marketingstrategieën. We gaan een eenvoudige contactlijst maken en deze vervolgens uitbreiden met geavanceerdere functies.</w:t>
      </w:r>
    </w:p>
    <w:p/>
    <w:p>
      <w:r>
        <w:t>1. **Creëren van de Contactlijst**: Open Excel en maak een nieuwe werkmap. In cel A1, typ "Naam", in B1 "E-mail", in C1 "Telefoonnummer", en in D1 "Status". Dit zijn de kolomkoppen van je contactlijst.</w:t>
      </w:r>
    </w:p>
    <w:p/>
    <w:p>
      <w:r>
        <w:t>2. **Gegevens Invoeren**: Vul enkele rijen in met fictieve gegevens, bijvoorbeeld:</w:t>
      </w:r>
    </w:p>
    <w:p>
      <w:r>
        <w:t xml:space="preserve">   - A2: "Jan Jansen", B2: "jan.jansen@email.com", C2: "0612345678", D2: "Lead"</w:t>
      </w:r>
    </w:p>
    <w:p>
      <w:r>
        <w:t xml:space="preserve">   - A3: "Piet Pietersen", B3: "piet.pietersen@email.com", C3: "0698765432", D3: "Klant"</w:t>
      </w:r>
    </w:p>
    <w:p/>
    <w:p>
      <w:r>
        <w:t>3. **Gebruik van Filters**: Nu we de basislijst hebben, gaan we leren hoe we filters kunnen gebruiken om snel informatie te vinden. Selecteer de rij met kolomkoppen (A1:D1), ga naar het tabblad "Gegevens" en klik op "Filter". Er verschijnen nu kleine pijltjes naast elke kolomkop. Klik op het pijltje in de kolom "Status" en selecteer "Lead" om alleen de leads te zien.</w:t>
      </w:r>
    </w:p>
    <w:p/>
    <w:p>
      <w:r>
        <w:t>### Echte Voorbeelden voor Live On Plus</w:t>
      </w:r>
    </w:p>
    <w:p/>
    <w:p>
      <w:r>
        <w:t>Wanneer je Live On Plus gebruikt, kun je Excel gebruiken om je inkomsten te volgen. Stel dat je een tabel hebt met je maandelijkse verkopen en je wilt de totale verkoop en commissies berekenen.</w:t>
      </w:r>
    </w:p>
    <w:p/>
    <w:p>
      <w:r>
        <w:t>1. **Tabel Invoeren**: Maak een nieuwe tabel met kolomkoppen "Maand", "Verkochte Producten", "Totale Verkoop", en "Commissie". Vul deze in met gegevens, bijvoorbeeld:</w:t>
      </w:r>
    </w:p>
    <w:p>
      <w:r>
        <w:t xml:space="preserve">   - Januari, 20, 2000, =C2*0.1 (waarbij C2 de cel is met de totale verkoop voor januari en 0.1 de commissiepercentage is)</w:t>
      </w:r>
    </w:p>
    <w:p/>
    <w:p>
      <w:r>
        <w:t>2. **Gebruik van Formules**: Gebruik de functie `=SOM()` om de totale verkoop over een jaar te berekenen. Als je gegevens van januari tot december hebt in de kolommen C2 tot C13, typ dan in C14 `=SOM(C2:C13)`.</w:t>
      </w:r>
    </w:p>
    <w:p/>
    <w:p>
      <w:r>
        <w:t>### Eenvoudige Dialogen voor Online Communicatie</w:t>
      </w:r>
    </w:p>
    <w:p/>
    <w:p>
      <w:r>
        <w:t>**WhatsApp/Telegram Voorbeeld**:</w:t>
      </w:r>
    </w:p>
    <w:p>
      <w:r>
        <w:t>- Jij: "Hoi team, ik heb zojuist de laatste verkoopcijfers in Excel bijgewerkt. Controleer de bijlage en laat me weten wat jullie denken."</w:t>
      </w:r>
    </w:p>
    <w:p/>
    <w:p>
      <w:r>
        <w:t>**Zoom Voorbeeld**:</w:t>
      </w:r>
    </w:p>
    <w:p>
      <w:r>
        <w:t>- Jij: "Tijdens onze vergadering vandaag zullen we de Excel-gegevens doornemen om onze kwartaalprestaties te analyseren. Zorg ervoor dat je toegang hebt tot de gedeelde map."</w:t>
      </w:r>
    </w:p>
    <w:p/>
    <w:p>
      <w:r>
        <w:t>**Email Voorbeeld**:</w:t>
      </w:r>
    </w:p>
    <w:p>
      <w:r>
        <w:t>- Onderwerp: "Bijgewerkte Excel-rapporten"</w:t>
      </w:r>
    </w:p>
    <w:p>
      <w:r>
        <w:t>- Bericht: "Beste team, in de bijlage vinden jullie de bijgewerkte Excel-rapporten met onze verkoop- en commissiegegevens. Bekijk deze alstublieft en bereid eventuele vragen voor onze volgende bijeenkomst voor."</w:t>
      </w:r>
    </w:p>
    <w:p/>
    <w:p>
      <w:r>
        <w:t>### Veelgemaakte Fouten en Hoe Deze te Vermijden</w:t>
      </w:r>
    </w:p>
    <w:p/>
    <w:p>
      <w:r>
        <w:t>Een veel voorkomende fout bij het werken met Excel is het vergeten opslaan van je werk, wat kan resulteren in verlies van gegevens. Zorg ervoor dat je regelmatig opslaat of gebruik maakt van de automatische opslagfunctie.</w:t>
      </w:r>
    </w:p>
    <w:p/>
    <w:p>
      <w:r>
        <w:t>Een andere fout is het verkeerd invoeren van formules, wat kan leiden tot incorrecte resultaten. Dubbelcheck altijd je formules en zorg ervoor dat je de juiste celverwijzingen gebruikt.</w:t>
      </w:r>
    </w:p>
    <w:p/>
    <w:p>
      <w:r>
        <w:t>### Culturele Inzichten in Internationaal Zakendoen</w:t>
      </w:r>
    </w:p>
    <w:p/>
    <w:p>
      <w:r>
        <w:t>In de internationale zakenwereld is het belangrijk om culturele verschillen te begrijpen en te respecteren. Bijvoorbeeld, in sommige culturen kan het gebruikelijk zijn om formeel te communiceren via e-mail, terwijl andere culturen voorkeur geven aan informele communicatie via platforms zoals WhatsApp.</w:t>
      </w:r>
    </w:p>
    <w:p/>
    <w:p>
      <w:r>
        <w:t>### Oefeningen en Quiz</w:t>
      </w:r>
    </w:p>
    <w:p/>
    <w:p>
      <w:r>
        <w:t>**Oefening**: Maak een Excel-bestand waarin je je netwerk van contacten bijhoudt, inclusief naam, e-mail, telefoonnummer en status. Gebruik filters om contacten op status te sorteren.</w:t>
      </w:r>
    </w:p>
    <w:p/>
    <w:p>
      <w:r>
        <w:t xml:space="preserve">**Quiz**: Wat doet de functie `=SOM(A1:A10)`?  </w:t>
      </w:r>
    </w:p>
    <w:p>
      <w:r>
        <w:t>**Oplossing**: Deze functie berekent de som van de waarden in de cellen van A1 tot A10.</w:t>
      </w:r>
    </w:p>
    <w:p/>
    <w:p>
      <w:r>
        <w:t>Door dit module zorgvuldig te doorlopen, zul je beter voorbereid zijn om Excel effectief te gebruiken in je netwerkmarketingactiviteiten. Vergeet niet om regelmatig te oefenen en je vaardigheden te blijven ontwikkelen. Veel succes!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