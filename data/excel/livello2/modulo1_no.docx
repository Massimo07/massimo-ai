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### Modul 1: Forståelse og Bruk av Excel for Nettverksmarkedsføring</w:t>
      </w:r>
    </w:p>
    <w:p/>
    <w:p>
      <w:r>
        <w:t>#### Introduksjon til Excel for Nettverksmarkedsføring</w:t>
      </w:r>
    </w:p>
    <w:p/>
    <w:p>
      <w:r>
        <w:t>Excel er et kraftig verktøy som brukes til å organisere, analysere og presentere data. I nettverksmarkedsføring kan Excel hjelpe deg med å spore salg, administrere kontakter og analysere markedsføringstrender. Dette modulen er designet for å gi deg en grundig forståelse av hvordan du kan bruke Excel effektivt i ditt forretningsarbeid.</w:t>
      </w:r>
    </w:p>
    <w:p/>
    <w:p>
      <w:r>
        <w:t>#### Teori: Grunnleggende Konsepter</w:t>
      </w:r>
    </w:p>
    <w:p/>
    <w:p>
      <w:r>
        <w:t>Excel består av et rutenett av celler, ordnet i rader og kolonner. Hver celle kan inneholde data som tekst, tall eller formler. Formler er matematiske uttrykk som beregner verdier, og de begynner alltid med et likhetstegn (=).</w:t>
      </w:r>
    </w:p>
    <w:p/>
    <w:p>
      <w:r>
        <w:t>For nettverksmarkedsføring kan Excel brukes til å lage lister over potensielle kunder, spore salgsresultater og beregne provisjoner. For eksempel kan du bruke Excel til å opprette en tabell der hver rad representerer en kunde, og kolonnene inneholder informasjon som navn, kontaktinformasjon, kjøpshistorikk og provisjoner.</w:t>
      </w:r>
    </w:p>
    <w:p/>
    <w:p>
      <w:r>
        <w:t>#### Praktisk Bruk: Opprette og Administrere Data</w:t>
      </w:r>
    </w:p>
    <w:p/>
    <w:p>
      <w:r>
        <w:t>1. **Opprette en Tabell:**</w:t>
      </w:r>
    </w:p>
    <w:p>
      <w:r>
        <w:t xml:space="preserve">   - Åpne Excel og opprett et nytt regneark.</w:t>
      </w:r>
    </w:p>
    <w:p>
      <w:r>
        <w:t xml:space="preserve">   - Skriv inn kolonneoverskrifter som "Navn", "E-post", "Telefonnummer", "Produkt kjøpt", "Dato for kjøp", og "Provisjon" i den første raden.</w:t>
      </w:r>
    </w:p>
    <w:p>
      <w:r>
        <w:t xml:space="preserve">   - Fyll inn dataene for hver kunde i de respektive kolonnene.</w:t>
      </w:r>
    </w:p>
    <w:p/>
    <w:p>
      <w:r>
        <w:t>2. **Bruke Formler:**</w:t>
      </w:r>
    </w:p>
    <w:p>
      <w:r>
        <w:t xml:space="preserve">   - For å beregne den totale provisjonen for en måned, skriv inn formelen `=SUM(F2:F10)` i en celle under kolonnen "Provisjon". Dette summerer alle provisjonene fra F2 til F10.</w:t>
      </w:r>
    </w:p>
    <w:p/>
    <w:p>
      <w:r>
        <w:t>3. **Filtrering og Sortering av Data:**</w:t>
      </w:r>
    </w:p>
    <w:p>
      <w:r>
        <w:t xml:space="preserve">   - Klikk på "Data" i menyen og velg "Filter" for å legge til filteralternativer til kolonneoverskriftene.</w:t>
      </w:r>
    </w:p>
    <w:p>
      <w:r>
        <w:t xml:space="preserve">   - Bruk filteret til å vise kun dataene for kunder som har kjøpt et spesifikt produkt eller gjort kjøp i en bestemt måned.</w:t>
      </w:r>
    </w:p>
    <w:p/>
    <w:p>
      <w:r>
        <w:t>#### Eksempler fra Virkeligheten: Live On Plus</w:t>
      </w:r>
    </w:p>
    <w:p/>
    <w:p>
      <w:r>
        <w:t>La oss si at du jobber med Live On Plus, et nettverksmarkedsføringsprogram. Du kan bruke Excel til å spore hvor mange nye kunder du har fått hver måned, hvilke produkter de har kjøpt, og beregne din totale inntekt.</w:t>
      </w:r>
    </w:p>
    <w:p/>
    <w:p>
      <w:r>
        <w:t>For eksempel, hvis du har en liste over kunder og deres kjøpshistorikk, kan du bruke Excel til å identifisere de mest populære produktene og justere markedsføringsstrategien din deretter.</w:t>
      </w:r>
    </w:p>
    <w:p/>
    <w:p>
      <w:r>
        <w:t>#### Eksamensøvelser og Quiz</w:t>
      </w:r>
    </w:p>
    <w:p/>
    <w:p>
      <w:r>
        <w:t>**Øvelse 1:**</w:t>
      </w:r>
    </w:p>
    <w:p>
      <w:r>
        <w:t>Lag en Excel-tabell med følgende data:</w:t>
      </w:r>
    </w:p>
    <w:p>
      <w:r>
        <w:t>- Kunde A: kjøpte "Produkt X" den 01.01.2023, provisjon 50 NOK.</w:t>
      </w:r>
    </w:p>
    <w:p>
      <w:r>
        <w:t>- Kunde B: kjøpte "Produkt Y" den 05.01.2023, provisjon 70 NOK.</w:t>
      </w:r>
    </w:p>
    <w:p/>
    <w:p>
      <w:r>
        <w:t>**Spørsmål:**</w:t>
      </w:r>
    </w:p>
    <w:p>
      <w:r>
        <w:t>1. Hva er den totale provisjonen for januar 2023?</w:t>
      </w:r>
    </w:p>
    <w:p>
      <w:r>
        <w:t>2. Hvordan vil du filtrere listen for å vise kun kunder som kjøpte "Produkt X"?</w:t>
      </w:r>
    </w:p>
    <w:p/>
    <w:p>
      <w:r>
        <w:t>**Løsninger:**</w:t>
      </w:r>
    </w:p>
    <w:p>
      <w:r>
        <w:t>1. Den totale provisjonen er 120 NOK.</w:t>
      </w:r>
    </w:p>
    <w:p>
      <w:r>
        <w:t>2. Bruk filterfunksjonen på kolonnen "Produkt kjøpt" og velg "Produkt X".</w:t>
      </w:r>
    </w:p>
    <w:p/>
    <w:p>
      <w:r>
        <w:t>#### Dialoger for Kommunikasjon</w:t>
      </w:r>
    </w:p>
    <w:p/>
    <w:p>
      <w:r>
        <w:t>**WhatsApp:**</w:t>
      </w:r>
    </w:p>
    <w:p>
      <w:r>
        <w:t>- Kunde: "Kan du sende meg en oppdatering på mine provisjoner?"</w:t>
      </w:r>
    </w:p>
    <w:p>
      <w:r>
        <w:t>- Du: "Selvfølgelig, la meg bare oppdatere Excel-arket mitt. Jeg sender deg detaljene om et øyeblikk."</w:t>
      </w:r>
    </w:p>
    <w:p/>
    <w:p>
      <w:r>
        <w:t>**E-post:**</w:t>
      </w:r>
    </w:p>
    <w:p>
      <w:r>
        <w:t>- Emne: Oppdatering av Salgsdata</w:t>
      </w:r>
    </w:p>
    <w:p>
      <w:r>
        <w:t>- Hei [Navn],</w:t>
      </w:r>
    </w:p>
    <w:p>
      <w:r>
        <w:t>Jeg har oppdatert Excel-regnearket med de nyeste salgsdataene. Vennligst se vedlagt fil for detaljer. Ta kontakt hvis du har spørsmål.</w:t>
      </w:r>
    </w:p>
    <w:p>
      <w:r>
        <w:t>Vennlig hilsen,</w:t>
      </w:r>
    </w:p>
    <w:p>
      <w:r>
        <w:t>[Ditt Navn]</w:t>
      </w:r>
    </w:p>
    <w:p/>
    <w:p>
      <w:r>
        <w:t>#### Vanlige Feil og Hvordan Unngå Dem</w:t>
      </w:r>
    </w:p>
    <w:p/>
    <w:p>
      <w:r>
        <w:t>En vanlig feil i Excel er å referere til feil celler i en formel. Dette kan unngås ved å dobbeltsjekke cellereferansene og bruke Excel sin innebygde funksjon for å markere celler som er inkludert i en formel.</w:t>
      </w:r>
    </w:p>
    <w:p/>
    <w:p>
      <w:r>
        <w:t>En annen feil er å ikke lagre arbeidet regelmessig, noe som kan føre til tap av data ved uventede strømbrudd. For å unngå dette, aktiver autosave-funksjonen i Excel.</w:t>
      </w:r>
    </w:p>
    <w:p/>
    <w:p>
      <w:r>
        <w:t>#### Internasjonal Forretningskultur</w:t>
      </w:r>
    </w:p>
    <w:p/>
    <w:p>
      <w:r>
        <w:t>Når du jobber med internasjonale partnere, er det viktig å forstå kulturelle forskjeller i forretningspraksis. For eksempel, i noen kulturer kan det være vanlig å bruke mer tid på relasjonsbygging før man går inn i forretningsforhandlinger. Å bruke Excel til å holde styr på kontaktinformasjon og samtalehistorikk kan hjelpe deg med å tilpasse kommunikasjonen din til hver enkelt partner.</w:t>
      </w:r>
    </w:p>
    <w:p/>
    <w:p>
      <w:r>
        <w:t>Dette modulen har gitt deg en grunnleggende forståelse av hvordan du kan bruke Excel i nettverksmarkedsføring. Ved å mestre disse ferdighetene kan du effektivisere arbeidet ditt og ta bedre beslutninger basert på data. Husk å øve regelmessig for å forbedre dine ferdigheter ytterligere.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