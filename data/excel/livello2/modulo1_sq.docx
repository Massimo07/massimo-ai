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**Moduli: Excel për Network Marketing dhe Biznesin Digjital - Niveli 2, Moduli 1**</w:t>
      </w:r>
    </w:p>
    <w:p/>
    <w:p>
      <w:r>
        <w:t>Mirë se vini në këtë modul të dytë të kursit "Excel" për nivelin 2. Ky modul është projektuar për t'ju ndihmuar të kuptoni më mirë se si mund të përdorni Excel për të optimizuar strategjitë tuaja në network marketing dhe biznesin digjital, veçanërisht në kontekstin e platformës Live On Plus. Do të përqendrohemi në teorinë dhe praktikën, me shembuj realë dhe ushtrime që do t'ju ndihmojnë të përvetësoni aftësi të reja.</w:t>
      </w:r>
    </w:p>
    <w:p/>
    <w:p>
      <w:r>
        <w:t>**Teoria dhe Praktika e Excel për Network Marketing**</w:t>
      </w:r>
    </w:p>
    <w:p/>
    <w:p>
      <w:r>
        <w:t>Excel është një mjet i fuqishëm që mund të përdoret për të menaxhuar dhe analizuar të dhënat. Në kontekstin e network marketing, Excel mund të ndihmojë në organizimin e kontakteve, ndjekjen e shitjeve, analizën e të ardhurave dhe strategjive të marketingut. Për të filluar, do të përqendrohemi në disa funksionalitete kyçe të Excel që janë të dobishme për këto qëllime.</w:t>
      </w:r>
    </w:p>
    <w:p/>
    <w:p>
      <w:r>
        <w:t>**1. Organizimi i Kontakteve dhe Të Dhënave të Klientëve**</w:t>
      </w:r>
    </w:p>
    <w:p/>
    <w:p>
      <w:r>
        <w:t>Pika e parë është organizimi i kontakteve. Hapni një fletë të re në Excel dhe krijoni kolona për emrin, mbiemrin, numrin e telefonit, dhe emailin e secilit kontakt. Kjo do të jetë baza juaj e të dhënave për të gjithë rrjetin tuaj. Për shembull, mund të përdorni funksionin "Data Validation" për të siguruar që të dhënat e futura të jenë në formatin e duhur, si për numrat e telefonit.</w:t>
      </w:r>
    </w:p>
    <w:p/>
    <w:p>
      <w:r>
        <w:t>**Shembull Praktik:**</w:t>
      </w:r>
    </w:p>
    <w:p/>
    <w:p>
      <w:r>
        <w:t>- Hapi 1: Hapni Excel dhe krijoni një fletë të re pune.</w:t>
      </w:r>
    </w:p>
    <w:p>
      <w:r>
        <w:t>- Hapi 2: Në rreshtin e parë, shkruani titujt e kolonave: Emri, Mbiemri, Email, Numri i Telefonit.</w:t>
      </w:r>
    </w:p>
    <w:p>
      <w:r>
        <w:t>- Hapi 3: Futni të dhënat e kontakteve tuaja, duke përdorur një rresht për secilin person.</w:t>
      </w:r>
    </w:p>
    <w:p/>
    <w:p>
      <w:r>
        <w:t>**2. Analiza e Shitjeve dhe Të Ardhurave**</w:t>
      </w:r>
    </w:p>
    <w:p/>
    <w:p>
      <w:r>
        <w:t>Për të ndjekur shitjet dhe të ardhurat, mund të përdorni funksione si "SUM" dhe "AVERAGE". Për shembull, nëse keni një listë me totalet e shitjeve mujore, mund të përdorni =SUM(A2:A10) për të gjetur shumën totale të shitjeve.</w:t>
      </w:r>
    </w:p>
    <w:p/>
    <w:p>
      <w:r>
        <w:t>**Shembull Praktik:**</w:t>
      </w:r>
    </w:p>
    <w:p/>
    <w:p>
      <w:r>
        <w:t>- Hapi 1: Në një fletë të re, krijoni kolona për muajin dhe shitjet totale.</w:t>
      </w:r>
    </w:p>
    <w:p>
      <w:r>
        <w:t>- Hapi 2: Futni të dhënat e shitjeve për secilin muaj.</w:t>
      </w:r>
    </w:p>
    <w:p>
      <w:r>
        <w:t>- Hapi 3: Përdorni funksionin =SUM për të kalkuluar totalin vjetor të shitjeve.</w:t>
      </w:r>
    </w:p>
    <w:p/>
    <w:p>
      <w:r>
        <w:t>**3. Dialogë Reale për Komunikimin e Biznesit në WhatsApp, Telegram, Zoom, Email**</w:t>
      </w:r>
    </w:p>
    <w:p/>
    <w:p>
      <w:r>
        <w:t>Në network marketing, komunikimi është kyç. Ja disa shembuj të dialogëve që mund të përdorni:</w:t>
      </w:r>
    </w:p>
    <w:p/>
    <w:p>
      <w:r>
        <w:t>**WhatsApp:**</w:t>
      </w:r>
    </w:p>
    <w:p/>
    <w:p>
      <w:r>
        <w:t>- Shoku: "A mund të ndajmë raportin e Excel për të ardhurat mujore?"</w:t>
      </w:r>
    </w:p>
    <w:p>
      <w:r>
        <w:t>- Ju: "Po, sigurisht. Do ta dërgoj në emailin tuaj në disa minuta."</w:t>
      </w:r>
    </w:p>
    <w:p/>
    <w:p>
      <w:r>
        <w:t>**Email:**</w:t>
      </w:r>
    </w:p>
    <w:p/>
    <w:p>
      <w:r>
        <w:t>- Subjekti: Raporti i Shitjeve për Q3</w:t>
      </w:r>
    </w:p>
    <w:p>
      <w:r>
        <w:t>- Përshëndetje [Emri],</w:t>
      </w:r>
    </w:p>
    <w:p>
      <w:r>
        <w:t>- Ju lutem gjeni bashkëngjitur raportin e Excel për shitjet e tremujorit të tretë. Nëse keni pyetje, mos hezitoni të më kontaktoni.</w:t>
      </w:r>
    </w:p>
    <w:p>
      <w:r>
        <w:t>- Faleminderit,</w:t>
      </w:r>
    </w:p>
    <w:p>
      <w:r>
        <w:t>- [Emri Juaj]</w:t>
      </w:r>
    </w:p>
    <w:p/>
    <w:p>
      <w:r>
        <w:t>**Errorë të Zakonshëm dhe Si t'i Shmangni:**</w:t>
      </w:r>
    </w:p>
    <w:p/>
    <w:p>
      <w:r>
        <w:t>Një nga errorët më të zakonshëm është futja e gabuar e të dhënave, si për shembull futja e një shifre në një kolonë të gabuar. Për të shmangur këto, gjithmonë kontrolloni dy herë të dhënat tuaja dhe përdorni funksionet e Excel si "Conditional Formatting" për të theksuar shifrat që janë jashtë intervalit normal.</w:t>
      </w:r>
    </w:p>
    <w:p/>
    <w:p>
      <w:r>
        <w:t>**Kultura e Biznesit Ndërkombëtar:**</w:t>
      </w:r>
    </w:p>
    <w:p/>
    <w:p>
      <w:r>
        <w:t>Kur punoni në një ambient ndërkombëtar, siç është network marketing, është e rëndësishme të kuptoni dhe respektoni kulturat e ndryshme të biznesit. Për shembull, në disa kultura, është e zakonshme të përdoret forma e plotë e emrit në komunikimin zyrtar, ndërsa në të tjera, emrat e parë janë të pranueshëm. Gjithmonë bëni kërkime për kulturën e partnerit tuaj të biznesit për të shmangur keqkuptimet.</w:t>
      </w:r>
    </w:p>
    <w:p/>
    <w:p>
      <w:r>
        <w:t>**Ushtrime dhe Kuize:**</w:t>
      </w:r>
    </w:p>
    <w:p/>
    <w:p>
      <w:r>
        <w:t>Krijoni një skedar të Excel me të dhënat e shitjeve mujore dhe përdorni funksionet e mësuara për të llogaritur totalet dhe mesataren. Pastaj, shkruani një email të shkurtër për të raportuar rezultatet.</w:t>
      </w:r>
    </w:p>
    <w:p/>
    <w:p>
      <w:r>
        <w:t>**Zgjidhjet:**</w:t>
      </w:r>
    </w:p>
    <w:p/>
    <w:p>
      <w:r>
        <w:t>Për të ushtruarit më të mirë, mund të përdorni këtë skenar: Futni të dhënat dhe përdorni =SUM për totalin dhe =AVERAGE për mesataren. Kjo do të forcojë aftësitë tuaja dhe do t'ju ndihmojë të bëheni më të sigurt në përdorimin e Excel për analizat tuaja të biznesit.</w:t>
      </w:r>
    </w:p>
    <w:p/>
    <w:p>
      <w:r>
        <w:t>Ky modul përfshin të gjitha hapat që ju duhen për të filluar përdorimin e Excel në network marketing. Praktikoni rregullisht dhe mos hezitoni të eksperimentoni me funksione të reja për të optimizuar më tej strategjitë tuaja të biznesit.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