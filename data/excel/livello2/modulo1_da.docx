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**Excel Kursus: Niveau 2, Modul 1**</w:t>
      </w:r>
    </w:p>
    <w:p/>
    <w:p>
      <w:r>
        <w:t>**Introduktion til Excel for Network Marketing og Digital Forretning**</w:t>
      </w:r>
    </w:p>
    <w:p/>
    <w:p>
      <w:r>
        <w:t>Velkommen til dette modul i Excel, som er designet specielt til dig, der arbejder inden for network marketing og digital forretning. Dette modul vil tage dig igennem både teori og praksis, så du kan anvende Excel effektivt i din daglige arbejdsrutine.</w:t>
      </w:r>
    </w:p>
    <w:p/>
    <w:p>
      <w:r>
        <w:t>**Teori og Praksis**</w:t>
      </w:r>
    </w:p>
    <w:p/>
    <w:p>
      <w:r>
        <w:t>Excel er et kraftfuldt værktøj, der kan hjælpe dig med at organisere data, analysere trends og præsentere information på en letforståelig måde. I network marketing kan Excel bruges til at holde styr på dine kontakter, salgsdata og økonomiske prognoser.</w:t>
      </w:r>
    </w:p>
    <w:p/>
    <w:p>
      <w:r>
        <w:t>For at forstå, hvordan Excel fungerer, lad os starte med basisfunktionerne:</w:t>
      </w:r>
    </w:p>
    <w:p/>
    <w:p>
      <w:r>
        <w:t>1. **Regnearkets Struktur**: Et Excel-regneark består af rækker og kolonner. Kolonner er opmærket med bogstaver (A, B, C, osv.), mens rækker er opmærket med tal (1, 2, 3, osv.). Skæringspunktet mellem en række og en kolonne kaldes en celle (fx A1, B2).</w:t>
      </w:r>
    </w:p>
    <w:p/>
    <w:p>
      <w:r>
        <w:t>2. **Dataindtastning**: Klik på en celle og begynd at skrive for at indtaste data. Tryk 'Enter' for at bekræfte din indtastning.</w:t>
      </w:r>
    </w:p>
    <w:p/>
    <w:p>
      <w:r>
        <w:t>3. **Formler og Funktioner**: Excel kan udføre beregninger ved hjælp af formler. For eksempel kan du bruge =SUM(A1:A10) til at summere værdierne fra celle A1 til A10.</w:t>
      </w:r>
    </w:p>
    <w:p/>
    <w:p>
      <w:r>
        <w:t>**Eksempler på Brug af Excel i Network Marketing**</w:t>
      </w:r>
    </w:p>
    <w:p/>
    <w:p>
      <w:r>
        <w:t>Forestil dig, at du arbejder i Live On Plus og vil analysere dit teams salgspræstationer. Du kan oprette et regneark med følgende kolonner: "Navn", "Månedligt Salg", "Procentvis Vækst". Brug funktionen =AVERAGE(B2:B10) for at finde gennemsnittet af dit teams månedlige salg.</w:t>
      </w:r>
    </w:p>
    <w:p/>
    <w:p>
      <w:r>
        <w:t>**Øvelser og Quizzer**</w:t>
      </w:r>
    </w:p>
    <w:p/>
    <w:p>
      <w:r>
        <w:t>1. **Øvelse**: Opret et regneark, hvor du indtaster navnene på dine teammedlemmer i kolonne A og deres salgsresultater i kolonne B. Brug en SUM-formel til at beregne det samlede salg.</w:t>
      </w:r>
    </w:p>
    <w:p/>
    <w:p>
      <w:r>
        <w:t xml:space="preserve">2. **Quiz**: Hvad er forskellen mellem en absolut og relativ reference i Excel? </w:t>
      </w:r>
    </w:p>
    <w:p>
      <w:r>
        <w:t xml:space="preserve">   </w:t>
      </w:r>
    </w:p>
    <w:p>
      <w:r>
        <w:t xml:space="preserve">   **Løsning**: En relativ reference ændrer sig, når du kopierer en formel til en anden celle (fx A1 bliver til B1, når du kopierer til højre). En absolut reference (fx $A$1) forbliver konstant, uanset hvor du kopierer den.</w:t>
      </w:r>
    </w:p>
    <w:p/>
    <w:p>
      <w:r>
        <w:t>**Dialoger til Kommunikation**</w:t>
      </w:r>
    </w:p>
    <w:p/>
    <w:p>
      <w:r>
        <w:t>Når du bruger Excel til at dele data med dit team, kan kommunikation være essentiel. Her er nogle eksempler på, hvordan du kan kommunikere information via forskellige platforme:</w:t>
      </w:r>
    </w:p>
    <w:p/>
    <w:p>
      <w:r>
        <w:t>- **WhatsApp/Telegram**: "Hej team, jeg har lige opdateret Excel-arket med de nyeste salgsdata. Tjek venligst kolonne C for at se jeres individuelle præstationer."</w:t>
      </w:r>
    </w:p>
    <w:p/>
    <w:p>
      <w:r>
        <w:t>- **Email**: "Kære kolleger, vedhæftet finder I Excel-regnearket med vores månedlige resultater. Hvis I har spørgsmål eller kommentarer, er I velkomne til at kontakte mig."</w:t>
      </w:r>
    </w:p>
    <w:p/>
    <w:p>
      <w:r>
        <w:t>- **Zoom**: "Lad os gennemgå Excel-arket sammen, så vi kan diskutere, hvordan vi kan forbedre vores strategier baseret på disse data."</w:t>
      </w:r>
    </w:p>
    <w:p/>
    <w:p>
      <w:r>
        <w:t>**Almindelige Fejl og Hvordan Man Undgår Dem**</w:t>
      </w:r>
    </w:p>
    <w:p/>
    <w:p>
      <w:r>
        <w:t>En almindelig fejl i Excel er at blande absolutte og relative referencer ved kopiering af formler. For at undgå dette, skal du huske at bruge dollartegn ($) for at låse cellereferencer, når det er nødvendigt.</w:t>
      </w:r>
    </w:p>
    <w:p/>
    <w:p>
      <w:r>
        <w:t>**Kulturelle Forretningsindsigter**</w:t>
      </w:r>
    </w:p>
    <w:p/>
    <w:p>
      <w:r>
        <w:t>Internationale forretningskulturer kan påvirke, hvordan data præsenteres og deles. I nogle kulturer er det vigtigt at præsentere data visuelt med grafer og diagrammer, mens andre fokuserer mere på detaljerede tabeller. Excel kan imødekomme begge behov ved at tilbyde en række værktøjer til datavisualisering.</w:t>
      </w:r>
    </w:p>
    <w:p/>
    <w:p>
      <w:r>
        <w:t>Dette modul har forhåbentlig givet dig en dybere forståelse af, hvordan du kan anvende Excel i din daglige arbejdspraksis inden for network marketing. Husk, at øvelse gør mester, så tøv ikke med at eksperimentere med forskellige funktioner og muligheder i Excel. Held og lykke!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