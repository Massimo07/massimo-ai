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Advanced Excel Techniques for Network Marketing Professionals**</w:t>
      </w:r>
    </w:p>
    <w:p/>
    <w:p>
      <w:r>
        <w:t>Welcome to "Excel, Level 2, Module 1," designed specifically for network marketing professionals working with platforms like Live On Plus. This module will guide you through advanced Excel skills essential for analyzing data, managing contacts, and optimizing business strategies. Let's dive into detailed explanations, practical examples, and exercises to enhance your Excel proficiency.</w:t>
      </w:r>
    </w:p>
    <w:p/>
    <w:p>
      <w:r>
        <w:t>### Understanding Excel's Interface and Functions</w:t>
      </w:r>
    </w:p>
    <w:p/>
    <w:p>
      <w:r>
        <w:t>Before diving into advanced features, ensure you're familiar with Excel's basic interface. Excel consists of a grid of cells organized into rows and columns. Each cell can contain data, formulas, or functions. Functions in Excel are pre-built formulas that perform calculations using specific values, called arguments, in a particular order.</w:t>
      </w:r>
    </w:p>
    <w:p/>
    <w:p>
      <w:r>
        <w:t>#### Example: Using Excel for Network Marketing</w:t>
      </w:r>
    </w:p>
    <w:p/>
    <w:p>
      <w:r>
        <w:t>Imagine you manage a list of distributors and customers in your network marketing business. Your Excel spreadsheet includes columns for names, contact details, sales figures, and commission rates. With Excel, you can use functions to calculate total sales, average sales per distributor, and forecast future earnings.</w:t>
      </w:r>
    </w:p>
    <w:p/>
    <w:p>
      <w:r>
        <w:t>### Advanced Functions: VLOOKUP and HLOOKUP</w:t>
      </w:r>
    </w:p>
    <w:p/>
    <w:p>
      <w:r>
        <w:t>**VLOOKUP (Vertical Lookup):** This function searches for a value in the first column of a table and returns a value in the same row from a specified column.</w:t>
      </w:r>
    </w:p>
    <w:p/>
    <w:p>
      <w:r>
        <w:t>- **Syntax:** `=VLOOKUP(lookup_value, table_array, col_index_num, [range_lookup])`</w:t>
      </w:r>
    </w:p>
    <w:p>
      <w:r>
        <w:t xml:space="preserve">  </w:t>
      </w:r>
    </w:p>
    <w:p>
      <w:r>
        <w:t>For instance, if you have a list of products with their unique IDs and need to find the price of a product using its ID, VLOOKUP can quickly retrieve this information.</w:t>
      </w:r>
    </w:p>
    <w:p/>
    <w:p>
      <w:r>
        <w:t>**HLOOKUP (Horizontal Lookup):** Similar to VLOOKUP but searches horizontally across the rows.</w:t>
      </w:r>
    </w:p>
    <w:p/>
    <w:p>
      <w:r>
        <w:t>- **Syntax:** `=HLOOKUP(lookup_value, table_array, row_index_num, [range_lookup])`</w:t>
      </w:r>
    </w:p>
    <w:p/>
    <w:p>
      <w:r>
        <w:t>### Practical Scenario: Calculating Commissions</w:t>
      </w:r>
    </w:p>
    <w:p/>
    <w:p>
      <w:r>
        <w:t>Let's say you have a table of sales data and need to calculate commissions for your distributors. You can use the VLOOKUP function to find each distributor's sales and apply a commission rate.</w:t>
      </w:r>
    </w:p>
    <w:p/>
    <w:p>
      <w:r>
        <w:t>1. **Prepare Your Data:** Ensure your sales data is organized with unique distributor IDs in the first column.</w:t>
      </w:r>
    </w:p>
    <w:p>
      <w:r>
        <w:t>2. **Create a Commission Table:** List commission rates corresponding to sales ranges.</w:t>
      </w:r>
    </w:p>
    <w:p>
      <w:r>
        <w:t>3. **Use VLOOKUP:** Utilize VLOOKUP to match distributor sales with the correct commission rate and calculate the commission.</w:t>
      </w:r>
    </w:p>
    <w:p/>
    <w:p>
      <w:r>
        <w:t>### Exercise: Apply VLOOKUP</w:t>
      </w:r>
    </w:p>
    <w:p/>
    <w:p>
      <w:r>
        <w:t>1. Create a table with distributor IDs, names, and total sales.</w:t>
      </w:r>
    </w:p>
    <w:p>
      <w:r>
        <w:t>2. Create a second table with sales ranges and commission rates.</w:t>
      </w:r>
    </w:p>
    <w:p>
      <w:r>
        <w:t>3. Use VLOOKUP to assign the appropriate commission rate to each distributor based on their sales.</w:t>
      </w:r>
    </w:p>
    <w:p/>
    <w:p>
      <w:r>
        <w:t>**Solution:**</w:t>
      </w:r>
    </w:p>
    <w:p/>
    <w:p>
      <w:r>
        <w:t>```excel</w:t>
      </w:r>
    </w:p>
    <w:p>
      <w:r>
        <w:t>=VLOOKUP(B2, CommissionTable, 2, TRUE)</w:t>
      </w:r>
    </w:p>
    <w:p>
      <w:r>
        <w:t>```</w:t>
      </w:r>
    </w:p>
    <w:p/>
    <w:p>
      <w:r>
        <w:t>This formula looks up the value in cell B2 in your sales table, searches for it in the first column of the "CommissionTable," and returns the commission rate from the second column.</w:t>
      </w:r>
    </w:p>
    <w:p/>
    <w:p>
      <w:r>
        <w:t>### Common Errors and How to Avoid Them</w:t>
      </w:r>
    </w:p>
    <w:p/>
    <w:p>
      <w:r>
        <w:t>1. **#N/A Error:** Occurs when VLOOKUP cannot find the lookup value. Ensure your lookup value matches the data format in your table.</w:t>
      </w:r>
    </w:p>
    <w:p>
      <w:r>
        <w:t>2. **#REF! Error:** Happens if the column index number in VLOOKUP is greater than the number of columns in your table. Adjust the column index number accordingly.</w:t>
      </w:r>
    </w:p>
    <w:p/>
    <w:p>
      <w:r>
        <w:t>### Real-Life Dialogues for Business Communication</w:t>
      </w:r>
    </w:p>
    <w:p/>
    <w:p>
      <w:r>
        <w:t>**WhatsApp/Telegram:**</w:t>
      </w:r>
    </w:p>
    <w:p/>
    <w:p>
      <w:r>
        <w:t>- **You:** "Hi Team, I've updated the commission rates in our Excel sheet. Please check your sales data and let me know if you need assistance with the VLOOKUP function."</w:t>
      </w:r>
    </w:p>
    <w:p>
      <w:r>
        <w:t>- **Colleague:** "Thanks! Could you provide a quick guide on how to apply VLOOKUP for my sales data?"</w:t>
      </w:r>
    </w:p>
    <w:p/>
    <w:p>
      <w:r>
        <w:t>**Email:**</w:t>
      </w:r>
    </w:p>
    <w:p/>
    <w:p>
      <w:r>
        <w:t>- **Subject:** "Updated Excel Sheet with VLOOKUP for Commission Calculation"</w:t>
      </w:r>
    </w:p>
    <w:p>
      <w:r>
        <w:t>- **Body:** "Dear [Name], I've attached the updated Excel file with VLOOKUP applied for accurate commission calculations. Please review and reach out if you have any questions."</w:t>
      </w:r>
    </w:p>
    <w:p/>
    <w:p>
      <w:r>
        <w:t>**Zoom Meeting:**</w:t>
      </w:r>
    </w:p>
    <w:p/>
    <w:p>
      <w:r>
        <w:t>- **You:** "Let's go through the process of using VLOOKUP to ensure everyone can apply it independently. Remember, the key is matching your sales data correctly with the commission table."</w:t>
      </w:r>
    </w:p>
    <w:p/>
    <w:p>
      <w:r>
        <w:t>### Business Cultural Insights</w:t>
      </w:r>
    </w:p>
    <w:p/>
    <w:p>
      <w:r>
        <w:t>Understanding international business cultures is crucial in global network marketing. Different regions may have varying preferences for communication and data presentation. For instance, some cultures prefer detailed reports, while others appreciate concise summaries. Excel can facilitate these needs by generating both detailed and summary reports efficiently.</w:t>
      </w:r>
    </w:p>
    <w:p/>
    <w:p>
      <w:r>
        <w:t>### Conclusion and Further Learning</w:t>
      </w:r>
    </w:p>
    <w:p/>
    <w:p>
      <w:r>
        <w:t>In this module, you've learned advanced Excel techniques like VLOOKUP and HLOOKUP, crucial for managing and analyzing data in network marketing. Practice these skills regularly to improve your efficiency. As you continue, explore more functions and tools in Excel, such as PivotTables and advanced charting, to further enhance your analytical capabilities.</w:t>
      </w:r>
    </w:p>
    <w:p/>
    <w:p>
      <w:r>
        <w:t>Remember, Excel is a powerful tool that, when mastered, can significantly streamline your business operations and data management tasks. Keep practicing, and don't hesitate to reach out for help whenever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