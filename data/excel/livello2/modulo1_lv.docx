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Protams, es saprotu jūsu pieprasījumu un sniedzu detalizētu mācību moduli par Excel kursu, līmenis 2, modulis 1, kas ir piemērots tīkla mārketinga un digitālā biznesa kontekstā, īpaši attiecībā uz Live On Plus. Lūk, kā šis modulis varētu izskatīties:</w:t>
      </w:r>
    </w:p>
    <w:p/>
    <w:p>
      <w:r>
        <w:t>---</w:t>
      </w:r>
    </w:p>
    <w:p/>
    <w:p>
      <w:r>
        <w:t>### Modulis 1: Excel Pamati tīkla mārketingā un Live On Plus kontekstā</w:t>
      </w:r>
    </w:p>
    <w:p/>
    <w:p>
      <w:r>
        <w:t>#### Teorija un prakse</w:t>
      </w:r>
    </w:p>
    <w:p/>
    <w:p>
      <w:r>
        <w:t>Excel ir spēcīgs rīks, kas palīdzēs jums organizēt, analizēt un vizualizēt datus, kas ir būtiski tīkla mārketingā un uzņēmējdarbībā. Šajā modulī mēs koncentrēsimies uz dažādām Excel funkcijām, kas var uzlabot jūsu efektivitāti un produktivitāti.</w:t>
      </w:r>
    </w:p>
    <w:p/>
    <w:p>
      <w:r>
        <w:t>Pirmkārt, sākam ar datu ievadīšanu un formatēšanu. Excel ļauj jums ievadīt datus šūnās, kas veido tabulu. Lai sāktu, atveriet Excel un izvēlieties jaunu darbgrāmatu. Jūs redzēsiet tukšu tabulu ar rindām un kolonnām, kas ir jūsu darba laukums.</w:t>
      </w:r>
    </w:p>
    <w:p/>
    <w:p>
      <w:r>
        <w:t>Kad esat ievadījis datus, piemēram, jūsu tīkla mārketinga pārdošanas datus, ir svarīgi tos pareizi formatēt. Izvēlieties šūnas, kuras vēlaties formatēt, un izmantojiet augšējā paneļa rīkus, lai mainītu fontu, izveidotu biezus kontūrus vai pielāgotu šūnu krāsas. Šī vienkāršā darbība padarīs jūsu datus vieglāk uztveramus un profesionālākus.</w:t>
      </w:r>
    </w:p>
    <w:p/>
    <w:p>
      <w:r>
        <w:t>#### Reāli piemēri</w:t>
      </w:r>
    </w:p>
    <w:p/>
    <w:p>
      <w:r>
        <w:t>Iedomājieties, ka strādājat ar Live On Plus, un jums ir jākopīgo produktu pārdošanas dati ar jūsu komandu. Jūs varat izmantot Excel, lai izveidotu tabulu, kurā redzami dažādu produktu pārdošanas apjomi katru mēnesi. Šādā veidā jūsu komanda var ātri saprast, kuri produkti ir vispopulārākie un kur nepieciešama papildu uzmanība.</w:t>
      </w:r>
    </w:p>
    <w:p/>
    <w:p>
      <w:r>
        <w:t>#### Esercījumi un kvizi</w:t>
      </w:r>
    </w:p>
    <w:p/>
    <w:p>
      <w:r>
        <w:t>Tagad, kad esat iepazinies ar pamatiem, izmēģināsim dažus uzdevumus:</w:t>
      </w:r>
    </w:p>
    <w:p/>
    <w:p>
      <w:r>
        <w:t>1. Izveidojiet tabulu ar pieciem dažādiem Live On Plus produktiem un attiecīgajiem pārdošanas apjomiem pēdējo trīs mēnešu laikā. Formatējiet tabulu, lai tā būtu vizuāli pievilcīga.</w:t>
      </w:r>
    </w:p>
    <w:p/>
    <w:p>
      <w:r>
        <w:t>2. Aprēķiniet katra produkta kopējo pārdošanas apjomu, izmantojot Excel funkciju SUM.</w:t>
      </w:r>
    </w:p>
    <w:p/>
    <w:p>
      <w:r>
        <w:t>3. Izveidojiet diagrammu, kas attēlo pārdošanas datus vizuāli. Izmantojiet līniju vai stabiņu diagrammu atbilstoši jūsu datiem.</w:t>
      </w:r>
    </w:p>
    <w:p/>
    <w:p>
      <w:r>
        <w:t>#### Dialogi reālai komunikācijai</w:t>
      </w:r>
    </w:p>
    <w:p/>
    <w:p>
      <w:r>
        <w:t>**WhatsApp piemērs:**</w:t>
      </w:r>
    </w:p>
    <w:p/>
    <w:p>
      <w:r>
        <w:t>*Jūs:* Sveiki, Anna! Vai varētu, lūdzu, dalīties ar pēdējā mēneša pārdošanas datiem Excel formātā?</w:t>
      </w:r>
    </w:p>
    <w:p/>
    <w:p>
      <w:r>
        <w:t>*Anna:* Sveiks! Protams, tūlīt nosūtīšu failu. Vai vēlaties arī diagrammu ar galvenajiem rādītājiem?</w:t>
      </w:r>
    </w:p>
    <w:p/>
    <w:p>
      <w:r>
        <w:t>*Jūs:* Tas būtu lieliski, paldies!</w:t>
      </w:r>
    </w:p>
    <w:p/>
    <w:p>
      <w:r>
        <w:t>**Telegram piemērs:**</w:t>
      </w:r>
    </w:p>
    <w:p/>
    <w:p>
      <w:r>
        <w:t>*Jūs:* Sveiki, komanda! Esmu pievienojis jaunu Excel failu ar mūsu mārketinga stratēģijas rezultātiem. Lūdzu, pārskatiet un sniedziet atsauksmes.</w:t>
      </w:r>
    </w:p>
    <w:p/>
    <w:p>
      <w:r>
        <w:t>#### Biežākās kļūdas un kā tās izvairīties</w:t>
      </w:r>
    </w:p>
    <w:p/>
    <w:p>
      <w:r>
        <w:t>Daži izplatīti kļūdu piemēri ir nepareiza datu ievade vai nepareiza funkciju izmantošana. Piemēram, ja jūs izmantojat SUM funkciju, pārliecinieties, ka esat atlasījis pareizo šūnu diapazonu.</w:t>
      </w:r>
    </w:p>
    <w:p/>
    <w:p>
      <w:r>
        <w:t>Lai izvairītos no šīm kļūdām, vienmēr pārbaudiet savus datus un izmantojiet Excel iebūvētās palīdzības funkcijas, ja rodas šaubas.</w:t>
      </w:r>
    </w:p>
    <w:p/>
    <w:p>
      <w:r>
        <w:t>#### Starptautiskā biznesa kultūras padziļinājumi</w:t>
      </w:r>
    </w:p>
    <w:p/>
    <w:p>
      <w:r>
        <w:t>Excel ir universāls rīks, kas tiek izmantots visā pasaulē. Dažādās kultūrās var būt atšķirīga pieeja datu analīzei un prezentēšanai. Piemēram, dažās valstīs var būt svarīgi dati prezentēt ļoti precīzi un detalizēti, kamēr citās vairāk uzsver vizuālo prezentāciju. Saprotot šos kultūras aspektus, jūs varat efektīvāk komunicēt ar starptautiskiem partneriem.</w:t>
      </w:r>
    </w:p>
    <w:p/>
    <w:p>
      <w:r>
        <w:t>Šis modulis ir pirmais solis ceļā uz Excel prasmju uzlabošanu tīkla mārketingā un digitālajā biznesā. Turpiniet praktizēt un pielietot šīs prasmes, lai kļūtu par Excel ekspertu savā jomā.</w:t>
      </w:r>
    </w:p>
    <w:p/>
    <w:p>
      <w:r>
        <w:t xml:space="preserve">--- </w:t>
      </w:r>
    </w:p>
    <w:p/>
    <w:p>
      <w:r>
        <w:t>Ceru, ka šis modulis palīdzēs jums saprast Excel lietošanu tīkla mārketinga un Live On Plus kontekstā.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