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**Модул 1: Усъвършенстване на уменията в Excel за мрежов маркетинг**</w:t>
      </w:r>
    </w:p>
    <w:p/>
    <w:p>
      <w:r>
        <w:t>**Теоретична част**</w:t>
      </w:r>
    </w:p>
    <w:p/>
    <w:p>
      <w:r>
        <w:t>Microsoft Excel е мощен инструмент, който може да бъде изключително полезен в областта на мрежовия маркетинг и бизнеса като цяло. Excel ви позволява да създавате и управлявате електронни таблици, да анализирате данни и да представяте информацията по ясен и структуриран начин. В този модул ще се фокусираме върху усъвършенствани функции и формули, които могат да подобрят вашите бизнес стратегии в Live On Plus и мрежовия маркетинг.</w:t>
      </w:r>
    </w:p>
    <w:p/>
    <w:p>
      <w:r>
        <w:t>Първата стъпка към овладяване на Excel е да разберете как работят клетките и как да ги използвате ефективно. Excel се състои от редове и колони, които образуват клетки. Всяка клетка може да съдържа данни, формула или функция. Например, ако искате да изчислите сумата на два числа, можете да въведете формулата =A1+B1 в клетка C1.</w:t>
      </w:r>
    </w:p>
    <w:p/>
    <w:p>
      <w:r>
        <w:t>**Практическа част**</w:t>
      </w:r>
    </w:p>
    <w:p/>
    <w:p>
      <w:r>
        <w:t>Една от най-полезните функции в Excel е използването на формули и функции за автоматизация на изчисленията. Например, функцията VLOOKUP е изключително полезна, когато искате да търсите информация в големи таблици. Представете си, че имате таблица с информация за вашите клиенти и искате бързо да намерите конкретен клиент. VLOOKUP ви позволява да направите това лесно.</w:t>
      </w:r>
    </w:p>
    <w:p/>
    <w:p>
      <w:r>
        <w:t>**Пример:**</w:t>
      </w:r>
    </w:p>
    <w:p/>
    <w:p>
      <w:r>
        <w:t>Имате таблица с информация за вашите партньори в мрежовия маркетинг. В колона А са имената им, а в колона B – съответните обеми на продажби. Използвайки VLOOKUP, можете да намерите обема на продажбите за конкретен партньор.</w:t>
      </w:r>
    </w:p>
    <w:p/>
    <w:p>
      <w:r>
        <w:t>1. Въведете формулата: =VLOOKUP("Име на партньор", A1:B10, 2, FALSE)</w:t>
      </w:r>
    </w:p>
    <w:p>
      <w:r>
        <w:t>2. Excel ще ви върне обема на продажбите за въведения партньор.</w:t>
      </w:r>
    </w:p>
    <w:p/>
    <w:p>
      <w:r>
        <w:t>**Ежедневни примери в мрежовия маркетинг**</w:t>
      </w:r>
    </w:p>
    <w:p/>
    <w:p>
      <w:r>
        <w:t>Да кажем, че работите върху анализ на продажбите за вашия екип в Live On Plus. Можете да използвате функцията SUM, за да изчислите общия обем на продажбите за месец:</w:t>
      </w:r>
    </w:p>
    <w:p/>
    <w:p>
      <w:r>
        <w:t>1. Изберете клетката, където искате да се покаже сумата.</w:t>
      </w:r>
    </w:p>
    <w:p>
      <w:r>
        <w:t>2. Въведете =SUM(B2:B10) и натиснете Enter.</w:t>
      </w:r>
    </w:p>
    <w:p>
      <w:r>
        <w:t>3. Това ще ви даде общия обем на продажби от клетка B2 до B10.</w:t>
      </w:r>
    </w:p>
    <w:p/>
    <w:p>
      <w:r>
        <w:t>**Упражнения и тестове**</w:t>
      </w:r>
    </w:p>
    <w:p/>
    <w:p>
      <w:r>
        <w:t>**Упражнение 1:**</w:t>
      </w:r>
    </w:p>
    <w:p/>
    <w:p>
      <w:r>
        <w:t>Създайте таблица с данни за 10 партньори, включително имена, контакти и обеми на продажби. Използвайте SUM, за да изчислите общия обем на продажбите.</w:t>
      </w:r>
    </w:p>
    <w:p/>
    <w:p>
      <w:r>
        <w:t>**Решение:** Въведете данните и използвайте формулата =SUM(обхват на данните), за да получите резултата.</w:t>
      </w:r>
    </w:p>
    <w:p/>
    <w:p>
      <w:r>
        <w:t>**Упражнение 2:**</w:t>
      </w:r>
    </w:p>
    <w:p/>
    <w:p>
      <w:r>
        <w:t>Използвайте VLOOKUP, за да намерите информация за конкретен партньор в таблицата.</w:t>
      </w:r>
    </w:p>
    <w:p/>
    <w:p>
      <w:r>
        <w:t>**Решение:** Използвайте формулата =VLOOKUP("Име", обхват, колона, FALSE).</w:t>
      </w:r>
    </w:p>
    <w:p/>
    <w:p>
      <w:r>
        <w:t>**Диалози за реални ситуации**</w:t>
      </w:r>
    </w:p>
    <w:p/>
    <w:p>
      <w:r>
        <w:t>**WhatsApp/Telegram:**</w:t>
      </w:r>
    </w:p>
    <w:p/>
    <w:p>
      <w:r>
        <w:t xml:space="preserve">Колега: „Как да намеря бързо информация за партньорите си в Excel?“  </w:t>
      </w:r>
    </w:p>
    <w:p>
      <w:r>
        <w:t>Вие: „Използвай VLOOKUP. Това е бърз начин да търсиш информация в големи таблици.“</w:t>
      </w:r>
    </w:p>
    <w:p/>
    <w:p>
      <w:r>
        <w:t>**Zoom:**</w:t>
      </w:r>
    </w:p>
    <w:p/>
    <w:p>
      <w:r>
        <w:t xml:space="preserve">Вие: „Как вървят продажбите този месец?“  </w:t>
      </w:r>
    </w:p>
    <w:p>
      <w:r>
        <w:t xml:space="preserve">Колега: „Нуждая се от помощ за анализ на данните.“  </w:t>
      </w:r>
    </w:p>
    <w:p>
      <w:r>
        <w:t>Вие: „Използвай SUM и други функции за бързи изчисления.“</w:t>
      </w:r>
    </w:p>
    <w:p/>
    <w:p>
      <w:r>
        <w:t>**Чести грешки и как да ги избегнем**</w:t>
      </w:r>
    </w:p>
    <w:p/>
    <w:p>
      <w:r>
        <w:t>1. **Грешка в синтаксиса:** Неправилно въведена формула може да доведе до грешка. Винаги проверявайте дали сте въвели правилно формулата.</w:t>
      </w:r>
    </w:p>
    <w:p>
      <w:r>
        <w:t xml:space="preserve">   </w:t>
      </w:r>
    </w:p>
    <w:p>
      <w:r>
        <w:t>2. **#N/A в VLOOKUP:** Това обикновено се случва, когато търсеният елемент не съществува в таблицата. Уверете се, че въведеният текст съвпада точно с този в таблицата.</w:t>
      </w:r>
    </w:p>
    <w:p/>
    <w:p>
      <w:r>
        <w:t>**Културни аспекти в международния бизнес**</w:t>
      </w:r>
    </w:p>
    <w:p/>
    <w:p>
      <w:r>
        <w:t>Разбиране на различни култури и техните бизнес практики е ключово за успешен международен бизнес. В мрежовия маркетинг, адаптирането към културните разлики може да подобри комуникацията и да увеличи продажбите. Например, в някои култури е важно да се изгради лична връзка преди да се обсъжда бизнес.</w:t>
      </w:r>
    </w:p>
    <w:p/>
    <w:p>
      <w:r>
        <w:t>**Заключение**</w:t>
      </w:r>
    </w:p>
    <w:p/>
    <w:p>
      <w:r>
        <w:t>Excel е незаменим инструмент в мрежовия маркетинг и бизнес анализа. Овладяването на неговите функции може значително да увеличи ефективността на вашите операции. Чрез практика и постоянство, ще можете да използвате Excel за по-добро управление на данните и вземане на обосновани решения.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