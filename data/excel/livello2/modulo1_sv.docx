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Grunderna i Excel för Nätverksmarknadsföring och Digitala Affärer</w:t>
      </w:r>
    </w:p>
    <w:p/>
    <w:p>
      <w:r>
        <w:t>**Introduktion till Excel och dess Användning i Nätverksmarknadsföring**</w:t>
      </w:r>
    </w:p>
    <w:p/>
    <w:p>
      <w:r>
        <w:t>Excel är ett kraftfullt verktyg som används för att organisera, analysera och visualisera data. I nätverksmarknadsföring, där det handlar om att hantera stora mängder information om kontakter, försäljning och prestationer, kan Excel bli din bästa vän. I detta modul kommer vi att utforska hur du kan använda Excel för att effektivisera dina affärsprocesser och förbättra dina resultat med Live On Plus.</w:t>
      </w:r>
    </w:p>
    <w:p/>
    <w:p>
      <w:r>
        <w:t>#### Teori och Praktik</w:t>
      </w:r>
    </w:p>
    <w:p/>
    <w:p>
      <w:r>
        <w:t>Excel är uppbyggt av rader och kolumner som tillsammans bildar celler där du kan mata in data. Varje cell har en unik referens baserad på dess kolumnbokstav och radnummer, till exempel A1. För att hantera data effektivt i nätverksmarknadsföring kan du använda funktioner och formler för att utföra beräkningar, analysera trender och skapa rapporter.</w:t>
      </w:r>
    </w:p>
    <w:p/>
    <w:p>
      <w:r>
        <w:t>**Exempel:**</w:t>
      </w:r>
    </w:p>
    <w:p/>
    <w:p>
      <w:r>
        <w:t>Föreställ dig att du har en lista över alla dina kontakter i nätverksmarknadsföring. Du kan använda Excel för att lagra namn, telefonnummer, e-postadresser och den senaste interaktionen du haft med dem. Genom att lägga till en kolumn för "Senaste Kontakt" kan du enkelt hålla reda på när du senast kommunicerade med varje person och planera dina uppföljningar därefter.</w:t>
      </w:r>
    </w:p>
    <w:p/>
    <w:p>
      <w:r>
        <w:t>#### Praktiskt Exempel för Live On Plus</w:t>
      </w:r>
    </w:p>
    <w:p/>
    <w:p>
      <w:r>
        <w:t>Anta att du använder Live On Plus för att sälja produkter. Du kan använda Excel för att spåra varje försäljning, inklusive produktnamn, försäljningsdatum, kundens namn och försäljningsbelopp. Genom att använda Excel-formler kan du snabbt summera totalen av dina försäljningar över en viss period eller analysera vilken produkt som säljer bäst.</w:t>
      </w:r>
    </w:p>
    <w:p/>
    <w:p>
      <w:r>
        <w:t>**Ett enkelt exempel på en formel:**</w:t>
      </w:r>
    </w:p>
    <w:p/>
    <w:p>
      <w:r>
        <w:t>För att beräkna den totala försäljningen över en månad kan du använda SUM-formeln:</w:t>
      </w:r>
    </w:p>
    <w:p/>
    <w:p>
      <w:r>
        <w:t>`=SUM(B2:B10)`</w:t>
      </w:r>
    </w:p>
    <w:p/>
    <w:p>
      <w:r>
        <w:t>Detta kommer att summera alla värden i kolumn B från rad 2 till rad 10.</w:t>
      </w:r>
    </w:p>
    <w:p/>
    <w:p>
      <w:r>
        <w:t>#### Esercizi och Quiz</w:t>
      </w:r>
    </w:p>
    <w:p/>
    <w:p>
      <w:r>
        <w:t>1. Skapa ett kalkylblad som listar dina 10 senaste kontakter i nätverksmarknadsföring. Inkludera kolumner för namn, telefonnummer, e-post och senaste kontakt.</w:t>
      </w:r>
    </w:p>
    <w:p/>
    <w:p>
      <w:r>
        <w:t>2. Använd SUM-formeln för att beräkna den totala försäljningen från en lista över försäljningar.</w:t>
      </w:r>
    </w:p>
    <w:p/>
    <w:p>
      <w:r>
        <w:t>3. Skapa en enkel graf som visar försäljningstrender över tid. Använd data från dina senaste försäljningar för att visualisera trender.</w:t>
      </w:r>
    </w:p>
    <w:p/>
    <w:p>
      <w:r>
        <w:t>**Lösningar:**</w:t>
      </w:r>
    </w:p>
    <w:p/>
    <w:p>
      <w:r>
        <w:t>1. Skapa ett nytt kalkylblad och fyll i dina uppgifter i olika kolumner. Använd formatmallar för att göra det lättläst.</w:t>
      </w:r>
    </w:p>
    <w:p/>
    <w:p>
      <w:r>
        <w:t>2. Använd formeln `=SUM()` och markera cellerna med dina försäljningsbelopp.</w:t>
      </w:r>
    </w:p>
    <w:p/>
    <w:p>
      <w:r>
        <w:t>3. Markera försäljningsdata och använd Excel:s inbyggda grafikverktyg för att skapa en linjediagram.</w:t>
      </w:r>
    </w:p>
    <w:p/>
    <w:p>
      <w:r>
        <w:t>#### Dialoger för Kommunikation</w:t>
      </w:r>
    </w:p>
    <w:p/>
    <w:p>
      <w:r>
        <w:t>**WhatsApp/Telegram:**</w:t>
      </w:r>
    </w:p>
    <w:p/>
    <w:p>
      <w:r>
        <w:t>"Hej [Namn], jag har just uppdaterat vårt Excel-ark med den senaste försäljningsinformationen. Kolla gärna på det och låt mig veta om du har några frågor!"</w:t>
      </w:r>
    </w:p>
    <w:p/>
    <w:p>
      <w:r>
        <w:t>**Zoom:**</w:t>
      </w:r>
    </w:p>
    <w:p/>
    <w:p>
      <w:r>
        <w:t>"Under vår genomgång idag kommer vi att titta på hur vi kan använda Excel för att spåra vår försäljningsprestation mer effektivt. Jag kommer att dela skärmen och visa några exempel."</w:t>
      </w:r>
    </w:p>
    <w:p/>
    <w:p>
      <w:r>
        <w:t>**Email:**</w:t>
      </w:r>
    </w:p>
    <w:p/>
    <w:p>
      <w:r>
        <w:t>"Ämne: Uppdateringar i Försäljningsrapporten i Excel</w:t>
      </w:r>
    </w:p>
    <w:p/>
    <w:p>
      <w:r>
        <w:t>Hej [Namn],</w:t>
      </w:r>
    </w:p>
    <w:p/>
    <w:p>
      <w:r>
        <w:t>Jag har lagt till den senaste försäljningsdatan i vårt Excel-ark. Vänligen kolla fliken 'Försäljning Q1' för detaljer. Om du har några frågor eller behöver hjälp med att analysera data, tveka inte att kontakta mig.</w:t>
      </w:r>
    </w:p>
    <w:p/>
    <w:p>
      <w:r>
        <w:t>Bästa hälsningar,</w:t>
      </w:r>
    </w:p>
    <w:p>
      <w:r>
        <w:t>[Ditt Namn]"</w:t>
      </w:r>
    </w:p>
    <w:p/>
    <w:p>
      <w:r>
        <w:t>#### Vanliga Fel och Hur man Undviker dem</w:t>
      </w:r>
    </w:p>
    <w:p/>
    <w:p>
      <w:r>
        <w:t>1. **Felaktig Formatering:** Kontrollera alltid att dina datatyper är konsekventa. Om du exempelvis blandar text och siffror i samma kolumn kan det leda till fel i beräkningar.</w:t>
      </w:r>
    </w:p>
    <w:p/>
    <w:p>
      <w:r>
        <w:t>2. **Fel i Formler:** Dubbelkolla att dina formler refererar till rätt celler. Ett vanligt misstag är att man inkluderar fel celler i sina formler, vilket leder till felaktiga resultat.</w:t>
      </w:r>
    </w:p>
    <w:p/>
    <w:p>
      <w:r>
        <w:t>#### Fördjupning i Internationell Affärskultur</w:t>
      </w:r>
    </w:p>
    <w:p/>
    <w:p>
      <w:r>
        <w:t>Att förstå Excel är en viktig färdighet i den globala affärsvärlden. I många internationella företag är Excel det primära verktyget för dataanalys. Genom att behärska Excel kan du kommunicera effektivt och professionellt med kollegor och partners över hela världen.</w:t>
      </w:r>
    </w:p>
    <w:p/>
    <w:p>
      <w:r>
        <w:t>Excel är inte bara ett verktyg, det är en universell affärsspråk. Genom att använda Excel kan du bryta ner kulturella barriärer och visa din professionalism i internationella affärssammanhang.</w:t>
      </w:r>
    </w:p>
    <w:p/>
    <w:p>
      <w:r>
        <w:t>Genom denna modul har du fått en grundläggande förståelse för hur Excel kan användas i nätverksmarknadsföring och digitala affärer. Med dessa färdigheter kan du optimera dina arbetsprocesser och förbättra dina affärsresultat. Fortsätt öva och experimentera med olika funktioner och formler för att verkligen bemästra Excel!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