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**Modul 1: Pokročilé techniky v Exceli pre Network Marketing a Digitálny Biznis**</w:t>
      </w:r>
    </w:p>
    <w:p/>
    <w:p>
      <w:r>
        <w:t>**Úvod do Modulu**</w:t>
      </w:r>
    </w:p>
    <w:p/>
    <w:p>
      <w:r>
        <w:t>V tomto module sa zameriame na pokročilejšie techniky v Exceli, ktoré sú nevyhnutné pre optimalizáciu procesov v network marketingu a digitálnom podnikaní, s osobitným zameraním na platformu Live On Plus. Excel je mocný nástroj, ktorý vám môže pomôcť efektívne spravovať vaše obchodné dáta, analyzovať trendy a optimalizovať stratégiu.</w:t>
      </w:r>
    </w:p>
    <w:p/>
    <w:p>
      <w:r>
        <w:t>**Teoretická časť: Základy Excelu a jeho význam v Network Marketingu**</w:t>
      </w:r>
    </w:p>
    <w:p/>
    <w:p>
      <w:r>
        <w:t>Excel je univerzálny nástroj používaný v mnohých oblastiach vrátane network marketingu. Umožňuje vám zhromažďovať, usporadúvať a analyzovať veľké množstvo dát. V network marketingu, kde pracujete s veľkým počtom kontaktov, objednávok a finančných údajov, je Excel nepostrádateľný pre udržanie prehľadu a efektívneho riadenia.</w:t>
      </w:r>
    </w:p>
    <w:p/>
    <w:p>
      <w:r>
        <w:t>**Praktická časť: Práca s tabuľkami a grafmi**</w:t>
      </w:r>
    </w:p>
    <w:p/>
    <w:p>
      <w:r>
        <w:t>1. **Vytváranie a formátovanie tabuľky:**</w:t>
      </w:r>
    </w:p>
    <w:p/>
    <w:p>
      <w:r>
        <w:t xml:space="preserve">   Začnite otvorením nového súboru v Exceli. Vytvorte tabuľku so stĺpcami pre meno, priezvisko, email, telefónne číslo, produkt, množstvo a cena. Pre lepší prehľad použite funkciu "Formatovať ako tabuľku", ktorá vám umožní jednoducho pridať filtre a zvýraznenie riadkov.</w:t>
      </w:r>
    </w:p>
    <w:p/>
    <w:p>
      <w:r>
        <w:t>2. **Využitie funkcie SUM a AVERAGE:**</w:t>
      </w:r>
    </w:p>
    <w:p/>
    <w:p>
      <w:r>
        <w:t xml:space="preserve">   Pre spočítanie celkového predaja použite funkciu SUM. Kliknite na bunku, kam chcete umiestniť výsledok, a napíšte =SUM(B2:B10) pre spočítanie hodnôt v stĺpci. Podobne použite AVERAGE pre zistenie priemernej hodnoty objednávky.</w:t>
      </w:r>
    </w:p>
    <w:p/>
    <w:p>
      <w:r>
        <w:t>3. **Vytváranie grafov pre vizualizáciu dát:**</w:t>
      </w:r>
    </w:p>
    <w:p/>
    <w:p>
      <w:r>
        <w:t xml:space="preserve">   Označte oblasť dát, ktorú chcete vizualizovať, a kliknite na "Vložiť" -&gt; "Grafy". Vyberte typ grafu, ktorý najlepšie zobrazuje vaše dáta, napríklad stĺpcový alebo koláčový graf, pre rýchly prehľad o predaji jednotlivých produktov.</w:t>
      </w:r>
    </w:p>
    <w:p/>
    <w:p>
      <w:r>
        <w:t>**Príklady z praxe: Aplikácia v Live On Plus**</w:t>
      </w:r>
    </w:p>
    <w:p/>
    <w:p>
      <w:r>
        <w:t>Predstavte si, že ste zástupcom Live On Plus a chcete sledovať predaj rôznych doplnkov výživy. V Exceli si môžete vytvoriť tabuľku s údajmi o objednávkach a pomocou filtrov sledovať, ktoré produkty sa predávajú najlepšie, a následne upraviť svoju marketingovú stratégiu.</w:t>
      </w:r>
    </w:p>
    <w:p/>
    <w:p>
      <w:r>
        <w:t>**Esercizi a Kvízy s Riešeniami**</w:t>
      </w:r>
    </w:p>
    <w:p/>
    <w:p>
      <w:r>
        <w:t>*Úloha 1:* Vytvorte tabuľku obsahujúcu údaje o 10 zákazníkoch a ich objednávkach. Použite funkciu SUM na výpočet celkových tržieb.</w:t>
      </w:r>
    </w:p>
    <w:p/>
    <w:p>
      <w:r>
        <w:t>*Riešenie:* V Exceli vytvorte tabuľku a do bunky pod celkovým predajom napíšte =SUM(B2:B11), kde B2:B11 sú bunky obsahujúce hodnoty objednávok.</w:t>
      </w:r>
    </w:p>
    <w:p/>
    <w:p>
      <w:r>
        <w:t>*Kvízová otázka:* Aká funkcia sa používa na výpočet priemeru?</w:t>
      </w:r>
    </w:p>
    <w:p/>
    <w:p>
      <w:r>
        <w:t>*Riešenie:* Funkcia AVERAGE.</w:t>
      </w:r>
    </w:p>
    <w:p/>
    <w:p>
      <w:r>
        <w:t>**Dialógy pre komunikačné platformy**</w:t>
      </w:r>
    </w:p>
    <w:p/>
    <w:p>
      <w:r>
        <w:t>*WhatsApp:*</w:t>
      </w:r>
    </w:p>
    <w:p>
      <w:r>
        <w:t>- Osoba A: "Ahoj, vieš mi poslať posledný prehľad predaja?"</w:t>
      </w:r>
    </w:p>
    <w:p>
      <w:r>
        <w:t>- Osoba B: "Samozrejme, pošlem ti Excel súbor. Môžeš sa pozrieť na grafy pre rýchly prehľad."</w:t>
      </w:r>
    </w:p>
    <w:p/>
    <w:p>
      <w:r>
        <w:t>*Telegram:*</w:t>
      </w:r>
    </w:p>
    <w:p>
      <w:r>
        <w:t>- Osoba A: "Ako môžem sledovať, ktorý produkt sa predáva najlepšie?"</w:t>
      </w:r>
    </w:p>
    <w:p>
      <w:r>
        <w:t>- Osoba B: "Použi Excel a vytvor si graf predaja podľa produktov."</w:t>
      </w:r>
    </w:p>
    <w:p/>
    <w:p>
      <w:r>
        <w:t>*Zoom:*</w:t>
      </w:r>
    </w:p>
    <w:p>
      <w:r>
        <w:t>- Osoba A: "Môžeš mi ukázať, ako použijem funkciu VLOOKUP?"</w:t>
      </w:r>
    </w:p>
    <w:p>
      <w:r>
        <w:t>- Osoba B: "Jasné, zdieľam obrazovku a ukážem ti to krok za krokom."</w:t>
      </w:r>
    </w:p>
    <w:p/>
    <w:p>
      <w:r>
        <w:t>*Email:*</w:t>
      </w:r>
    </w:p>
    <w:p>
      <w:r>
        <w:t>- Predmet: "Aktualizácia predajného prehľadu"</w:t>
      </w:r>
    </w:p>
    <w:p>
      <w:r>
        <w:t>- Text: "Priložený je aktualizovaný Excel súbor s prehľadom našich predajov za posledný mesiac. Pozri sa na zmeny v grafoch."</w:t>
      </w:r>
    </w:p>
    <w:p/>
    <w:p>
      <w:r>
        <w:t>**Bežné chyby a ako sa im vyhnúť**</w:t>
      </w:r>
    </w:p>
    <w:p/>
    <w:p>
      <w:r>
        <w:t>1. **Nesprávne rozsahy buniek:** Pri použití funkcií ako SUM alebo AVERAGE skontrolujte, či ste vybrali správny rozsah buniek. Ak zahrniete prázdne bunky, výsledky môžu byť nepresné.</w:t>
      </w:r>
    </w:p>
    <w:p/>
    <w:p>
      <w:r>
        <w:t>2. **Zabudnuté absolútne odkazy:** Pri kopírovaní vzorcov si pamätajte, že použitie symbolu $ pred písmenom stĺpca alebo číslom riadku zamkne odkaz, čo je užitočné pri použití vzorcov v rôznych častiach tabuľky.</w:t>
      </w:r>
    </w:p>
    <w:p/>
    <w:p>
      <w:r>
        <w:t>**Medzinárodné obchodné kultúry**</w:t>
      </w:r>
    </w:p>
    <w:p/>
    <w:p>
      <w:r>
        <w:t>Excel je používaný globálne, preto je dôležité rozumieť, ako rôzne kultúry pristupujú k obchodným dátam. Napríklad, ázijské trhy môžu preferovať detailnejšie analýzy, zatiaľ čo západné krajiny môžu viac dôverovať vizuálnym grafom pre rýchle rozhodnutia.</w:t>
      </w:r>
    </w:p>
    <w:p/>
    <w:p>
      <w:r>
        <w:t>Tento modul vám poskytol základné a pokročilé techniky v Exceli, ktoré sú zásadné pre úspech v network marketingu. V ďalších moduloch budeme pokračovať v prehlbovaní týchto znalostí a zameriame sa na ďalšie užitočné funkcie a nástroje.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