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Modul 1: Excel za Network Marketing i Digitalni Biznis</w:t>
      </w:r>
    </w:p>
    <w:p/>
    <w:p>
      <w:r>
        <w:t>Dobrodošli na prvi modul našeg naprednog tečaja Excela, posebno dizajniranog za primjenu u network marketingu i digitalnom poslovanju. U ovom modulu, naučit ćete kako koristiti Excel na učinkovit i profesionalan način za unapređenje vašeg poslovanja u Live On Plus i sličnim platformama.</w:t>
      </w:r>
    </w:p>
    <w:p/>
    <w:p>
      <w:r>
        <w:t>### Teorija i Praksa Excela</w:t>
      </w:r>
    </w:p>
    <w:p/>
    <w:p>
      <w:r>
        <w:t>Excel je moćan alat za analizu podataka, izradu izvještaja i upravljanje informacijama. U network marketingu, korištenje Excela može značajno poboljšati vašu sposobnost praćenja prodajnih aktivnosti, upravljanja kontaktima i optimizacije strategija marketinga.</w:t>
      </w:r>
    </w:p>
    <w:p/>
    <w:p>
      <w:r>
        <w:t>#### Osnovne Funkcije i Formula</w:t>
      </w:r>
    </w:p>
    <w:p/>
    <w:p>
      <w:r>
        <w:t>Svi podaci u Excelu se pohranjuju u ćelijama, koje su organizirane u redove i stupce. Svaka ćelija ima svoju adresu, na primjer, A1 ili B2. Kada radite s Excelom, često ćete koristiti formule za izračune. Formule uvijek počinju znakom "=".</w:t>
      </w:r>
    </w:p>
    <w:p/>
    <w:p>
      <w:r>
        <w:t>Primjer formule za zbrajanje vrijednosti u ćelijama A1, A2, i A3 je: `=A1+A2+A3`. Za automatsko zbrajanje možete koristiti funkciju SUM: `=SUM(A1:A3)`.</w:t>
      </w:r>
    </w:p>
    <w:p/>
    <w:p>
      <w:r>
        <w:t>#### Primjena u Network Marketingu</w:t>
      </w:r>
    </w:p>
    <w:p/>
    <w:p>
      <w:r>
        <w:t>Recimo da želite pratiti prodaju proizvoda unutar vaše mreže. Možete koristiti Excel da kreirate tablicu s imenima vaših suradnika u stupcu A, a njihovim prodajnim rezultatima u stupcu B. Kako biste izračunali ukupan iznos prodaje, koristite funkciju SUM na stupcu B.</w:t>
      </w:r>
    </w:p>
    <w:p/>
    <w:p>
      <w:r>
        <w:t>### Primjeri iz Stvarnog Svijeta</w:t>
      </w:r>
    </w:p>
    <w:p/>
    <w:p>
      <w:r>
        <w:t>Zamislite da radite za Live On Plus i trebate analizirati uspješnost različitih marketinških kampanja. Možete koristiti Excel za kreiranje pivot tablica koje će vam omogućiti da pregledno i brzo sagledate podatke o uspješnosti svake kampanje.</w:t>
      </w:r>
    </w:p>
    <w:p/>
    <w:p>
      <w:r>
        <w:t>#### Kako Kreirati Pivot Tablicu</w:t>
      </w:r>
    </w:p>
    <w:p/>
    <w:p>
      <w:r>
        <w:t>1. Označite podatke koje želite analizirati.</w:t>
      </w:r>
    </w:p>
    <w:p>
      <w:r>
        <w:t>2. Kliknite na "Insert" (Umetni) i odaberite "Pivot Table" (Završna tablica).</w:t>
      </w:r>
    </w:p>
    <w:p>
      <w:r>
        <w:t>3. Odaberite gdje želite postaviti pivot tablicu, obično na novi radni list.</w:t>
      </w:r>
    </w:p>
    <w:p>
      <w:r>
        <w:t>4. U prozoru pivot tablice, povucite potrebne polja u odgovarajuće sekcije (Rows, Columns, Values).</w:t>
      </w:r>
    </w:p>
    <w:p/>
    <w:p>
      <w:r>
        <w:t>### Vježbe i Kvizovi</w:t>
      </w:r>
    </w:p>
    <w:p/>
    <w:p>
      <w:r>
        <w:t xml:space="preserve">**Vježba 1:** </w:t>
      </w:r>
    </w:p>
    <w:p>
      <w:r>
        <w:t>Kreirajte tablicu s podacima o prodaji za 5 različitih proizvoda u 3 različita mjeseca. Izračunajte ukupnu prodaju za svaki proizvod.</w:t>
      </w:r>
    </w:p>
    <w:p/>
    <w:p>
      <w:r>
        <w:t xml:space="preserve">**Rješenje:** </w:t>
      </w:r>
    </w:p>
    <w:p>
      <w:r>
        <w:t>1. U stupac A unesite nazive proizvoda.</w:t>
      </w:r>
    </w:p>
    <w:p>
      <w:r>
        <w:t>2. U stupce B, C i D unesite mjesečne prodajne podatke.</w:t>
      </w:r>
    </w:p>
    <w:p>
      <w:r>
        <w:t>3. U stupac E unesite formulu `=SUM(B2:D2)` za svaki red.</w:t>
      </w:r>
    </w:p>
    <w:p/>
    <w:p>
      <w:r>
        <w:t xml:space="preserve">**Kviz:** </w:t>
      </w:r>
    </w:p>
    <w:p>
      <w:r>
        <w:t>Koja formula biste koristili za izračunavanje prosječne prodaje proizvoda?</w:t>
      </w:r>
    </w:p>
    <w:p/>
    <w:p>
      <w:r>
        <w:t xml:space="preserve">**Odgovor:** </w:t>
      </w:r>
    </w:p>
    <w:p>
      <w:r>
        <w:t>Koristite formulu AVERAGE, npr. `=AVERAGE(B2:D2)`.</w:t>
      </w:r>
    </w:p>
    <w:p/>
    <w:p>
      <w:r>
        <w:t>### Komunikacija putem WhatsApp, Telegram, Zoom, Email</w:t>
      </w:r>
    </w:p>
    <w:p/>
    <w:p>
      <w:r>
        <w:t>**WhatsApp/Telegram Poruka:**</w:t>
      </w:r>
    </w:p>
    <w:p>
      <w:r>
        <w:t>"Pozdrav [Ime], molim te pošalji mi najnovije prodajne rezultate u Excel formatu do kraja dana. Hvala!"</w:t>
      </w:r>
    </w:p>
    <w:p/>
    <w:p>
      <w:r>
        <w:t>**Zoom Sastanak:**</w:t>
      </w:r>
    </w:p>
    <w:p>
      <w:r>
        <w:t>"Tijekom ovog sastanka, pregledat ćemo vaše Excel izvještaje i analizirati podatke kako bismo poboljšali vaše marketinške strategije."</w:t>
      </w:r>
    </w:p>
    <w:p/>
    <w:p>
      <w:r>
        <w:t>**Email:**</w:t>
      </w:r>
    </w:p>
    <w:p>
      <w:r>
        <w:t>"Poštovani [Ime], u privitku šaljem Excel datoteku s detaljnim analizama vaših prodajnih aktivnosti. Molim vas da pregledate i javite mi povratne informacije."</w:t>
      </w:r>
    </w:p>
    <w:p/>
    <w:p>
      <w:r>
        <w:t>### Česte Pogreške i Kako ih Izbjeći</w:t>
      </w:r>
    </w:p>
    <w:p/>
    <w:p>
      <w:r>
        <w:t>1. **Pogrešno referenciranje ćelija:** Provjerite jesu li sve reference na ćelije točne.</w:t>
      </w:r>
    </w:p>
    <w:p>
      <w:r>
        <w:t>2. **Nedostatak zagrade u formulama:** Svaka formula mora imati ispravnu sintaksu, uključujući sve potrebne zagrade.</w:t>
      </w:r>
    </w:p>
    <w:p>
      <w:r>
        <w:t>3. **Neispravni formati podataka:** Provjerite jesu li svi podaci uneseni u ispravnom formatu, npr. brojevi kao brojevi, a ne kao tekst.</w:t>
      </w:r>
    </w:p>
    <w:p/>
    <w:p>
      <w:r>
        <w:t>### Međunarodna Poslovna Kultura</w:t>
      </w:r>
    </w:p>
    <w:p/>
    <w:p>
      <w:r>
        <w:t>U međunarodnom poslovanju, Excel je univerzalni alat koji se koristi u gotovo svim industrijama. Razumijevanje kako učinkovito koristiti Excel može vam dati konkurentsku prednost i olakšati komunikaciju s kolegama iz drugih zemalja koji također koriste ovaj alat.</w:t>
      </w:r>
    </w:p>
    <w:p/>
    <w:p>
      <w:r>
        <w:t>### Zaključak</w:t>
      </w:r>
    </w:p>
    <w:p/>
    <w:p>
      <w:r>
        <w:t>Ovaj modul vam pruža osnovu za korištenje Excela u network marketingu. Kroz praktične primjere i vježbe, stekli ste vještine koje će vam pomoći u upravljanju podacima i donošenju informiranih poslovnih odluka. Na sljedećem modulu, proširit ćemo vaše znanje u još naprednije funkcije i alate koji će vam dodatno olakšati rad u digitalnom poslovanju.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