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Excel课程：模块1 - 网络营销与数字商务应用</w:t>
      </w:r>
    </w:p>
    <w:p/>
    <w:p>
      <w:r>
        <w:t>#### 理论与实践深入解析</w:t>
      </w:r>
    </w:p>
    <w:p/>
    <w:p>
      <w:r>
        <w:t>Excel作为一款功能强大的电子表格软件，在网络营销和数字商务中扮演着重要角色。通过Excel，我们可以进行数据分析、创建图表、管理客户信息等，帮助我们做出更加明智的商业决策。</w:t>
      </w:r>
    </w:p>
    <w:p/>
    <w:p>
      <w:r>
        <w:t>在网络营销中，Excel常用于管理和分析客户数据。例如，我们可以使用Excel创建一个客户信息表，其中包含客户姓名、联系方式、购买历史等信息。这些数据可以帮助我们更好地了解客户需求，从而制定更有效的营销策略。</w:t>
      </w:r>
    </w:p>
    <w:p/>
    <w:p>
      <w:r>
        <w:t>#### 实例应用：网络营销与Live On Plus</w:t>
      </w:r>
    </w:p>
    <w:p/>
    <w:p>
      <w:r>
        <w:t>假设我们正在运营一个名为Live On Plus的在线健康产品销售平台。我们可以使用Excel来管理我们的客户数据和销售记录。例如，我们可以创建一个销售数据表格，其中包括产品名称、销售日期、客户名称、销售数量和总金额等信息。</w:t>
      </w:r>
    </w:p>
    <w:p/>
    <w:p>
      <w:r>
        <w:t>通过对这些数据的分析，我们可以找出最畅销的产品、识别销售趋势，并根据客户的购买历史来进行个性化推荐。这一切都可以通过Excel的简单操作来实现。</w:t>
      </w:r>
    </w:p>
    <w:p/>
    <w:p>
      <w:r>
        <w:t>#### 实践练习与测试</w:t>
      </w:r>
    </w:p>
    <w:p/>
    <w:p>
      <w:r>
        <w:t>**练习1：创建客户信息表**</w:t>
      </w:r>
    </w:p>
    <w:p/>
    <w:p>
      <w:r>
        <w:t>步骤：</w:t>
      </w:r>
    </w:p>
    <w:p>
      <w:r>
        <w:t>1. 打开Excel，创建一个新的工作簿。</w:t>
      </w:r>
    </w:p>
    <w:p>
      <w:r>
        <w:t>2. 在第一行输入表头：客户姓名、联系方式、购买历史。</w:t>
      </w:r>
    </w:p>
    <w:p>
      <w:r>
        <w:t>3. 在下方填入至少5个虚构的客户信息。</w:t>
      </w:r>
    </w:p>
    <w:p>
      <w:r>
        <w:t>4. 保存文件并命名为“客户信息表.xlsx”。</w:t>
      </w:r>
    </w:p>
    <w:p/>
    <w:p>
      <w:r>
        <w:t>**练习2：分析销售数据**</w:t>
      </w:r>
    </w:p>
    <w:p/>
    <w:p>
      <w:r>
        <w:t>步骤：</w:t>
      </w:r>
    </w:p>
    <w:p>
      <w:r>
        <w:t>1. 创建一个新的工作表，输入销售数据：产品名称、销售日期、客户名称、销售数量、总金额。</w:t>
      </w:r>
    </w:p>
    <w:p>
      <w:r>
        <w:t>2. 使用SUM函数计算每个客户的总消费。</w:t>
      </w:r>
    </w:p>
    <w:p>
      <w:r>
        <w:t>3. 创建一个柱状图，展示不同产品的销售数量。</w:t>
      </w:r>
    </w:p>
    <w:p/>
    <w:p>
      <w:r>
        <w:t>**测试题：**</w:t>
      </w:r>
    </w:p>
    <w:p/>
    <w:p>
      <w:r>
        <w:t>1. 如何在Excel中使用SUM函数计算一列数字的总和？</w:t>
      </w:r>
    </w:p>
    <w:p>
      <w:r>
        <w:t>2. 解释如何在Excel中创建一个柱状图来展示数据。</w:t>
      </w:r>
    </w:p>
    <w:p/>
    <w:p>
      <w:r>
        <w:t>**测试题答案：**</w:t>
      </w:r>
    </w:p>
    <w:p/>
    <w:p>
      <w:r>
        <w:t>1. 要使用SUM函数计算一列数字的总和，可以在单元格中输入`=SUM(A1:A10)`，其中A1:A10是需要计算的单元格范围。</w:t>
      </w:r>
    </w:p>
    <w:p>
      <w:r>
        <w:t>2. 在Excel中创建柱状图的步骤是：选择需要展示的数据区域，点击“插入”选项卡，然后选择“柱状图”，最后选择具体的柱状图样式即可。</w:t>
      </w:r>
    </w:p>
    <w:p/>
    <w:p>
      <w:r>
        <w:t>#### 实际对话示例</w:t>
      </w:r>
    </w:p>
    <w:p/>
    <w:p>
      <w:r>
        <w:t>**WhatsApp对话示例：**</w:t>
      </w:r>
    </w:p>
    <w:p/>
    <w:p>
      <w:r>
        <w:t>甲：你好，我想知道如何在Excel中管理我的客户数据。</w:t>
      </w:r>
    </w:p>
    <w:p/>
    <w:p>
      <w:r>
        <w:t>乙：你好，你可以通过创建一个客户信息表来管理客户数据。在Excel中，输入客户的姓名、联系方式和购买历史，这样可以帮助你更好地了解客户需求。</w:t>
      </w:r>
    </w:p>
    <w:p/>
    <w:p>
      <w:r>
        <w:t>**Telegram对话示例：**</w:t>
      </w:r>
    </w:p>
    <w:p/>
    <w:p>
      <w:r>
        <w:t>甲：我需要分析我的销售数据，能给我一些建议吗？</w:t>
      </w:r>
    </w:p>
    <w:p/>
    <w:p>
      <w:r>
        <w:t>乙：当然。你可以在Excel中输入你的销售数据，然后使用SUM函数计算总销售额，还可以创建图表来可视化你的数据。</w:t>
      </w:r>
    </w:p>
    <w:p/>
    <w:p>
      <w:r>
        <w:t>**Zoom会议对话示例：**</w:t>
      </w:r>
    </w:p>
    <w:p/>
    <w:p>
      <w:r>
        <w:t>甲：大家好，今天我们来讨论如何使用Excel提高我们的销售效率。</w:t>
      </w:r>
    </w:p>
    <w:p/>
    <w:p>
      <w:r>
        <w:t>乙：我建议大家定期更新我们的客户信息表，并使用Excel的分析工具来识别销售趋势，这样可以帮助我们做出更好的决策。</w:t>
      </w:r>
    </w:p>
    <w:p/>
    <w:p>
      <w:r>
        <w:t>**电子邮件示例：**</w:t>
      </w:r>
    </w:p>
    <w:p/>
    <w:p>
      <w:r>
        <w:t>主题：关于Excel数据分析的建议</w:t>
      </w:r>
    </w:p>
    <w:p/>
    <w:p>
      <w:r>
        <w:t>内容：你好，关于如何使用Excel进行数据分析，我建议你使用数据透视表功能，这可以帮助你快速汇总和分析大量数据。如果有需要，我可以提供更多的指导。</w:t>
      </w:r>
    </w:p>
    <w:p/>
    <w:p>
      <w:r>
        <w:t>#### 常见错误与避免方法</w:t>
      </w:r>
    </w:p>
    <w:p/>
    <w:p>
      <w:r>
        <w:t>1. **错误：忽略数据验证。** 在输入客户或销售数据时，未进行数据验证可能导致错误的数据输入。应使用Excel的数据验证功能，确保输入的数据符合预期格式和范围。</w:t>
      </w:r>
    </w:p>
    <w:p/>
    <w:p>
      <w:r>
        <w:t>2. **错误：未保存文件。** 经常有用户在输入大量数据后忘记保存文件，导致数据丢失。建议定期保存工作，并使用自动保存功能。</w:t>
      </w:r>
    </w:p>
    <w:p/>
    <w:p>
      <w:r>
        <w:t>#### 国际商务文化深入探讨</w:t>
      </w:r>
    </w:p>
    <w:p/>
    <w:p>
      <w:r>
        <w:t>在国际商务中，数据的准确性和高效的分析能力至关重要。通过Excel，我们可以轻松地管理和分析大量的客户和销售数据，这不仅提高了工作效率，还增强了我们的决策能力。</w:t>
      </w:r>
    </w:p>
    <w:p/>
    <w:p>
      <w:r>
        <w:t>在不同国家和文化中，数据分析的方法和重点可能有所不同。例如，在美国和欧洲市场，数据隐私和客户信息的保护是一个重要的议题。在亚洲市场，快速的市场反应和产品迭代可能更受重视。了解这些文化差异有助于我们在国际市场中更好地应用Excel进行数据分析。</w:t>
      </w:r>
    </w:p>
    <w:p/>
    <w:p>
      <w:r>
        <w:t>通过本模块的学习，希望大家能够更好地运用Excel在网络营销和数字商务中的应用，提高工作效率，提升业务决策的准确性。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