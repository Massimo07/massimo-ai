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Fundamentos Intermedios de Excel para el Network Marketing**</w:t>
      </w:r>
    </w:p>
    <w:p/>
    <w:p>
      <w:r>
        <w:t>Bienvenido al Módulo 1 de nuestro curso de Excel nivel 2, enfocado en el network marketing y el negocio digital, específicamente con un enfoque en Live On Plus. Este módulo te proporcionará una comprensión avanzada de las funcionalidades de Excel que pueden potenciar tu eficiencia y precisión en el análisis de datos y la toma de decisiones estratégicas.</w:t>
      </w:r>
    </w:p>
    <w:p/>
    <w:p>
      <w:r>
        <w:t>**Teoría y Práctica: Comprendiendo las Funciones y Fórmulas Avanzadas**</w:t>
      </w:r>
    </w:p>
    <w:p/>
    <w:p>
      <w:r>
        <w:t>Para comenzar, es esencial entender que Excel no es solo una herramienta para ingresar datos, sino un potente software de análisis. En el nivel 2, nos enfocaremos en funciones y fórmulas avanzadas que te permitirán manipular datos de manera más efectiva.</w:t>
      </w:r>
    </w:p>
    <w:p/>
    <w:p>
      <w:r>
        <w:t>1. **Funciones de Búsqueda y Referencia**: Estas funciones son esenciales para el network marketing, donde a menudo necesitas cruzar datos de diferentes fuentes. Por ejemplo, la función VLOOKUP te permite buscar un valor en una columna y devolver un valor de otra columna en la misma fila. Imagina que tienes una lista de clientes potenciales y quieres verificar si alguno ya es parte de tu red en Live On Plus. Con VLOOKUP, puedes comparar fácilmente listas de contactos.</w:t>
      </w:r>
    </w:p>
    <w:p/>
    <w:p>
      <w:r>
        <w:t xml:space="preserve">   Paso a paso:</w:t>
      </w:r>
    </w:p>
    <w:p>
      <w:r>
        <w:t xml:space="preserve">   - Selecciona la celda donde deseas el resultado.</w:t>
      </w:r>
    </w:p>
    <w:p>
      <w:r>
        <w:t xml:space="preserve">   - Escribe `=VLOOKUP(`.</w:t>
      </w:r>
    </w:p>
    <w:p>
      <w:r>
        <w:t xml:space="preserve">   - Ingresa el valor que deseas buscar.</w:t>
      </w:r>
    </w:p>
    <w:p>
      <w:r>
        <w:t xml:space="preserve">   - Selecciona el rango de datos.</w:t>
      </w:r>
    </w:p>
    <w:p>
      <w:r>
        <w:t xml:space="preserve">   - Indica el número de columna que contiene el valor que deseas obtener.</w:t>
      </w:r>
    </w:p>
    <w:p>
      <w:r>
        <w:t xml:space="preserve">   - Especifica si deseas una coincidencia exacta o aproximada.</w:t>
      </w:r>
    </w:p>
    <w:p/>
    <w:p>
      <w:r>
        <w:t>2. **Funciones Condicionales**: La función IF, junto con funciones anidadas como AND y OR, te permite realizar cálculos basados en condiciones específicas. Supongamos que deseas calcular bonificaciones para tu equipo de ventas solo si superan un determinado volumen de ventas. La fórmula podría verse así:</w:t>
      </w:r>
    </w:p>
    <w:p/>
    <w:p>
      <w:r>
        <w:t xml:space="preserve">   `=IF(AND(ventas&gt;1000, clientes_nuevos&gt;10), "Bonificación Aprobada", "No Aprobada")`</w:t>
      </w:r>
    </w:p>
    <w:p/>
    <w:p>
      <w:r>
        <w:t xml:space="preserve">   Esto significa que el empleado recibirá una bonificación solo si cumple ambas condiciones.</w:t>
      </w:r>
    </w:p>
    <w:p/>
    <w:p>
      <w:r>
        <w:t>**Ejemplos Reales en Network Marketing y Live On Plus**</w:t>
      </w:r>
    </w:p>
    <w:p/>
    <w:p>
      <w:r>
        <w:t>Ejemplo 1: Imagina que estás gestionando una campaña donde necesitas saber cuántos de tus contactos han respondido a un correo electrónico promocional. Puedes usar la función COUNTIF para contar automáticamente las respuestas registradas en una hoja de cálculo.</w:t>
      </w:r>
    </w:p>
    <w:p/>
    <w:p>
      <w:r>
        <w:t>Ejemplo 2: Supongamos que tienes una hoja de registro de eventos de Live On Plus y necesitas calcular el ROI de cada evento. Puedes usar funciones como SUMIFS para sumar ingresos de eventos específicos y compararlos con los costos.</w:t>
      </w:r>
    </w:p>
    <w:p/>
    <w:p>
      <w:r>
        <w:t>**Ejercicios y Quiz**</w:t>
      </w:r>
    </w:p>
    <w:p/>
    <w:p>
      <w:r>
        <w:t>Ejercicio 1: Crear una hoja de cálculo que use VLOOKUP para encontrar detalles de los clientes en un segundo archivo. Proporcione una lista ficticia de clientes y detalles.</w:t>
      </w:r>
    </w:p>
    <w:p/>
    <w:p>
      <w:r>
        <w:t>Quiz:</w:t>
      </w:r>
    </w:p>
    <w:p>
      <w:r>
        <w:t>1. ¿Qué función usarías para buscar un valor específico en una tabla?</w:t>
      </w:r>
    </w:p>
    <w:p>
      <w:r>
        <w:t xml:space="preserve">   - a) SUM</w:t>
      </w:r>
    </w:p>
    <w:p>
      <w:r>
        <w:t xml:space="preserve">   - b) IF</w:t>
      </w:r>
    </w:p>
    <w:p>
      <w:r>
        <w:t xml:space="preserve">   - c) VLOOKUP</w:t>
      </w:r>
    </w:p>
    <w:p/>
    <w:p>
      <w:r>
        <w:t>Solución: c) VLOOKUP</w:t>
      </w:r>
    </w:p>
    <w:p/>
    <w:p>
      <w:r>
        <w:t>**Diálogos Reales para Comunicaciones Digitales**</w:t>
      </w:r>
    </w:p>
    <w:p/>
    <w:p>
      <w:r>
        <w:t xml:space="preserve">WhatsApp: </w:t>
      </w:r>
    </w:p>
    <w:p>
      <w:r>
        <w:t>- "Hola, ¿puedes pasarme el archivo de clientes? Necesito hacer un VLOOKUP para nuestro análisis de ventas."</w:t>
      </w:r>
    </w:p>
    <w:p/>
    <w:p>
      <w:r>
        <w:t>Telegram:</w:t>
      </w:r>
    </w:p>
    <w:p>
      <w:r>
        <w:t>- "He creado una tabla dinámica en Excel para el resumen de nuestro equipo de Live On Plus. ¿Te gustaría revisarla en Zoom?"</w:t>
      </w:r>
    </w:p>
    <w:p/>
    <w:p>
      <w:r>
        <w:t>Email:</w:t>
      </w:r>
    </w:p>
    <w:p>
      <w:r>
        <w:t>- "Estimado equipo, adjunto encontrarán el reporte de ventas en Excel con las proyecciones para el próximo trimestre. He utilizado funciones avanzadas para garantizar precisión."</w:t>
      </w:r>
    </w:p>
    <w:p/>
    <w:p>
      <w:r>
        <w:t>**Errores Comunes y Cómo Evitarlos**</w:t>
      </w:r>
    </w:p>
    <w:p/>
    <w:p>
      <w:r>
        <w:t>Un error común al usar VLOOKUP es seleccionar un rango incorrecto, lo que puede resultar en errores de #N/A. Asegúrate de que el valor que buscas esté en la primera columna del rango seleccionado.</w:t>
      </w:r>
    </w:p>
    <w:p/>
    <w:p>
      <w:r>
        <w:t>Otro error es no fijar las referencias de celda correctamente al copiar fórmulas. Usa `$` para fijar referencias cuando sea necesario.</w:t>
      </w:r>
    </w:p>
    <w:p/>
    <w:p>
      <w:r>
        <w:t>**Cultura de Negocios Internacional**</w:t>
      </w:r>
    </w:p>
    <w:p/>
    <w:p>
      <w:r>
        <w:t>En el contexto internacional, es fundamental comprender que Excel es una herramienta estándar en el mundo de los negocios globales. La capacidad de manejar hojas de cálculo con precisión y eficiencia es una habilidad valorada en cualquier mercado. Además, muchos países priorizan el uso de funciones avanzadas para el análisis de datos, lo cual es crucial para la gestión efectiva de equipos internacionales y la toma de decisiones estratégicas.</w:t>
      </w:r>
    </w:p>
    <w:p/>
    <w:p>
      <w:r>
        <w:t>Con este módulo, estarás mejor preparado para enfrentar desafíos en el network marketing y maximizar el uso de Excel en el contexto de Live On Plus. Sigue practicando, y pronto te convertirás en un experto en el análisis de datos.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