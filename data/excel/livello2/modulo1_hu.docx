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**Excel Tanfolyam: Középhaladó Szint, Modul 1**</w:t>
      </w:r>
    </w:p>
    <w:p/>
    <w:p>
      <w:r>
        <w:t>Kedves Hallgató!</w:t>
      </w:r>
    </w:p>
    <w:p/>
    <w:p>
      <w:r>
        <w:t>Üdvözöllek az Excel középhaladó szintű tanfolyamának első moduljában. Ebben a modulban mélyebben megismerkedünk az Excel funkcióival és azok gyakorlati alkalmazásával, különös tekintettel a network marketing és a digitális üzletág területére. Az alábbiakban lépésről lépésre bemutatom, hogyan használhatod az Excel-t hatékonyan ezekben a kontextusokban.</w:t>
      </w:r>
    </w:p>
    <w:p/>
    <w:p>
      <w:r>
        <w:t>**Bevezetés a Középhaladó Excel-be**</w:t>
      </w:r>
    </w:p>
    <w:p/>
    <w:p>
      <w:r>
        <w:t>Mielőtt belevágnánk a részletekbe, fontos megértenünk, hogy az Excel egy rendkívül erőteljes eszköz, amely sokkal többre képes, mint egyszerű táblázatok készítése. Az Excel lehetővé teszi az adatok elemzését, vizualizálását és a hatékony döntéshozatal támogatását. A network marketing és a digitális üzletág esetében kulcsfontosságú, hogy gyorsan és pontosan tudjunk adatokat kezelni és értelmezni.</w:t>
      </w:r>
    </w:p>
    <w:p/>
    <w:p>
      <w:r>
        <w:t>**Teória: Mit jelent a Függvények Használata?**</w:t>
      </w:r>
    </w:p>
    <w:p/>
    <w:p>
      <w:r>
        <w:t>Az Excel egyik legnagyobb ereje a függvények használatában rejlik. A függvények előre definiált képletek, amelyekkel különböző számításokat végezhetünk el az adatokon. A középhaladó szinten ismerkedjünk meg néhány hasznos függvénnyel, mint például a VLOOKUP (FKERES), HLOOKUP (HKERES), és a PIVOT táblák.</w:t>
      </w:r>
    </w:p>
    <w:p/>
    <w:p>
      <w:r>
        <w:t>Például a VLOOKUP függvény lehetővé teszi, hogy egy táblázatban gyorsan megtaláljunk bizonyos értékeket, ami nagyon hasznos lehet, amikor egy nagy adatbázisban szeretnénk keresni, például potenciális ügyfelek adatait a Live On Plus rendszerben.</w:t>
      </w:r>
    </w:p>
    <w:p/>
    <w:p>
      <w:r>
        <w:t>**Gyakorlati Alkalmazás: Függvények a Network Marketingben**</w:t>
      </w:r>
    </w:p>
    <w:p/>
    <w:p>
      <w:r>
        <w:t>Tegyük fel, hogy van egy táblázatunk, amely tartalmazza az ügyfeleink adatait, például nevüket, email címüket, vásárlásaik összegét és a csatlakozás dátumát. Szeretnénk gyorsan megtalálni egy adott ügyfél vásárlási összegét.</w:t>
      </w:r>
    </w:p>
    <w:p/>
    <w:p>
      <w:r>
        <w:t>1. Nyissuk meg az Excel fájlunkat, és kattintsunk arra a cellára, ahol látni szeretnénk az eredményt.</w:t>
      </w:r>
    </w:p>
    <w:p>
      <w:r>
        <w:t>2. Írjuk be a következőt: `=VLOOKUP("Ügyfél neve", A2:D100, 3, FALSE)`, ahol "Ügyfél neve" az a név, amelyet keresünk, az `A2:D100` pedig az a tartomány, ahol keresünk.</w:t>
      </w:r>
    </w:p>
    <w:p>
      <w:r>
        <w:t>3. Nyomjuk meg az Entert, és az Excel megadja a keresett értéket.</w:t>
      </w:r>
    </w:p>
    <w:p/>
    <w:p>
      <w:r>
        <w:t>**Példa Esettanulmány: Live On Plus Adatkezelés**</w:t>
      </w:r>
    </w:p>
    <w:p/>
    <w:p>
      <w:r>
        <w:t>Tegyük fel, hogy a Live On Plus rendszeréből exportáltál egy listát az ügyfeleid adataival, és szeretnéd elemezni, hogy ki a legaktívabb vásárlód. Az Excel segítségével könnyen létrehozhatsz egy Pivot táblát, amely összesíti az adatokat.</w:t>
      </w:r>
    </w:p>
    <w:p/>
    <w:p>
      <w:r>
        <w:t>1. Jelöld ki az adatokat, majd menj a "Beszúrás" fülre, és válaszd a "Pivot tábla" opciót.</w:t>
      </w:r>
    </w:p>
    <w:p>
      <w:r>
        <w:t>2. Az új ablakban válaszd ki, hogy új munkalapra szeretnéd helyezni a Pivot táblát.</w:t>
      </w:r>
    </w:p>
    <w:p>
      <w:r>
        <w:t>3. Húzd be az "Ügyfél neve" mezőt a "Sorok" területre, és a "Vásárlás összege" mezőt az "Értékek" területre.</w:t>
      </w:r>
    </w:p>
    <w:p>
      <w:r>
        <w:t>4. Az Excel automatikusan összesíti az adatokat, így könnyedén láthatod, ki költött a legtöbbet.</w:t>
      </w:r>
    </w:p>
    <w:p/>
    <w:p>
      <w:r>
        <w:t>**Esettanulmány: Helyes Kommunikáció WhatsAppon és Zoomon**</w:t>
      </w:r>
    </w:p>
    <w:p/>
    <w:p>
      <w:r>
        <w:t>Network marketingben gyakran használsz különböző kommunikációs platformokat, mint például a WhatsApp és a Zoom. Az Excel segítségével létrehozhatsz listákat a tervezett hívásokról és találkozókról.</w:t>
      </w:r>
    </w:p>
    <w:p/>
    <w:p>
      <w:r>
        <w:t>Példa WhatsApp üzenet:</w:t>
      </w:r>
    </w:p>
    <w:p>
      <w:r>
        <w:t>- Szia [Ügyfél neve]! Remélem, jól vagy! Szeretném megbeszélni veled a legújabb ajánlatainkat. Mikor lenne alkalmas egy rövid Zoom hívás?</w:t>
      </w:r>
    </w:p>
    <w:p/>
    <w:p>
      <w:r>
        <w:t>Példa Zoom találkozó emlékeztető email:</w:t>
      </w:r>
    </w:p>
    <w:p>
      <w:r>
        <w:t>- Tisztelt [Ügyfél neve]! Köszönöm, hogy időt szakít a találkozónkra. A Zoom hívás időpontja: [Dátum és idő]. Kérem, használja ezt a linket a csatlakozáshoz: [Zoom link].</w:t>
      </w:r>
    </w:p>
    <w:p/>
    <w:p>
      <w:r>
        <w:t>**Gyakori Hibák és Elkerülésük**</w:t>
      </w:r>
    </w:p>
    <w:p/>
    <w:p>
      <w:r>
        <w:t>1. Hibás cellatartomány megadása: Mindig ellenőrizd le, hogy a függvényben használt tartomány helyes-e. Egy elütés is hibás eredményhez vezethet.</w:t>
      </w:r>
    </w:p>
    <w:p>
      <w:r>
        <w:t>2. Elfelejtett abszolút referencia: Ha képleteket másolsz, ügyelj arra, hogy a megfelelő cellákat abszolút hivatkozásként (`$A$1`) add meg, ha azok fixek maradnak.</w:t>
      </w:r>
    </w:p>
    <w:p>
      <w:r>
        <w:t>3. Pivot tábla frissítésének elmulasztása: Ha új adatokat adsz hozzá, ne felejtsd el frissíteni a Pivot tábládat.</w:t>
      </w:r>
    </w:p>
    <w:p/>
    <w:p>
      <w:r>
        <w:t>**Nemzetközi Üzleti Kultúra és Excel**</w:t>
      </w:r>
    </w:p>
    <w:p/>
    <w:p>
      <w:r>
        <w:t>Az Excel ismerete nemcsak technikai tudást, hanem kulturális érzékenységet is igényel. A nemzetközi üzletben fontos, hogy az adatok prezentálása világos és kulturálisan releváns legyen. Ügyelj arra, hogy az időzónákat és a pénznemeket helyesen használd, amikor különböző országokból származó ügyfelekkel dolgozol.</w:t>
      </w:r>
    </w:p>
    <w:p/>
    <w:p>
      <w:r>
        <w:t>**Összegzés**</w:t>
      </w:r>
    </w:p>
    <w:p/>
    <w:p>
      <w:r>
        <w:t>Az Excel középhaladó szintjének elsajátítása lehetőséget ad arra, hogy hatékonyabban kezeld az adatokat a network marketing és a digitális üzleti környezetben. Gyakorold a tanultakat, és ne félj kísérletezni a különböző funkciókkal. Az Excel egy olyan eszköz, amely jelentősen hozzájárulhat az üzleti sikeredhez.</w:t>
      </w:r>
    </w:p>
    <w:p/>
    <w:p>
      <w:r>
        <w:t>Kellemes tanulást kívánok!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