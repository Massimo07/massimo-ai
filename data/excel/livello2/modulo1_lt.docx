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Žinoma, čia yra jūsų išsamus mokymo modulis:</w:t>
      </w:r>
    </w:p>
    <w:p/>
    <w:p>
      <w:r>
        <w:t>---</w:t>
      </w:r>
    </w:p>
    <w:p/>
    <w:p>
      <w:r>
        <w:t>**Modulis 1: Išplėstinės „Excel“ funkcijos tinklinės rinkodaros ir skaitmeninio verslo kontekste**</w:t>
      </w:r>
    </w:p>
    <w:p/>
    <w:p>
      <w:r>
        <w:t>**1. Įžanga į „Excel“ ir jo svarbą tinklinėje rinkodaroje**</w:t>
      </w:r>
    </w:p>
    <w:p/>
    <w:p>
      <w:r>
        <w:t>Pradėkime nuo supratimo, kodėl „Excel“ yra toks svarbus įrankis tinklinei rinkodarai ir skaitmeniniam verslui. „Excel“ leidžia jums tvarkyti, analizuoti ir vizualizuoti didelius duomenų kiekius, kas yra būtina norint priimti pagrįstus verslo sprendimus. Tinklinės rinkodaros srityje „Excel“ gali būti naudojamas sekti potencialių klientų informaciją, pardavimų rezultatus, komandos našumą ir kitus svarbiausius rodiklius.</w:t>
      </w:r>
    </w:p>
    <w:p/>
    <w:p>
      <w:r>
        <w:t>**2. Duomenų tvarkymas ir analizė „Excel“ programoje**</w:t>
      </w:r>
    </w:p>
    <w:p/>
    <w:p>
      <w:r>
        <w:t>Pradėsime nuo duomenų įvedimo ir formatavimo. Atidarykite „Excel“ ir naujame lape sukurkite lentelę, kurioje bus stulpeliai: „Vardas“, „Pavardė“, „El. paštas“, „Telefono numeris“, „Pardavimo suma“, ir „Data“. Įveskite keletą fiktyvių duomenų, kad galėtumėte praktikuotis.</w:t>
      </w:r>
    </w:p>
    <w:p/>
    <w:p>
      <w:r>
        <w:t xml:space="preserve">Pvz.:  </w:t>
      </w:r>
    </w:p>
    <w:p>
      <w:r>
        <w:t>| Vardas | Pavardė | El. paštas         | Telefono numeris | Pardavimo suma | Data       |</w:t>
      </w:r>
    </w:p>
    <w:p>
      <w:r>
        <w:t>|--------|---------|--------------------|------------------|----------------|------------|</w:t>
      </w:r>
    </w:p>
    <w:p>
      <w:r>
        <w:t>| Jonas  | Jonaitis| jonas@example.com  | 123456789        | 150            | 2023-10-01 |</w:t>
      </w:r>
    </w:p>
    <w:p>
      <w:r>
        <w:t>| Ona    | Onaitė  | ona@example.com    | 987654321        | 200            | 2023-10-02 |</w:t>
      </w:r>
    </w:p>
    <w:p/>
    <w:p>
      <w:r>
        <w:t>**3. Funkcijų naudojimas duomenų analizėje**</w:t>
      </w:r>
    </w:p>
    <w:p/>
    <w:p>
      <w:r>
        <w:t>Vienas iš pagrindinių „Excel“ privalumų yra funkcijų naudojimas. Pradėsime nuo paprasčiausios funkcijos – SUM, kuri leidžia sumuoti reikšmes. Tarkime, kad norite apskaičiuoti bendrą pardavimų sumą. Pasirinkite langelį po „Pardavimo suma“ stulpeliu, įveskite =SUM(E2:E10) ir paspauskite „Enter“. Tai apskaičiuos visų pardavimų sumą jūsų duomenų lentelėje.</w:t>
      </w:r>
    </w:p>
    <w:p/>
    <w:p>
      <w:r>
        <w:t>**4. Realūs pavyzdžiai tinklinės rinkodaros kontekste**</w:t>
      </w:r>
    </w:p>
    <w:p/>
    <w:p>
      <w:r>
        <w:t>Tarkime, jūs dirbate su „Live On Plus“ ir norite stebėti savo tinklo augimą. Naudodamiesi „Excel“, galite sukurti lentelę, kurioje būtų sekami kiekvieno komandos nario pardavimai ir augimas per mėnesį. Tai padeda jums vizualizuoti, kurie nariai yra aktyviausi ir kuriems gali prireikti daugiau pagalbos.</w:t>
      </w:r>
    </w:p>
    <w:p/>
    <w:p>
      <w:r>
        <w:t>**5. Esercizai ir quiz**</w:t>
      </w:r>
    </w:p>
    <w:p/>
    <w:p>
      <w:r>
        <w:t xml:space="preserve">*Esercizai:*  </w:t>
      </w:r>
    </w:p>
    <w:p>
      <w:r>
        <w:t>1. Įveskite 10 naujų įrašų į savo duomenų lentelę ir apskaičiuokite bendrą pardavimų sumą.</w:t>
      </w:r>
    </w:p>
    <w:p>
      <w:r>
        <w:t>2. Naudodamiesi funkcija AVERAGE, apskaičiuokite vidutinę pardavimo sumą.</w:t>
      </w:r>
    </w:p>
    <w:p/>
    <w:p>
      <w:r>
        <w:t xml:space="preserve">*Quiz:*  </w:t>
      </w:r>
    </w:p>
    <w:p>
      <w:r>
        <w:t>- Kokiai funkcijai naudojame skaičių sumavimui?</w:t>
      </w:r>
    </w:p>
    <w:p>
      <w:r>
        <w:t>- Kaip galite greitai surasti vidutinę reikšmę stulpelyje?</w:t>
      </w:r>
    </w:p>
    <w:p/>
    <w:p>
      <w:r>
        <w:t>**6. Dialogai realiame gyvenime**</w:t>
      </w:r>
    </w:p>
    <w:p/>
    <w:p>
      <w:r>
        <w:t xml:space="preserve">*WhatsApp pavyzdys:*  </w:t>
      </w:r>
    </w:p>
    <w:p>
      <w:r>
        <w:t xml:space="preserve">Jonas: „Labas, Ona. Ar galėtum man padėti apskaičiuoti mūsų mėnesio pardavimus „Excel“?“  </w:t>
      </w:r>
    </w:p>
    <w:p>
      <w:r>
        <w:t>Ona: „Žinoma, Jonas! Naudok funkciją =SUM(), kad sumuotum visas pardavimo sumas.“</w:t>
      </w:r>
    </w:p>
    <w:p/>
    <w:p>
      <w:r>
        <w:t xml:space="preserve">*Email pavyzdys:*  </w:t>
      </w:r>
    </w:p>
    <w:p>
      <w:r>
        <w:t xml:space="preserve">Tema: Pardavimų duomenų analizė  </w:t>
      </w:r>
    </w:p>
    <w:p>
      <w:r>
        <w:t xml:space="preserve">Sveiki,  </w:t>
      </w:r>
    </w:p>
    <w:p>
      <w:r>
        <w:t xml:space="preserve">Prašau peržiūrėti pridedamą „Excel“ failą su paskutinių mėnesių pardavimų duomenimis. Naudodamiesi funkcijomis SUM ir AVERAGE, galite analizuoti bendrą pardavimų efektyvumą. Jei kiltų klausimų, prašau susisiekti.  </w:t>
      </w:r>
    </w:p>
    <w:p>
      <w:r>
        <w:t xml:space="preserve">Pagarbiai,  </w:t>
      </w:r>
    </w:p>
    <w:p>
      <w:r>
        <w:t>Vadovas</w:t>
      </w:r>
    </w:p>
    <w:p/>
    <w:p>
      <w:r>
        <w:t>**7. Dažniausios klaidos ir kaip jų išvengti**</w:t>
      </w:r>
    </w:p>
    <w:p/>
    <w:p>
      <w:r>
        <w:t>Viena iš dažniausių klaidų – neteisingai įvestos formulės. Visuomet patikrinkite, kad formulės langeliai atitiktų norimus duomenų intervalus. Kita dažna klaida yra neteisingas duomenų formatavimas, pvz., datų formatas. Įsitikinkite, kad visi jūsų duomenys yra tinkamai suformatuoti.</w:t>
      </w:r>
    </w:p>
    <w:p/>
    <w:p>
      <w:r>
        <w:t>**8. Verslo kultūros tarptautiniai aspektai**</w:t>
      </w:r>
    </w:p>
    <w:p/>
    <w:p>
      <w:r>
        <w:t>Dirbant tarptautinėje aplinkoje, svarbu suprasti, kad skirtingos kultūros gali turėti skirtingus duomenų pateikimo ir analizės būdus. Pavyzdžiui, kai kuriose šalyse datos formatuojamos kitaip. Būkite atidūs ir, jei reikia, pritaikykite savo „Excel“ failus pagal auditorijos poreikius.</w:t>
      </w:r>
    </w:p>
    <w:p/>
    <w:p>
      <w:r>
        <w:t>Šis modulis suteikia jums pagrindines žinias, kaip naudoti „Excel“ tinklinėje rinkodaroje. Kuo daugiau praktikuosite, tuo lengviau jums bus valdyti ir analizuoti duomenis. Prisiminkite, kad tikslumas ir nuoseklumas yra raktas į sėkmę.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