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**Excel Kursua: 2. Maila, 1. Modulua**</w:t>
      </w:r>
    </w:p>
    <w:p/>
    <w:p>
      <w:r>
        <w:t>**1. Teoria eta Praktika Sakonki Azalduz**</w:t>
      </w:r>
    </w:p>
    <w:p/>
    <w:p>
      <w:r>
        <w:t>Excel Microsoft-eko kalkulu-orria da, datuak antolatzeko eta aztertzeko tresna indartsua. 2. mailako modu honetan, datuak iragazten, formulak erabiltzen eta datu bistaratze aurreratuak sortzen ikasiko dugu. Network marketing eta Live On Plus negozio digitalerako egokitutako adibideak erabiliko ditugu.</w:t>
      </w:r>
    </w:p>
    <w:p/>
    <w:p>
      <w:r>
        <w:t>Adibidez, Live On Plus-en salmenta-talde bateko kide bakoitzaren hilabeteko salmentak jarraitzeko, Excel-en kalkulu-orria erabil dezakegu. Datuak sartu ondoren, iragazkiak erabili ahal izango ditugu salmenta handienak eta txikienak zein diren ikusteko. Gainera, formula errazak erabiliz, salmenta guztien batez bestekoa kalkulatu dezakegu.</w:t>
      </w:r>
    </w:p>
    <w:p/>
    <w:p>
      <w:r>
        <w:t>**2. Adibide Errealak: Network Marketing eta Live On Plus**</w:t>
      </w:r>
    </w:p>
    <w:p/>
    <w:p>
      <w:r>
        <w:t xml:space="preserve">Live On Plus enpresan, zure taldeko kide bakoitzaren performancea jarraitu nahi duzula suposatuko dugu. Excel-en, zutabe bat erabil dezakezu kide bakoitzaren izenarekin eta beste zutabeak hilabete bakoitzeko salmenta kopuruarekin. </w:t>
      </w:r>
    </w:p>
    <w:p/>
    <w:p>
      <w:r>
        <w:t>Adibidez:</w:t>
      </w:r>
    </w:p>
    <w:p>
      <w:r>
        <w:t>- Zutabe A: "Kidea"</w:t>
      </w:r>
    </w:p>
    <w:p>
      <w:r>
        <w:t>- Zutabe B: "Urtarrila"</w:t>
      </w:r>
    </w:p>
    <w:p>
      <w:r>
        <w:t>- Zutabe C: "Otsaila"</w:t>
      </w:r>
    </w:p>
    <w:p>
      <w:r>
        <w:t>- Zutabe D: "Martxoa"</w:t>
      </w:r>
    </w:p>
    <w:p/>
    <w:p>
      <w:r>
        <w:t>**3. Eserketak eta Quiz-ak**</w:t>
      </w:r>
    </w:p>
    <w:p/>
    <w:p>
      <w:r>
        <w:t>Eserketa: Datu hauek erabiliz, sortu Excel kalkulu-orria eta kalkulatu otsaileko salmenten batez bestekoa. Era berean, iragazi martxoan 1000 eurotik gorako salmentak egin zituzten kideak.</w:t>
      </w:r>
    </w:p>
    <w:p/>
    <w:p>
      <w:r>
        <w:t>**Soluzioa:**</w:t>
      </w:r>
    </w:p>
    <w:p>
      <w:r>
        <w:t>1. Datuak sartu Excel-en.</w:t>
      </w:r>
    </w:p>
    <w:p>
      <w:r>
        <w:t>2. "AVERAGE" formula erabili otsaileko salmenten batez bestekoa kalkulatzeko.</w:t>
      </w:r>
    </w:p>
    <w:p>
      <w:r>
        <w:t>3. Iragazkia aplikatu martxoan 1000 eurotik gorako salmentak ikusteko.</w:t>
      </w:r>
    </w:p>
    <w:p/>
    <w:p>
      <w:r>
        <w:t>Quiz: Zer formula erabiliko zenuke kide baten salmenta guztiak batzen dituen zutabea sortzeko?</w:t>
      </w:r>
    </w:p>
    <w:p/>
    <w:p>
      <w:r>
        <w:t>**Erantzuna:** "SUM" formula.</w:t>
      </w:r>
    </w:p>
    <w:p/>
    <w:p>
      <w:r>
        <w:t>**4. WhatsApp, Telegram, Zoom eta Email Elkarrizketak**</w:t>
      </w:r>
    </w:p>
    <w:p/>
    <w:p>
      <w:r>
        <w:t>WhatsApp elkarrizketa:</w:t>
      </w:r>
    </w:p>
    <w:p>
      <w:r>
        <w:t>- Ikaslea: "Kaixo, nola kalkula dezaket salmenten batez bestekoa?"</w:t>
      </w:r>
    </w:p>
    <w:p>
      <w:r>
        <w:t>- Irakaslea: "Kaixo! Excel-en 'AVERAGE' formula erabil dezakezu. Adibidez, =AVERAGE(B2:B10) erabiliz, otsaileko salmenten batez bestekoa lortuko duzu."</w:t>
      </w:r>
    </w:p>
    <w:p/>
    <w:p>
      <w:r>
        <w:t>Zoom bilera:</w:t>
      </w:r>
    </w:p>
    <w:p>
      <w:r>
        <w:t>- Irakaslea: "Orain, denok gure kalkulu-orrietan iragazkiak aplikatu ditzakegu. Ikusten al duzue nola funtzionatzen duen?"</w:t>
      </w:r>
    </w:p>
    <w:p>
      <w:r>
        <w:t>- Ikaslea: "Bai, iragazkiak aktibatuta, salmenta espezifikoak ikusi ahal izan ditut."</w:t>
      </w:r>
    </w:p>
    <w:p/>
    <w:p>
      <w:r>
        <w:t>**5. Ohiko Akatsak eta Hauek Ekiditeko Moduak**</w:t>
      </w:r>
    </w:p>
    <w:p/>
    <w:p>
      <w:r>
        <w:t>Akats ohikoenetako bat datuak gaizki sartzea da. Ziurtatu zenbakiak eta testua behar bezala sartzen dituzula. Gainera, formulak sartu ondoren, beti begiratu emaitzak zentzuzkoak diren.</w:t>
      </w:r>
    </w:p>
    <w:p/>
    <w:p>
      <w:r>
        <w:t>Adibidez, "SUM" formularen barrutia gaizki sartuz gero, emaitzak ez du zentzurik izango. Horregatik, beti egiaztatu barrutiak egokiak direla.</w:t>
      </w:r>
    </w:p>
    <w:p/>
    <w:p>
      <w:r>
        <w:t>**6. Nazioarteko Negozio Kulturan Sakontzea**</w:t>
      </w:r>
    </w:p>
    <w:p/>
    <w:p>
      <w:r>
        <w:t>Excel mundu osoan erabiltzen da, eta negozio internazionaletan datu analisia egiteko tresna estandarra da. Herrialde bakoitzak negozio egiteko modu propioa badu ere, Excel komunikazio eta analisi tresna unibertsala da. Honek esan nahi du, munduko edozein lekutan, zure Excel trebetasunak baliotsuak izan daitezkeela.</w:t>
      </w:r>
    </w:p>
    <w:p/>
    <w:p>
      <w:r>
        <w:t>Adibidez, Asiatik Amerikara, edozein negozio-bilera batean, Excel erabiltzea espero daiteke datuak aurkezteko eta aztertzeko. Horregatik, Excel-en trebetasunak garatzea ezinbestekoa da negozio internazionaletan arrakasta izateko.</w:t>
      </w:r>
    </w:p>
    <w:p/>
    <w:p>
      <w:r>
        <w:t>**Amaiera**</w:t>
      </w:r>
    </w:p>
    <w:p/>
    <w:p>
      <w:r>
        <w:t>Excel-ek aukera ugari eskaintzen dizkigu network marketing eta negozio digitala hobeto ulertzeko eta kudeatzeko. Modulu honetan ikusitako kontzeptuak praktikan jartzea funtsezkoa da. Gogoratu, etengabe praktikatuz eta zure akatsak zuzenduz, Excel-en benetako aditua bihur zaitezke. Excel-ekin arrakasta izatea zure negozioa hobetzeko bidea izan daiteke!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