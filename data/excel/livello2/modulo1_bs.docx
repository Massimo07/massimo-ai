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Excel za Network Marketing i Digitalni Biznis**</w:t>
      </w:r>
    </w:p>
    <w:p/>
    <w:p>
      <w:r>
        <w:t>Dobrodošli u prvi modul našeg naprednog kursa Excel-a, prilagođenog specifičnim potrebama network marketinga i digitalnog biznisa. U ovom modulu ćemo se fokusirati na osnove korištenja Excel-a sa praktičnim primjerima koji će vam pomoći u svakodnevnom poslovanju.</w:t>
      </w:r>
    </w:p>
    <w:p/>
    <w:p>
      <w:r>
        <w:t>**Teorija i praksa Excel-a**</w:t>
      </w:r>
    </w:p>
    <w:p/>
    <w:p>
      <w:r>
        <w:t>Excel je moćan alat za obradu podataka koji omogućava analizu, vizualizaciju i prezentaciju poslovnih podataka. U network marketingu, Excel se koristi za praćenje performansi, analizu prodaje i menadžment timova. Na početku, važno je razumjeti osnovne elemente Excel-a: radne listove, ćelije, redove i kolone.</w:t>
      </w:r>
    </w:p>
    <w:p/>
    <w:p>
      <w:r>
        <w:t>1. **Radni listovi**: Svaki Excel fajl se sastoji od jednog ili više radnih listova. Ovo su osnovne 'stranice' unutar vašeg Excel dokumenta gdje se podaci unose i analiziraju.</w:t>
      </w:r>
    </w:p>
    <w:p>
      <w:r>
        <w:t xml:space="preserve">   </w:t>
      </w:r>
    </w:p>
    <w:p>
      <w:r>
        <w:t>2. **Ćelije**: Osnovne jedinice za unos podataka. Svaka ćelija ima svoju adresu (npr. A1, B2) koja se koristi za referenciranje podataka unutar formula.</w:t>
      </w:r>
    </w:p>
    <w:p/>
    <w:p>
      <w:r>
        <w:t>3. **Redovi i kolone**: Ćelije su organizirane u redove (horizontalno) i kolone (vertikalno). Razumijevanje kako se kretati kroz ove elemente je ključno za efikasno korištenje Excel-a.</w:t>
      </w:r>
    </w:p>
    <w:p/>
    <w:p>
      <w:r>
        <w:t>**Praktičan primjer u network marketingu**</w:t>
      </w:r>
    </w:p>
    <w:p/>
    <w:p>
      <w:r>
        <w:t xml:space="preserve">Zamislite da radite za Live On Plus i trebate pratiti prodajne performanse vašeg tima. Možete kreirati Excel tabelu sa sljedećim kolonama: Ime člana tima, Proizvod prodan, Količina, Ukupan prihod. </w:t>
      </w:r>
    </w:p>
    <w:p/>
    <w:p>
      <w:r>
        <w:t>Uradite sljedeće:</w:t>
      </w:r>
    </w:p>
    <w:p/>
    <w:p>
      <w:r>
        <w:t>- Otvorite novi Excel dokument.</w:t>
      </w:r>
    </w:p>
    <w:p>
      <w:r>
        <w:t>- U prvom redu, unesite naslove: "Ime Člana Tima", "Proizvod Prodan", "Količina", "Ukupan Prihod".</w:t>
      </w:r>
    </w:p>
    <w:p>
      <w:r>
        <w:t>- Unesite nekoliko primjera podataka u sljedeće redove. Na primjer: "Ana", "Proizvod A", "10", "1000".</w:t>
      </w:r>
    </w:p>
    <w:p/>
    <w:p>
      <w:r>
        <w:t>**Esercizi i kvizovi**</w:t>
      </w:r>
    </w:p>
    <w:p/>
    <w:p>
      <w:r>
        <w:t>Eserciz 1: Napravite tabelu sa podacima o prodaji za vaš tim, uključujući barem pet članova tima i tri različita proizvoda. Koristite jednostavne formule za izračunavanje ukupnog prihoda.</w:t>
      </w:r>
    </w:p>
    <w:p/>
    <w:p>
      <w:r>
        <w:t>Kviz pitanje: Koja funkcija u Excel-u se koristi za sumiranje brojeva u koloni?</w:t>
      </w:r>
    </w:p>
    <w:p>
      <w:r>
        <w:t>Rješenje: Funkcija SUM().</w:t>
      </w:r>
    </w:p>
    <w:p/>
    <w:p>
      <w:r>
        <w:t>**Dijalozi za komunikaciju**</w:t>
      </w:r>
    </w:p>
    <w:p/>
    <w:p>
      <w:r>
        <w:t>- **WhatsApp/Telegram**: "Zdravo, tim! Molim vas da unesete svoje sedmične prodajne rezultate u Excel tabelu do petka. Ako trebate pomoć, tu sam da vam objasnim kako koristiti formule."</w:t>
      </w:r>
    </w:p>
    <w:p>
      <w:r>
        <w:t xml:space="preserve">  </w:t>
      </w:r>
    </w:p>
    <w:p>
      <w:r>
        <w:t>- **Email**: "Poštovani, u prilogu se nalazi Excel fajl sa podacima o našim mjesečnim performansama. Molimo vas da pregledate i javite ako imate pitanja."</w:t>
      </w:r>
    </w:p>
    <w:p/>
    <w:p>
      <w:r>
        <w:t>- **Zoom**: "Na današnjem sastanku, proći ćemo kroz Excel analizu prodajnih trendova i identificirati ključne oblasti za poboljšanje."</w:t>
      </w:r>
    </w:p>
    <w:p/>
    <w:p>
      <w:r>
        <w:t>**Uobičajene greške i kako ih izbjeći**</w:t>
      </w:r>
    </w:p>
    <w:p/>
    <w:p>
      <w:r>
        <w:t>Jedna od najčešćih grešaka u Excel-u je pogrešno referenciranje ćelija u formulama. Na primjer, ako pokušavate zbrojiti vrijednosti u ćelijama A1 do A5, formula bi trebala biti =SUM(A1:A5). Pazite na korištenje dvotačke (:) za specificiranje raspona.</w:t>
      </w:r>
    </w:p>
    <w:p/>
    <w:p>
      <w:r>
        <w:t>**Kultura poslovanja na međunarodnom nivou**</w:t>
      </w:r>
    </w:p>
    <w:p/>
    <w:p>
      <w:r>
        <w:t>U globalnom kontekstu, Excel je univerzalni alat u poslovanju, ali je važno razumjeti kulturne razlike u poslovnoj komunikaciji. Na primjer, dok je u nekim kulturama direktna komunikacija cijenjena, u drugim se više cijeni formalnost i indirektnost. Prilikom dijeljenja Excel analiza, uvijek imajte na umu kulturološke norme vaših poslovnih partnera.</w:t>
      </w:r>
    </w:p>
    <w:p/>
    <w:p>
      <w:r>
        <w:t>Ovaj modul vam je pružio osnovni uvod u Excel sa fokusom na primjenu u network marketingu. Slobodno eksperimentišite sa različitim funkcijama i formulama kako biste poboljšali svoje vještine i efikasnost. Sretno u daljnjem učenju!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