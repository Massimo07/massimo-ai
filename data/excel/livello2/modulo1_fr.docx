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**Module 1 : Compréhension approfondie d'Excel pour le marketing de réseau**</w:t>
      </w:r>
    </w:p>
    <w:p/>
    <w:p>
      <w:r>
        <w:t xml:space="preserve">Bienvenue dans le Module 1 de notre cours Excel de niveau 2, spécialement conçu pour les professionnels du marketing de réseau et du business digital comme Live On Plus. Ce module vous guidera pas à pas à travers les concepts théoriques et pratiques d’Excel, tout en les appliquant à votre domaine. </w:t>
      </w:r>
    </w:p>
    <w:p/>
    <w:p>
      <w:r>
        <w:t>**Théorie et Pratique d’Excel**</w:t>
      </w:r>
    </w:p>
    <w:p/>
    <w:p>
      <w:r>
        <w:t>Excel est un outil puissant pour la gestion et l'analyse de données. Il est essentiel de comprendre comment utiliser ses fonctionnalités pour optimiser vos stratégies de marketing de réseau. Dans ce module, nous allons couvrir la création et la gestion des feuilles de calcul, les formules de base, et l'analyse des données.</w:t>
      </w:r>
    </w:p>
    <w:p/>
    <w:p>
      <w:r>
        <w:t>**1. Feuilles de Calcul**</w:t>
      </w:r>
    </w:p>
    <w:p/>
    <w:p>
      <w:r>
        <w:t>Une feuille de calcul est un tableau constitué de cellules organisées en lignes et colonnes. Pour créer une feuille de calcul dans Excel, ouvrez le logiciel, puis cliquez sur "Nouveau" et sélectionnez "Classeur vide". Voici un exemple pratique : imaginez que vous souhaitez suivre vos leads pour Live On Plus. Créez une nouvelle feuille avec les colonnes suivantes : Nom, Email, Date de contact, Statut (par exemple, "Contacté", "En attente", "Converti").</w:t>
      </w:r>
    </w:p>
    <w:p/>
    <w:p>
      <w:r>
        <w:t>**2. Utilisation des Formules**</w:t>
      </w:r>
    </w:p>
    <w:p/>
    <w:p>
      <w:r>
        <w:t>Les formules sont des équations que vous pouvez entrer dans les cellules pour effectuer des calculs. Par exemple, pour calculer le nombre total de leads convertis, utilisez la formule `=COUNTIF(D2:D100, "Converti")`, où `D2:D100` est la plage de cellules de votre colonne "Statut". Cela compte combien de fois "Converti" apparaît dans cette colonne.</w:t>
      </w:r>
    </w:p>
    <w:p/>
    <w:p>
      <w:r>
        <w:t>**3. Analyse des Données**</w:t>
      </w:r>
    </w:p>
    <w:p/>
    <w:p>
      <w:r>
        <w:t>Excel offre diverses fonctionnalités pour analyser les données, telles que les tableaux croisés dynamiques. Pour créer un tableau croisé dynamique, sélectionnez vos données, puis allez dans l'onglet "Insertion" et choisissez "Tableau croisé dynamique". Cela vous permettra de résumer et de voir vos données sous différents angles, par exemple, en analysant les leads par source ou par mois.</w:t>
      </w:r>
    </w:p>
    <w:p/>
    <w:p>
      <w:r>
        <w:t>**Exemples Réels Adaptés au Marketing de Réseau**</w:t>
      </w:r>
    </w:p>
    <w:p/>
    <w:p>
      <w:r>
        <w:t>Imaginez que vous gériez une équipe de distributeurs pour Live On Plus. Vous pouvez utiliser Excel pour suivre les performances de chaque membre. Créez une feuille avec les colonnes : Nom, Ventes mensuelles, Nouveaux clients, et Commissions. Utilisez des formules pour calculer automatiquement les commissions basées sur des pourcentages de ventes.</w:t>
      </w:r>
    </w:p>
    <w:p/>
    <w:p>
      <w:r>
        <w:t>**Exercices et Quiz**</w:t>
      </w:r>
    </w:p>
    <w:p/>
    <w:p>
      <w:r>
        <w:t>- **Exercice 1 :** Créez une feuille de calcul pour suivre vos leads. Incluez les colonnes Nom, Email, Téléphone, Date de suivi, et Statut. Entrez au moins 10 leads fictifs.</w:t>
      </w:r>
    </w:p>
    <w:p>
      <w:r>
        <w:t>- **Exercice 2 :** Utilisez une formule pour calculer le nombre total de leads en attente.</w:t>
      </w:r>
    </w:p>
    <w:p>
      <w:r>
        <w:t>- **Quiz :** Quelle formule utiliseriez-vous pour calculer le total des ventes mensuelles si vous avez une colonne avec les chiffres de vente ?</w:t>
      </w:r>
    </w:p>
    <w:p/>
    <w:p>
      <w:r>
        <w:t>**Dialogues Réels**</w:t>
      </w:r>
    </w:p>
    <w:p/>
    <w:p>
      <w:r>
        <w:t>**WhatsApp :**</w:t>
      </w:r>
    </w:p>
    <w:p>
      <w:r>
        <w:t>- **Vous :** Salut [Nom], pourrais-tu m'envoyer la dernière feuille de calcul des leads ?</w:t>
      </w:r>
    </w:p>
    <w:p>
      <w:r>
        <w:t>- **Collègue :** Bien sûr, je te l'envoie tout de suite par email !</w:t>
      </w:r>
    </w:p>
    <w:p/>
    <w:p>
      <w:r>
        <w:t>**Telegram :**</w:t>
      </w:r>
    </w:p>
    <w:p>
      <w:r>
        <w:t>- **Vous :** Bonjour équipe, n'oubliez pas de mettre à jour vos tableaux Excel avant la réunion de demain.</w:t>
      </w:r>
    </w:p>
    <w:p/>
    <w:p>
      <w:r>
        <w:t>**Zoom :**</w:t>
      </w:r>
    </w:p>
    <w:p>
      <w:r>
        <w:t>- **Vous :** Pendant cette session, je vais partager mon écran pour vous montrer comment créer un tableau croisé dynamique.</w:t>
      </w:r>
    </w:p>
    <w:p/>
    <w:p>
      <w:r>
        <w:t>**Email :**</w:t>
      </w:r>
    </w:p>
    <w:p>
      <w:r>
        <w:t>- **Objet :** Mise à jour Excel - Suivi des Leads</w:t>
      </w:r>
    </w:p>
    <w:p>
      <w:r>
        <w:t>- **Corps :** Bonjour [Nom], veuillez trouver ci-joint la dernière version de notre tableau de suivi des leads. N'hésitez pas à me contacter si vous avez des questions.</w:t>
      </w:r>
    </w:p>
    <w:p/>
    <w:p>
      <w:r>
        <w:t>**Erreurs Communes et Comment les Éviter**</w:t>
      </w:r>
    </w:p>
    <w:p/>
    <w:p>
      <w:r>
        <w:t>Une erreur fréquente est de ne pas verrouiller les références de cellule dans les formules. Par exemple, lorsque vous copiez une formule, utilisez `$` pour verrouiller les colonnes et les lignes (ex. `$A$1`), afin que les références ne changent pas de manière inattendue.</w:t>
      </w:r>
    </w:p>
    <w:p/>
    <w:p>
      <w:r>
        <w:t>**Approfondissements de Culture Business Internationale**</w:t>
      </w:r>
    </w:p>
    <w:p/>
    <w:p>
      <w:r>
        <w:t>Dans le contexte international, Excel est universellement reconnu et utilisé. Comprendre et maîtriser Excel peut vous donner un avantage compétitif, surtout dans un environnement de marketing de réseau mondial, où vous travaillez avec des équipes de différentes régions. Excel peut vous aider à gérer efficacement les informations et à prendre des décisions basées sur des données concrètes.</w:t>
      </w:r>
    </w:p>
    <w:p/>
    <w:p>
      <w:r>
        <w:t>En conclusion, ce module vous a offert une introduction complète à l’utilisation d’Excel dans le cadre du marketing de réseau. En suivant ces étapes, vous serez en mesure d'optimiser votre gestion des données et d'améliorer vos stratégies commerciales. Assurez-vous de pratiquer régulièrement pour renforcer vos compétences.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