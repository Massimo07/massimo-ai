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**Moduł 1: Excel w Network Marketingu i Biznesie Cyfrowym**</w:t>
      </w:r>
    </w:p>
    <w:p/>
    <w:p>
      <w:r>
        <w:t>**Wprowadzenie do Excela w kontekście Network Marketingu i Live On Plus**</w:t>
      </w:r>
    </w:p>
    <w:p/>
    <w:p>
      <w:r>
        <w:t>Excel to potężne narzędzie, które może znacznie ułatwić zarządzanie danymi, analizowanie informacji oraz wizualizację wyników w network marketingu. W tym module skupimy się na tym, jak wykorzystać Excela do poprawy efektywności w biznesie cyfrowym, ze szczególnym uwzględnieniem platformy Live On Plus.</w:t>
      </w:r>
    </w:p>
    <w:p/>
    <w:p>
      <w:r>
        <w:t>**Teoria i Praktyka: Podstawy Excela**</w:t>
      </w:r>
    </w:p>
    <w:p/>
    <w:p>
      <w:r>
        <w:t>Zacznijmy od podstaw. Excel to program do arkuszy kalkulacyjnych, który pozwala na tworzenie tabel, obliczeń i wykresów. Każdy arkusz składa się z komórek ułożonych w wiersze i kolumny. Komórki te mogą zawierać różnego rodzaju dane, w tym liczby, tekst i formuły.</w:t>
      </w:r>
    </w:p>
    <w:p/>
    <w:p>
      <w:r>
        <w:t>**Przykład praktyczny: Tworzenie listy kontaktów**</w:t>
      </w:r>
    </w:p>
    <w:p/>
    <w:p>
      <w:r>
        <w:t>1. **Tworzenie nowego arkusza**: Otwórz Excel i kliknij na „Nowy”. Wybierz „Pusty arkusz”.</w:t>
      </w:r>
    </w:p>
    <w:p/>
    <w:p>
      <w:r>
        <w:t>2. **Wprowadzanie danych**: W kolumnie A wprowadź nagłówki: „Imię”, „Nazwisko”, „Numer telefonu”, „Email”. W kolejnych wierszach wprowadź dane kontaktowe swoich partnerów biznesowych.</w:t>
      </w:r>
    </w:p>
    <w:p/>
    <w:p>
      <w:r>
        <w:t>3. **Formatowanie tabeli**: Zaznacz wprowadzone dane, a następnie kliknij „Ctrl + T” lub wybierz „Formatuj jako tabelę” z zakładki „Narzędzia główne”. Wybierz preferowany styl tabeli.</w:t>
      </w:r>
    </w:p>
    <w:p/>
    <w:p>
      <w:r>
        <w:t>4. **Sortowanie i filtrowanie**: Użyj strzałek w nagłówkach tabeli, aby sortować dane alfabetycznie lub według numeru telefonu.</w:t>
      </w:r>
    </w:p>
    <w:p/>
    <w:p>
      <w:r>
        <w:t>**Zastosowanie w network marketingu**</w:t>
      </w:r>
    </w:p>
    <w:p/>
    <w:p>
      <w:r>
        <w:t>W network marketingu zarządzanie kontaktami jest kluczowe. Dzięki Excelowi możesz łatwo sortować i filtrować dane, co pozwala na szybkie znalezienie potrzebnych informacji, takich jak dane kontaktowe liderów lub klientów. Dzięki temu możesz lepiej planować działania marketingowe.</w:t>
      </w:r>
    </w:p>
    <w:p/>
    <w:p>
      <w:r>
        <w:t>**Esercizi praktyczne i quizy**</w:t>
      </w:r>
    </w:p>
    <w:p/>
    <w:p>
      <w:r>
        <w:t>1. **Zadanie 1**: Stwórz tabelę w Excelu zawierającą dane kontaktowe co najmniej 10 osób z Twojego zespołu. Dodaj kolumnę „Poziom zaangażowania” i przypisz każdej osobie ocenę od 1 do 5.</w:t>
      </w:r>
    </w:p>
    <w:p/>
    <w:p>
      <w:r>
        <w:t>2. **Zadanie 2**: Za pomocą funkcji „Filtruj” wyświetl tylko te osoby, które mają ocenę zaangażowania na poziomie 4 lub 5.</w:t>
      </w:r>
    </w:p>
    <w:p/>
    <w:p>
      <w:r>
        <w:t>**Quiz**</w:t>
      </w:r>
    </w:p>
    <w:p/>
    <w:p>
      <w:r>
        <w:t>1. Jakie są podstawowe elementy arkusza kalkulacyjnego w Excelu?</w:t>
      </w:r>
    </w:p>
    <w:p>
      <w:r>
        <w:t>2. W jaki sposób można formatować tabelę w Excelu?</w:t>
      </w:r>
    </w:p>
    <w:p>
      <w:r>
        <w:t>3. Opisz, jak działa funkcja sortowania danych.</w:t>
      </w:r>
    </w:p>
    <w:p/>
    <w:p>
      <w:r>
        <w:t>**Dialogi w kontekście Network Marketingu**</w:t>
      </w:r>
    </w:p>
    <w:p/>
    <w:p>
      <w:r>
        <w:t>*WhatsApp:*</w:t>
      </w:r>
    </w:p>
    <w:p/>
    <w:p>
      <w:r>
        <w:t>- *Ty*: "Cześć Anna, możesz mi przesłać swoją listę kontaktów w Excelu? Chciałbym zaktualizować nasze dane w systemie."</w:t>
      </w:r>
    </w:p>
    <w:p>
      <w:r>
        <w:t>- *Anna*: "Oczywiście, zaraz Ci wyślę. Użyłam funkcji sortowania, żeby uporządkować wszystko alfabetycznie."</w:t>
      </w:r>
    </w:p>
    <w:p/>
    <w:p>
      <w:r>
        <w:t>*Email:*</w:t>
      </w:r>
    </w:p>
    <w:p/>
    <w:p>
      <w:r>
        <w:t>- *Temat*: Aktualizacja danych kontaktowych</w:t>
      </w:r>
    </w:p>
    <w:p>
      <w:r>
        <w:t>- *Treść*: "Witam zespół, proszę o przesłanie zaktualizowanych list kontaktów w formacie Excel do końca tygodnia. Pomoże nam to lepiej zarządzać naszymi działaniami marketingowymi."</w:t>
      </w:r>
    </w:p>
    <w:p/>
    <w:p>
      <w:r>
        <w:t>**Unikanie powszechnych błędów**</w:t>
      </w:r>
    </w:p>
    <w:p/>
    <w:p>
      <w:r>
        <w:t>Jednym z najczęstszych błędów podczas pracy z Excelem jest nieprawidłowe formatowanie komórek. Pamiętaj, aby zawsze sprawdzać, czy dane są wprowadzone w odpowiednim formacie (np. liczbowym, tekstowym). Kolejny błąd to nieprawidłowe stosowanie formuł. Upewnij się, że wszystkie formuły są wpisane poprawnie i odnoszą się do właściwych komórek.</w:t>
      </w:r>
    </w:p>
    <w:p/>
    <w:p>
      <w:r>
        <w:t>**Kultura biznesowa międzynarodowa i Excel**</w:t>
      </w:r>
    </w:p>
    <w:p/>
    <w:p>
      <w:r>
        <w:t>W międzynarodowym środowisku biznesowym, Excel jest powszechnie akceptowanym narzędziem do zarządzania danymi. Znajomość tego programu jest często wymagana w ofertach pracy, a umiejętność jego efektywnego wykorzystania może znacząco poprawić Twoje szanse na sukces w network marketingu. W krajach o rozwiniętej kulturze biznesowej, takich jak USA, Niemcy czy Japonia, umiejętność pracy z Excelem jest uważana za podstawową kompetencję.</w:t>
      </w:r>
    </w:p>
    <w:p/>
    <w:p>
      <w:r>
        <w:t>**Podsumowanie**</w:t>
      </w:r>
    </w:p>
    <w:p/>
    <w:p>
      <w:r>
        <w:t>Excel to nie tylko narzędzie do zarządzania danymi, ale także klucz do efektywnego zarządzania network marketingiem i biznesem cyfrowym. Dzięki umiejętnościom zdobytym w tym module, będziesz w stanie lepiej organizować swoją pracę, analizować dane oraz podejmować bardziej świadome decyzje biznesowe. Zachęcamy do wykonywania ćwiczeń i eksplorowania wszystkich funkcji, które Excel ma do zaoferowania.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