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### Módulo 1: Introdución a Excel para Network Marketing e Business Dixital</w:t>
      </w:r>
    </w:p>
    <w:p/>
    <w:p>
      <w:r>
        <w:t>**Teoría e Práctica de Excel**</w:t>
      </w:r>
    </w:p>
    <w:p/>
    <w:p>
      <w:r>
        <w:t>Excel é unha ferramenta esencial para calquera profesional do network marketing e do business dixital, como Live On Plus. Este módulo está deseñado para axudarche a comprender como Excel pode optimizar a túa xestión de datos, mellorar a túa eficiencia e facilitar a toma de decisións informadas.</w:t>
      </w:r>
    </w:p>
    <w:p/>
    <w:p>
      <w:r>
        <w:t>Excel é unha folla de cálculo que permite organizar datos en táboas, realizar cálculos automáticos e crear gráficos visuais para interpretar eses datos. Para un profesional no ámbito do network marketing, Excel pode ser utilizado para seguir contactos, analizar vendas, monitorizar o rendemento de campañas e moito máis.</w:t>
      </w:r>
    </w:p>
    <w:p/>
    <w:p>
      <w:r>
        <w:t>**Exemplo Real: Seguimento de Contactos**</w:t>
      </w:r>
    </w:p>
    <w:p/>
    <w:p>
      <w:r>
        <w:t>Imos considerar un caso práctico onde tes que seguir os teus contactos e os seus respectivos estados dentro do proceso de vendas. Crearás unha táboa en Excel con columnas para nome, correo electrónico, teléfono, estado da venda, e data do último contacto.</w:t>
      </w:r>
    </w:p>
    <w:p/>
    <w:p>
      <w:r>
        <w:t>1. **Abrir Excel**: Inicia o programa Excel no teu ordenador. Verás unha pantalla en branco chamada "Folla 1".</w:t>
      </w:r>
    </w:p>
    <w:p>
      <w:r>
        <w:t xml:space="preserve">   </w:t>
      </w:r>
    </w:p>
    <w:p>
      <w:r>
        <w:t>2. **Crear unha táboa básica**:</w:t>
      </w:r>
    </w:p>
    <w:p>
      <w:r>
        <w:t xml:space="preserve">   - Na primeira fila, escribe os encabezados das columnas: "Nome", "Correo Electrónico", "Teléfono", "Estado da Venda", "Data do Último Contacto".</w:t>
      </w:r>
    </w:p>
    <w:p>
      <w:r>
        <w:t xml:space="preserve">   - Na segunda fila, empeza a engadir os teus contactos. Por exemplo, na celda A2 escribe "Juan Pérez", na celda B2 escribe "juanperez@example.com", e así sucesivamente.</w:t>
      </w:r>
    </w:p>
    <w:p/>
    <w:p>
      <w:r>
        <w:t>3. **Formato da Táboa**: Selecciona toda a táboa e vai á pestana "Inicio". Usa a opción "Formato de Táboa" para escoller un estilo. Isto mellorará a presentación visual e permitirá ordenar e filtrar datos facilmente.</w:t>
      </w:r>
    </w:p>
    <w:p/>
    <w:p>
      <w:r>
        <w:t>**Exercicios e Quiz**</w:t>
      </w:r>
    </w:p>
    <w:p/>
    <w:p>
      <w:r>
        <w:t>Exercicio 1: Crea unha táboa similar coa información dos teus contactos actuais. Inclúe polo menos 10 entradas.</w:t>
      </w:r>
    </w:p>
    <w:p/>
    <w:p>
      <w:r>
        <w:t>Quiz:</w:t>
      </w:r>
    </w:p>
    <w:p>
      <w:r>
        <w:t>1. Que función de Excel usarías para contar o número de contactos nun estado específico?</w:t>
      </w:r>
    </w:p>
    <w:p>
      <w:r>
        <w:t xml:space="preserve">   - Resposta: A función `CONTAR.SI` é útil para isto. Por exemplo, `CONTAR.SI(D2:D11, "Interesado")`.</w:t>
      </w:r>
    </w:p>
    <w:p/>
    <w:p>
      <w:r>
        <w:t>2. Como engadirías un filtro para ver só os contactos que precisan seguimento?</w:t>
      </w:r>
    </w:p>
    <w:p>
      <w:r>
        <w:t xml:space="preserve">   - Resposta: Selecciona os encabezados da táboa, vai a "Datos" e selecciona "Filtro". Despois fai clic na frecha do encabezado "Estado da Venda" para seleccionar "Necesita Seguimento".</w:t>
      </w:r>
    </w:p>
    <w:p/>
    <w:p>
      <w:r>
        <w:t>**Diálogos Reais para WhatsApp, Telegram, Zoom, Email**</w:t>
      </w:r>
    </w:p>
    <w:p/>
    <w:p>
      <w:r>
        <w:t>Imos crear un exemplo de diálogo por email para contactar cun cliente potencial usando datos de Excel:</w:t>
      </w:r>
    </w:p>
    <w:p/>
    <w:p>
      <w:r>
        <w:t xml:space="preserve">- **Email**: </w:t>
      </w:r>
    </w:p>
    <w:p>
      <w:r>
        <w:t xml:space="preserve">  "Estimado Juan Pérez,</w:t>
      </w:r>
    </w:p>
    <w:p>
      <w:r>
        <w:t xml:space="preserve">  Espero que esteas ben. Vimos que mostraste interese nos nosos produtos e gustaríanos ofrecerche unha consulta gratuíta para discutir como podemos axudarche. Por favor, avísanos cando sería un bo momento para chamarte.</w:t>
      </w:r>
    </w:p>
    <w:p>
      <w:r>
        <w:t xml:space="preserve">  Grazas e quedo á espera da túa resposta.</w:t>
      </w:r>
    </w:p>
    <w:p>
      <w:r>
        <w:t xml:space="preserve">  Un saúdo, [O teu Nome]"</w:t>
      </w:r>
    </w:p>
    <w:p/>
    <w:p>
      <w:r>
        <w:t>Este tipo de comunicación directa e persoalizada é posible grazas a un seguimento eficaz mediante Excel.</w:t>
      </w:r>
    </w:p>
    <w:p/>
    <w:p>
      <w:r>
        <w:t>**Erros Comúns e Como Evitalos**</w:t>
      </w:r>
    </w:p>
    <w:p/>
    <w:p>
      <w:r>
        <w:t>1. **Erro: Non gardar os cambios regularmente.**</w:t>
      </w:r>
    </w:p>
    <w:p>
      <w:r>
        <w:t xml:space="preserve">   - Solución: Usa a función de autoguardado de Excel ou recorda gardar manualmente con frecuencia (Ctrl + S).</w:t>
      </w:r>
    </w:p>
    <w:p/>
    <w:p>
      <w:r>
        <w:t>2. **Erro: Fórmulas incorrectas debido a referencia de celas mal feitas.**</w:t>
      </w:r>
    </w:p>
    <w:p>
      <w:r>
        <w:t xml:space="preserve">   - Solución: Usa referencias absolutas ($A$1) cando desexes que unha referencia de cela non cambie ao copiar a fórmula a outra cela.</w:t>
      </w:r>
    </w:p>
    <w:p/>
    <w:p>
      <w:r>
        <w:t>**Cultura Business Internacional**</w:t>
      </w:r>
    </w:p>
    <w:p/>
    <w:p>
      <w:r>
        <w:t>Comprender como Excel é utilizado a nivel internacional pode darche unha vantaxe competitiva. Por exemplo, en moitas empresas multinacionais, Excel é a ferramenta estándar para presentacións de resultados financeiros. Saber manexar Excel con destreza pode abrir portas a colaboracións internacionais e facilitar a comunicación con equipos globais.</w:t>
      </w:r>
    </w:p>
    <w:p/>
    <w:p>
      <w:r>
        <w:t>**Conclusión**</w:t>
      </w:r>
    </w:p>
    <w:p/>
    <w:p>
      <w:r>
        <w:t>Con este módulo, deberías ter unha comprensión básica de como utilizar Excel para xestionar contactos e datos de vendas no contexto do network marketing. Practicar regularmente e explorar as funcións avanzadas de Excel axudarache a converterte nun experto, mellorando así a túa eficiencia e capacidade de análise no teu negocio dixital.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