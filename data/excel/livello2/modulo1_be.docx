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Модуль 1: Паглыбленнае вывучэнне Excel для сеткавага маркетынгу і бізнесу Live On Plus</w:t>
      </w:r>
    </w:p>
    <w:p/>
    <w:p>
      <w:r>
        <w:t>### Уводзіны</w:t>
      </w:r>
    </w:p>
    <w:p>
      <w:r>
        <w:t>Вітаю ў модулі 1 курса Excel узроўню 2. У гэтым модулі мы паглыбімся ў тэорыю і практыку выкарыстання Excel у кантэксце сеткавага маркетынгу і бізнесу Live On Plus. Вы даведаецеся, як эфектыўна выкарыстоўваць Excel для аналізу дадзеных, кіравання кантактамі і планавання стратэгій.</w:t>
      </w:r>
    </w:p>
    <w:p/>
    <w:p>
      <w:r>
        <w:t>### Тэорыя Excel</w:t>
      </w:r>
    </w:p>
    <w:p>
      <w:r>
        <w:t>Спачатку разгледзім, што такое Excel. Excel – гэта праграма для працы з электроннымі табліцамі, якая дазваляе выкарыстоўваць функцыі і формулы для апрацоўкі, аналізу і візуалізацыі дадзеных. У сеткавым маркетынгу гэта можа дапамагчы адсочваць прадукцыйнасць каманды, аналізаваць рынак і планаваць бюджэт.</w:t>
      </w:r>
    </w:p>
    <w:p/>
    <w:p>
      <w:r>
        <w:t>### Практыка Excel</w:t>
      </w:r>
    </w:p>
    <w:p>
      <w:r>
        <w:t>Мы пачнем з базавых функцый. Напрыклад, каб стварыць табліцу для адсочвання продажаў, трэба:</w:t>
      </w:r>
    </w:p>
    <w:p/>
    <w:p>
      <w:r>
        <w:t>1. Адкрыйце Excel і стварыце новую кнігу.</w:t>
      </w:r>
    </w:p>
    <w:p>
      <w:r>
        <w:t>2. У першую ячэйку (A1) увядзіце "Месяц".</w:t>
      </w:r>
    </w:p>
    <w:p>
      <w:r>
        <w:t>3. У ячэйкі B1, C1, D1 увядзіце "Продажы", "Камісія", "Агульная сума".</w:t>
      </w:r>
    </w:p>
    <w:p>
      <w:r>
        <w:t>4. Запоўніце першы слупок назвамі месяцаў.</w:t>
      </w:r>
    </w:p>
    <w:p>
      <w:r>
        <w:t>5. Усталюйце формулу ў ячэйцы D2 для разліку агульнай сумы продажаў і камісіі: `=B2 + C2`.</w:t>
      </w:r>
    </w:p>
    <w:p/>
    <w:p>
      <w:r>
        <w:t>### Рэальныя прыклады</w:t>
      </w:r>
    </w:p>
    <w:p>
      <w:r>
        <w:t>Уявім, што ў вас ёсць каманда ў сеткавым маркетынгу. Вы хочаце адсочваць іх прагрэс. Для гэтага вы можаце стварыць табліцу, дзе кожны радок – гэта член каманды, а слупкі ўтрымліваюць інфармацыю пра колькасць зваротаў, колькасць продажаў і працэнт выканання плана.</w:t>
      </w:r>
    </w:p>
    <w:p/>
    <w:p>
      <w:r>
        <w:t>### Практычныя заданні і віктарыны</w:t>
      </w:r>
    </w:p>
    <w:p>
      <w:r>
        <w:t>- **Заданне:** Стварыце табліцу для адсочвання месячных выдаткаў на рэкламу.</w:t>
      </w:r>
    </w:p>
    <w:p>
      <w:r>
        <w:t xml:space="preserve">  - Стварыце слупкі для розных каналаў рэкламы (напрыклад, Facebook, Google Ads).</w:t>
      </w:r>
    </w:p>
    <w:p>
      <w:r>
        <w:t xml:space="preserve">  - Усталюйце формулу для разліку агульных выдаткаў.</w:t>
      </w:r>
    </w:p>
    <w:p>
      <w:r>
        <w:t>- **Віктарына:** Што трэба ўвесці ў ячэйку для разліку сярэдняга значэння?</w:t>
      </w:r>
    </w:p>
    <w:p/>
    <w:p>
      <w:r>
        <w:t>### Рэальныя дыялогі</w:t>
      </w:r>
    </w:p>
    <w:p>
      <w:r>
        <w:t>**WhatsApp:**</w:t>
      </w:r>
    </w:p>
    <w:p>
      <w:r>
        <w:t>- Вы: "Прывітанне, ці можаш адправіць мне справаздачу па продажах за мінулы месяц у фармаце Excel?"</w:t>
      </w:r>
    </w:p>
    <w:p>
      <w:r>
        <w:t>- Калега: "Так, вядома, зараз адправлю."</w:t>
      </w:r>
    </w:p>
    <w:p/>
    <w:p>
      <w:r>
        <w:t>**Telegram:**</w:t>
      </w:r>
    </w:p>
    <w:p>
      <w:r>
        <w:t>- Вы: "Як выкарыстоўваць формулу VLOOKUP для пошуку дадзеных кліентаў?"</w:t>
      </w:r>
    </w:p>
    <w:p>
      <w:r>
        <w:t>- Эксперт: "Вам трэба ўвесці формулу так: `=VLOOKUP(значэнне, табліца, нумар_слупка, [дыяпазон_пошуку])`."</w:t>
      </w:r>
    </w:p>
    <w:p/>
    <w:p>
      <w:r>
        <w:t>**Zoom:**</w:t>
      </w:r>
    </w:p>
    <w:p>
      <w:r>
        <w:t>- Вы: "Можаш паказаць, як выкарыстоўваць зводныя табліцы для аналізу дадзеных?"</w:t>
      </w:r>
    </w:p>
    <w:p>
      <w:r>
        <w:t>- Настаўнік: "Так, давайце разгледзім гэта на прыкладзе..."</w:t>
      </w:r>
    </w:p>
    <w:p/>
    <w:p>
      <w:r>
        <w:t>### Памылкі і як іх пазбегнуць</w:t>
      </w:r>
    </w:p>
    <w:p>
      <w:r>
        <w:t>Адна з найбольш распаўсюджаных памылак – гэта няправільнае ўвядзенне формул. Каб пазбегнуць гэтага, заўсёды правярайце сінтаксіс і пераканайцеся, што ўсе дужкі адкрытыя і закрытыя.</w:t>
      </w:r>
    </w:p>
    <w:p/>
    <w:p>
      <w:r>
        <w:t>### Культура бізнесу на міжнароднай арэне</w:t>
      </w:r>
    </w:p>
    <w:p>
      <w:r>
        <w:t>У міжнародным бізнесе важна разумець культурныя адрозненні. Напрыклад, у некаторых краінах важна размаўляць непасрэдна, у той час як у іншых трэба быць больш дыпламатычным. Excel можа дапамагчы ў аналізе культурных асаблівасцей рынку, што дапаможа наладзіць больш эфектыўную стратэгію.</w:t>
      </w:r>
    </w:p>
    <w:p/>
    <w:p>
      <w:r>
        <w:t>### Заключэнне</w:t>
      </w:r>
    </w:p>
    <w:p>
      <w:r>
        <w:t>Мы разгледзелі, як Excel можна выкарыстоўваць для паляпшэння бізнес-працэсаў у сеткавым маркетынгу. Працягвайце практыкавацца, выкарыстоўваючы Excel для аналізу дадзеных і кіравання праектамі. Не забывайце практыкавацца з рэальнымі дадзенымі, каб лепш зразумець, як працаваць з вашым бізнесам.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