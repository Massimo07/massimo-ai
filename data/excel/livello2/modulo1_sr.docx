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Modul 1: Excel za Network Marketing i Digitalni Biznis</w:t>
      </w:r>
    </w:p>
    <w:p/>
    <w:p>
      <w:r>
        <w:t>## Uvod u Excel</w:t>
      </w:r>
    </w:p>
    <w:p/>
    <w:p>
      <w:r>
        <w:t>Excel je moćan alat za analizu podataka, praćenje performansi i planiranje u poslovnom okruženju. U ovom modulu, fokusiraćemo se na kako koristiti Excel specifično za potrebe network marketinga i platforme kao što je Live On Plus.</w:t>
      </w:r>
    </w:p>
    <w:p/>
    <w:p>
      <w:r>
        <w:t>### Teorija i Praksa</w:t>
      </w:r>
    </w:p>
    <w:p/>
    <w:p>
      <w:r>
        <w:t>Excel je organizovan u radne listove (sheetove), koji sadrže mrežu ćelija organizovanih u kolone i redove. Svaka ćelija može sadržati broj, tekst, formulu ili funkciju. Osnovne funkcije Excela uključuju sumiranje (SUM), prosečne vrednosti (AVERAGE), i sortiranje podataka, što su ključne veštine za analizu podataka u network marketingu.</w:t>
      </w:r>
    </w:p>
    <w:p/>
    <w:p>
      <w:r>
        <w:t>#### Primer: Kalkulacija mesečnog prihoda</w:t>
      </w:r>
    </w:p>
    <w:p/>
    <w:p>
      <w:r>
        <w:t>Zamislite da imate tim u network marketingu i želite da pratite njihov mesečni prihod. Kreirajte tabelu sa imenima članova tima u koloni A, njihovim individualnim mesečnim prihodima u koloni B, i ukupnim prihodima u koloni C.</w:t>
      </w:r>
    </w:p>
    <w:p/>
    <w:p>
      <w:r>
        <w:t>1. **Unos podataka**: U ćeliji A1 unesite "Ime", u B1 "Prihod", a u C1 "Ukupno". U sledećim redovima unesite imena i prihode vaših članova tima.</w:t>
      </w:r>
    </w:p>
    <w:p>
      <w:r>
        <w:t xml:space="preserve">   </w:t>
      </w:r>
    </w:p>
    <w:p>
      <w:r>
        <w:t>2. **Izračunavanje ukupnog prihoda**: U ćeliji C2 unesite formulu `=SUM(B2:B10)` da biste izračunali ukupan prihod tima.</w:t>
      </w:r>
    </w:p>
    <w:p/>
    <w:p>
      <w:r>
        <w:t>### Esercizi i Kvizovi</w:t>
      </w:r>
    </w:p>
    <w:p/>
    <w:p>
      <w:r>
        <w:t>**Zadatak 1**: Kreirajte Excel tabelu koja prati vaš mesečni prihod iz različitih izvora network marketinga. Uključite kolone za izvor prihoda, iznos i datum.</w:t>
      </w:r>
    </w:p>
    <w:p/>
    <w:p>
      <w:r>
        <w:t>**Rešenje**: Napravite tabelu sa kolonama "Izvor", "Iznos", i "Datum". Unesite odgovarajuće podatke i koristite funkciju SUM za izračunavanje ukupnog prihoda.</w:t>
      </w:r>
    </w:p>
    <w:p/>
    <w:p>
      <w:r>
        <w:t>### Dijalozi za Komunikaciju</w:t>
      </w:r>
    </w:p>
    <w:p/>
    <w:p>
      <w:r>
        <w:t>**WhatsApp Primer**:</w:t>
      </w:r>
    </w:p>
    <w:p/>
    <w:p>
      <w:r>
        <w:t>- **Vi**: "Ćao, možeš li mi poslati tvoj mesečni izveštaj o prodaji? Trebam da ažuriram Excel tabelu."</w:t>
      </w:r>
    </w:p>
    <w:p>
      <w:r>
        <w:t>- **Član tima**: "Naravno, odmah šaljem."</w:t>
      </w:r>
    </w:p>
    <w:p/>
    <w:p>
      <w:r>
        <w:t>**Email Primer**:</w:t>
      </w:r>
    </w:p>
    <w:p/>
    <w:p>
      <w:r>
        <w:t>- **Vi**: "Poštovani, u prilogu vam šaljem ažuriranu Excel tabelu sa podacima o performansama za ovaj mesec. Molim vas da pregledate i potvrdite."</w:t>
      </w:r>
    </w:p>
    <w:p>
      <w:r>
        <w:t>- **Primalac**: "Hvala, pregledao sam. Sve izgleda dobro."</w:t>
      </w:r>
    </w:p>
    <w:p/>
    <w:p>
      <w:r>
        <w:t>### Uobičajene Greške i Kako ih Izbeći</w:t>
      </w:r>
    </w:p>
    <w:p/>
    <w:p>
      <w:r>
        <w:t>1. **Greška u formulama**: Nepravilno korišćenje referenci na ćelije može izazvati greške. Uverite se da su sve reference na ćelije tačne i da ne sadrže tipografske greške.</w:t>
      </w:r>
    </w:p>
    <w:p>
      <w:r>
        <w:t xml:space="preserve">   </w:t>
      </w:r>
    </w:p>
    <w:p>
      <w:r>
        <w:t>2. **Nepravilno formatiranje podataka**: Uvek proverite da su vaši podaci pravilno formatirani. Na primer, brojevi treba da budu u formatu 'Broj', dok datumi treba da budu u formatu 'Datum'.</w:t>
      </w:r>
    </w:p>
    <w:p/>
    <w:p>
      <w:r>
        <w:t>### Kulturni Aspekti Poslovanja</w:t>
      </w:r>
    </w:p>
    <w:p/>
    <w:p>
      <w:r>
        <w:t>U međunarodnom poslovanju, razumevanje kultura može biti ključno za uspeh. U network marketingu, poštovanje različitih kultura i prilagođavanje vašeg pristupa može poboljšati timsku koheziju i poslovni rezultat. Na primer, stil komunikacije u poslovnim mejlovima može se značajno razlikovati između država, i važno je biti svestan tih razlika.</w:t>
      </w:r>
    </w:p>
    <w:p/>
    <w:p>
      <w:r>
        <w:t>### Zaključak</w:t>
      </w:r>
    </w:p>
    <w:p/>
    <w:p>
      <w:r>
        <w:t>Excel je esencijalni alat za svakog profesionalca u network marketingu i digitalnom biznisu. Kroz ovakav pristup, možete efikasno pratiti i analizirati podatke, što vodi ka boljem donošenju odluka i povećanju prihoda. Nastavite da vežbate i istražujete dodatne funkcije Excela kako biste maksimalno iskoristili njegove mogućnosti.</w:t>
      </w:r>
    </w:p>
    <w:p/>
    <w:p>
      <w:r>
        <w:t>U sledećem modulu, fokusiraćemo se na naprednije funkcije i grafičku prezentaciju podataka, što će vam omogućiti da još efektnije komunicirate svoje analize i rezultate.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