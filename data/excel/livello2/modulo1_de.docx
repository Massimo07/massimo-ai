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Excel für Network Marketing und Digital Business</w:t>
      </w:r>
    </w:p>
    <w:p/>
    <w:p>
      <w:r>
        <w:t>**Einleitung**</w:t>
      </w:r>
    </w:p>
    <w:p/>
    <w:p>
      <w:r>
        <w:t>Herzlich willkommen zum Modul 1 Ihres Excel-Kurses auf Level 2. In diesem Modul werden wir tief in die Welt von Excel eintauchen, um Ihnen zu helfen, Ihre Fähigkeiten im Network Marketing und im digitalen Geschäft zu verbessern. Excel ist ein leistungsstarkes Tool, das Ihnen helfen kann, Ihre Daten effizient zu verwalten, zu analysieren und zu präsentieren. Wir werden uns mit praktischen Anwendungen und Beispielen befassen, die speziell auf Network Marketing und Live On Plus zugeschnitten sind.</w:t>
      </w:r>
    </w:p>
    <w:p/>
    <w:p>
      <w:r>
        <w:t>**Theorie und Praxis**</w:t>
      </w:r>
    </w:p>
    <w:p/>
    <w:p>
      <w:r>
        <w:t>Excel ist eine Tabellenkalkulationssoftware, die es Ihnen ermöglicht, Daten in einem Rasterformat zu organisieren. Jede Zelle in diesem Raster kann Daten wie Text, Zahlen oder Formeln enthalten. Die grundlegenden Bausteine von Excel sind Arbeitsmappen, Arbeitsblätter, Zellen, Spalten und Zeilen.</w:t>
      </w:r>
    </w:p>
    <w:p/>
    <w:p>
      <w:r>
        <w:t>1. **Arbeitsmappe und Arbeitsblatt**: Eine Excel-Datei wird als Arbeitsmappe bezeichnet. Jede Arbeitsmappe kann mehrere Arbeitsblätter enthalten. Stellen Sie sich die Arbeitsmappe als ein Buch vor und die Arbeitsblätter als die Seiten dieses Buches.</w:t>
      </w:r>
    </w:p>
    <w:p/>
    <w:p>
      <w:r>
        <w:t>2. **Zellen**: Der kleinste Baustein in Excel ist die Zelle. Jede Zelle hat eine eindeutige Adresse, die durch die Kombination von Spaltenbuchstaben und Zeilennummern gebildet wird, z. B. A1 oder B2.</w:t>
      </w:r>
    </w:p>
    <w:p/>
    <w:p>
      <w:r>
        <w:t>3. **Formeln und Funktionen**: Formeln beginnen immer mit einem Gleichheitszeichen (=). Sie können einfache Berechnungen wie Addition oder Multiplikation durchführen oder komplexere Funktionen wie SUMME, MITTELWERT, WENN und SVERWEIS nutzen.</w:t>
      </w:r>
    </w:p>
    <w:p/>
    <w:p>
      <w:r>
        <w:t>**Anwendungsbeispiel im Network Marketing**</w:t>
      </w:r>
    </w:p>
    <w:p/>
    <w:p>
      <w:r>
        <w:t>Stellen Sie sich vor, Sie sind Teil eines Network-Marketing-Teams bei Live On Plus. Sie möchten die Verkaufszahlen Ihrer Teammitglieder nachverfolgen und analysieren. Dazu können Sie Excel verwenden, um eine Tabelle mit den Namen der Teammitglieder, deren Verkaufszahlen und den entsprechenden Provisionen zu erstellen.</w:t>
      </w:r>
    </w:p>
    <w:p/>
    <w:p>
      <w:r>
        <w:t>1. **Erstellen einer Tabelle**: Öffnen Sie Excel und erstellen Sie ein neues Arbeitsblatt. Geben Sie in der ersten Zeile die Überschriften "Name", "Verkaufszahlen" und "Provision" ein.</w:t>
      </w:r>
    </w:p>
    <w:p/>
    <w:p>
      <w:r>
        <w:t>2. **Daten eingeben**: Tragen Sie die Namen Ihrer Teammitglieder in die erste Spalte ein und deren Verkaufszahlen in die zweite Spalte. In der dritten Spalte können Sie eine Formel eingeben, um die Provisionen zu berechnen, z. B. =B2*0,1 für eine Provision von 10 %.</w:t>
      </w:r>
    </w:p>
    <w:p/>
    <w:p>
      <w:r>
        <w:t>3. **Verwenden von Funktionen**: Verwenden Sie die Funktion SUMME, um die Gesamtverkaufszahlen und die Gesamtprovisionen Ihres Teams zu berechnen. Platzieren Sie den Cursor in der Zelle, in der Sie das Ergebnis sehen möchten, und geben Sie =SUMME(B2:B10) ein, um die Verkaufszahlen zu summieren.</w:t>
      </w:r>
    </w:p>
    <w:p/>
    <w:p>
      <w:r>
        <w:t>**Übungen und Quiz**</w:t>
      </w:r>
    </w:p>
    <w:p/>
    <w:p>
      <w:r>
        <w:t>1. **Übung**: Erstellen Sie eine Tabelle, die die monatlichen Verkaufszahlen und Provisionen Ihres Teams für ein Jahr nachverfolgt. Verwenden Sie Funktionen, um den Gesamtjahreswert zu berechnen.</w:t>
      </w:r>
    </w:p>
    <w:p/>
    <w:p>
      <w:r>
        <w:t>2. **Quiz**: Welche Formel würden Sie verwenden, um den Durchschnitt der Verkaufszahlen zu berechnen? (Antwort: =MITTELWERT(B2:B10))</w:t>
      </w:r>
    </w:p>
    <w:p/>
    <w:p>
      <w:r>
        <w:t>**Dialoge für WhatsApp, Telegram, Zoom, Email**</w:t>
      </w:r>
    </w:p>
    <w:p/>
    <w:p>
      <w:r>
        <w:t>- **WhatsApp**: "Hallo [Name], ich habe die Verkaufszahlen in Excel aktualisiert. Schau dir die Tabelle bitte an und lass mich wissen, ob du Fragen hast."</w:t>
      </w:r>
    </w:p>
    <w:p>
      <w:r>
        <w:t>- **Telegram**: "Hi Team, ich habe eine neue Excel-Vorlage für unsere Verkaufsprovisionen erstellt. Wer Interesse hat, kann mir eine Nachricht schicken!"</w:t>
      </w:r>
    </w:p>
    <w:p>
      <w:r>
        <w:t>- **Zoom**: "In unserer heutigen Sitzung zeige ich euch, wie ihr mit Excel die Verkaufszahlen besser analysieren könnt. Bitte öffnet das geteilte Dokument."</w:t>
      </w:r>
    </w:p>
    <w:p>
      <w:r>
        <w:t>- **Email**: "Liebe Kolleginnen und Kollegen, anbei findet ihr die aktualisierte Excel-Datei mit den Verkaufsstatistiken für diesen Monat. Bitte überprüft die Zahlen und gebt mir Feedback."</w:t>
      </w:r>
    </w:p>
    <w:p/>
    <w:p>
      <w:r>
        <w:t>**Häufige Fehler und wie man sie vermeidet**</w:t>
      </w:r>
    </w:p>
    <w:p/>
    <w:p>
      <w:r>
        <w:t>Ein häufiger Fehler ist das Vergessen der Gleichheitszeichen in Formeln. Jede Formel in Excel muss mit einem "=" beginnen. Ein weiterer Fehler ist das Verwechseln von relativen und absoluten Zellbezügen. Verwenden Sie das Dollarzeichen ($), um absolute Bezüge zu erstellen, z. B. $A$1.</w:t>
      </w:r>
    </w:p>
    <w:p/>
    <w:p>
      <w:r>
        <w:t>**Kulturelle Einblicke ins internationale Business**</w:t>
      </w:r>
    </w:p>
    <w:p/>
    <w:p>
      <w:r>
        <w:t>In vielen internationalen Geschäftsumgebungen ist Excel ein unverzichtbares Werkzeug. Es wird weltweit als Standard für Datenanalyse und -verwaltung anerkannt. Das Verständnis und die Beherrschung von Excel können Ihre beruflichen Möglichkeiten erheblich erweitern, insbesondere in globalen Unternehmen, die großen Wert auf Datenanalyse legen.</w:t>
      </w:r>
    </w:p>
    <w:p/>
    <w:p>
      <w:r>
        <w:t>**Fazit**</w:t>
      </w:r>
    </w:p>
    <w:p/>
    <w:p>
      <w:r>
        <w:t>Dieses Modul bietet Ihnen eine solide Grundlage, um Excel effektiv im Network Marketing und im digitalen Geschäft zu nutzen. Üben Sie regelmäßig, um Ihre Fähigkeiten zu verbessern, und zögern Sie nicht, die bereitgestellten Übungen und Ressourcen zu nutzen. Excel ist ein Werkzeug, das Ihnen helfen kann, Ihre Geschäftsziele zu erreichen und sich in der internationalen Geschäftswelt einen Vorteil zu verschaffen.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