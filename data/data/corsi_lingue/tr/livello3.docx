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Turco</w:t>
      </w:r>
    </w:p>
    <w:p>
      <w:r>
        <w:t>Lingua: Turco</w:t>
      </w:r>
    </w:p>
    <w:p>
      <w:r>
        <w:t>Livello: Livello3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