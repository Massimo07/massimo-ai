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ussemburghese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