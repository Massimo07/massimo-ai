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Lettone</w:t>
      </w:r>
    </w:p>
    <w:p>
      <w:r>
        <w:t>Lingua: Lettone</w:t>
      </w:r>
    </w:p>
    <w:p>
      <w:r>
        <w:t>Livello: Livello6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