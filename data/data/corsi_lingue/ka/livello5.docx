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Georgiano</w:t>
      </w:r>
    </w:p>
    <w:p>
      <w:r>
        <w:t>Lingua: Georgiano</w:t>
      </w:r>
    </w:p>
    <w:p>
      <w:r>
        <w:t>Livello: Livello5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