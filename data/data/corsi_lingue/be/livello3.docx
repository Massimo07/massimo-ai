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Bielorusso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