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Ceco</w:t>
      </w:r>
    </w:p>
    <w:p>
      <w:r>
        <w:t>Lingua: Ceco</w:t>
      </w:r>
    </w:p>
    <w:p>
      <w:r>
        <w:t>Livello: Livello2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