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Arabo</w:t>
      </w:r>
    </w:p>
    <w:p>
      <w:r>
        <w:t>Lingua: Arabo</w:t>
      </w:r>
    </w:p>
    <w:p>
      <w:r>
        <w:t>Livello: Livello5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