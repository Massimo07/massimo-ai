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Macedone</w:t>
      </w:r>
    </w:p>
    <w:p>
      <w:r>
        <w:t>Lingua: Macedone</w:t>
      </w:r>
    </w:p>
    <w:p>
      <w:r>
        <w:t>Livello: Livello4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