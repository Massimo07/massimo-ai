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Armeno</w:t>
      </w:r>
    </w:p>
    <w:p>
      <w:r>
        <w:t>Lingua: Armeno</w:t>
      </w:r>
    </w:p>
    <w:p>
      <w:r>
        <w:t>Livello: Livello4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