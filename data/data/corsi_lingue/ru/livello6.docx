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Russo</w:t>
      </w:r>
    </w:p>
    <w:p>
      <w:r>
        <w:t>Lingua: Russo</w:t>
      </w:r>
    </w:p>
    <w:p>
      <w:r>
        <w:t>Livello: Livello6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