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Tedesco</w:t>
      </w:r>
    </w:p>
    <w:p>
      <w:r>
        <w:t>Lingua: Tedesco</w:t>
      </w:r>
    </w:p>
    <w:p>
      <w:r>
        <w:t>Livello: Livello3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