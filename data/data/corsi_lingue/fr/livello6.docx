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Francese</w:t>
      </w:r>
    </w:p>
    <w:p>
      <w:r>
        <w:t>Lingua: Francese</w:t>
      </w:r>
    </w:p>
    <w:p>
      <w:r>
        <w:t>Livello: Livello6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