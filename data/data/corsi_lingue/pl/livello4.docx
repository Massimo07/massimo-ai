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Polacco</w:t>
      </w:r>
    </w:p>
    <w:p>
      <w:r>
        <w:t>Lingua: Polacco</w:t>
      </w:r>
    </w:p>
    <w:p>
      <w:r>
        <w:t>Livello: Livello4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