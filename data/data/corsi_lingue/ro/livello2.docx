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Rumeno</w:t>
      </w:r>
    </w:p>
    <w:p>
      <w:r>
        <w:t>Lingua: Rumeno</w:t>
      </w:r>
    </w:p>
    <w:p>
      <w:r>
        <w:t>Livello: Livello2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