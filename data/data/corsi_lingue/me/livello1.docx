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ontenegrino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