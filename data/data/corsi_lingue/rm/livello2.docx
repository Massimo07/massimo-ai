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Rumantsch</w:t>
      </w:r>
    </w:p>
    <w:p>
      <w:r>
        <w:t>Lingua: Rumantsch</w:t>
      </w:r>
    </w:p>
    <w:p>
      <w:r>
        <w:t>Livello: Livello2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