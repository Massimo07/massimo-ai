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Irlandese</w:t>
      </w:r>
    </w:p>
    <w:p>
      <w:r>
        <w:t>Lingua: Irlandese</w:t>
      </w:r>
    </w:p>
    <w:p>
      <w:r>
        <w:t>Livello: Livello3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