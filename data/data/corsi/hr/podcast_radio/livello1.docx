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 Radio</w:t>
      </w:r>
    </w:p>
    <w:p>
      <w:r>
        <w:t>Lingua: Croato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