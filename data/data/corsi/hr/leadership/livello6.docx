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Leadership</w:t>
      </w:r>
    </w:p>
    <w:p>
      <w:r>
        <w:t>Lingua: Croato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