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Vr Training</w:t>
      </w:r>
    </w:p>
    <w:p>
      <w:r>
        <w:t>Lingua: Bosniaco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