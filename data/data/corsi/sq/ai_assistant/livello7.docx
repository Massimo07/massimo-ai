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Assistant</w:t>
      </w:r>
    </w:p>
    <w:p>
      <w:r>
        <w:t>Lingua: Albanese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