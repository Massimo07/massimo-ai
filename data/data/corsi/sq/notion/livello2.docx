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otion</w:t>
      </w:r>
    </w:p>
    <w:p>
      <w:r>
        <w:t>Lingua: Albanes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