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Copywriting</w:t>
      </w:r>
    </w:p>
    <w:p>
      <w:r>
        <w:t>Lingua: Turco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