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Notion</w:t>
      </w:r>
    </w:p>
    <w:p>
      <w:r>
        <w:t>Lingua: Turco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