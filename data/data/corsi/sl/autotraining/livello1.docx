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Autotraining</w:t>
      </w:r>
    </w:p>
    <w:p>
      <w:r>
        <w:t>Lingua: Sloveno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