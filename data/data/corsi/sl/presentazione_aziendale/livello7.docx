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Aziendale</w:t>
      </w:r>
    </w:p>
    <w:p>
      <w:r>
        <w:t>Lingua: Sloveno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