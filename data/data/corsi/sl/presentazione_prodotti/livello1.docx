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Prodotti</w:t>
      </w:r>
    </w:p>
    <w:p>
      <w:r>
        <w:t>Lingua: Sloveno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