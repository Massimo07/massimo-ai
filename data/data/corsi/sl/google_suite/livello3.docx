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Google Suite</w:t>
      </w:r>
    </w:p>
    <w:p>
      <w:r>
        <w:t>Lingua: Sloveno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