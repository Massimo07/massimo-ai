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Automation</w:t>
      </w:r>
    </w:p>
    <w:p>
      <w:r>
        <w:t>Lingua: Sloveno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