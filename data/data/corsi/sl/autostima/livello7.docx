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stima</w:t>
      </w:r>
    </w:p>
    <w:p>
      <w:r>
        <w:t>Lingua: Sloven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