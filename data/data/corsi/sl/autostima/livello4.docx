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utostima</w:t>
      </w:r>
    </w:p>
    <w:p>
      <w:r>
        <w:t>Lingua: Sloveno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