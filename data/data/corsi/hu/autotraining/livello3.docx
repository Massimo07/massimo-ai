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Autotraining</w:t>
      </w:r>
    </w:p>
    <w:p>
      <w:r>
        <w:t>Lingua: Ungherese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