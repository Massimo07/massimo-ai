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Gamification</w:t>
      </w:r>
    </w:p>
    <w:p>
      <w:r>
        <w:t>Lingua: Bulgaro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