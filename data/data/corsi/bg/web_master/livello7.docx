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Master</w:t>
      </w:r>
    </w:p>
    <w:p>
      <w:r>
        <w:t>Lingua: Bulgaro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