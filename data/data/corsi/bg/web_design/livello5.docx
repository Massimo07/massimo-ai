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Design</w:t>
      </w:r>
    </w:p>
    <w:p>
      <w:r>
        <w:t>Lingua: Bulgaro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