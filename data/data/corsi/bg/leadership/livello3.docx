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Leadership</w:t>
      </w:r>
    </w:p>
    <w:p>
      <w:r>
        <w:t>Lingua: Bulgaro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