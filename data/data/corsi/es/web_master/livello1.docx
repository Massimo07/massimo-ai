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Master</w:t>
      </w:r>
    </w:p>
    <w:p>
      <w:r>
        <w:t>Lingua: Spagnolo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