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Aziendale</w:t>
      </w:r>
    </w:p>
    <w:p>
      <w:r>
        <w:t>Lingua: Inglese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