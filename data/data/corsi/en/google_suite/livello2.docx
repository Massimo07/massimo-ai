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Google Suite</w:t>
      </w:r>
    </w:p>
    <w:p>
      <w:r>
        <w:t>Lingua: Inglese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