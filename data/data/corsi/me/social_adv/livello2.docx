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Montenegri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