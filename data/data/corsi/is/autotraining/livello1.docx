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Autotraining</w:t>
      </w:r>
    </w:p>
    <w:p>
      <w:r>
        <w:t>Lingua: Islandese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