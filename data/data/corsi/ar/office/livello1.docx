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Office</w:t>
      </w:r>
    </w:p>
    <w:p>
      <w:r>
        <w:t>Lingua: Arabo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