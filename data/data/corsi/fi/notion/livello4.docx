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Notion</w:t>
      </w:r>
    </w:p>
    <w:p>
      <w:r>
        <w:t>Lingua: Finlandese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