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Leadership</w:t>
      </w:r>
    </w:p>
    <w:p>
      <w:r>
        <w:t>Lingua: Finlandese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