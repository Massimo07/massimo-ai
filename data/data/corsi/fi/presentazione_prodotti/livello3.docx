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Prodotti</w:t>
      </w:r>
    </w:p>
    <w:p>
      <w:r>
        <w:t>Lingua: Finlandese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