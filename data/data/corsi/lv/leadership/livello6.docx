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Leadership</w:t>
      </w:r>
    </w:p>
    <w:p>
      <w:r>
        <w:t>Lingua: Lettone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