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Canva</w:t>
      </w:r>
    </w:p>
    <w:p>
      <w:r>
        <w:t>Lingua: Georgiano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