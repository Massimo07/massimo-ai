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mation</w:t>
      </w:r>
    </w:p>
    <w:p>
      <w:r>
        <w:t>Lingua: Georgian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