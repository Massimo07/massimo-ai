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mation</w:t>
      </w:r>
    </w:p>
    <w:p>
      <w:r>
        <w:t>Lingua: Georgia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