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Office</w:t>
      </w:r>
    </w:p>
    <w:p>
      <w:r>
        <w:t>Lingua: Greco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