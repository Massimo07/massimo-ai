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Copywriting</w:t>
      </w:r>
    </w:p>
    <w:p>
      <w:r>
        <w:t>Lingua: Greco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