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Automation</w:t>
      </w:r>
    </w:p>
    <w:p>
      <w:r>
        <w:t>Lingua: Greco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