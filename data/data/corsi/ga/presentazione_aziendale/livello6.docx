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Aziendale</w:t>
      </w:r>
    </w:p>
    <w:p>
      <w:r>
        <w:t>Lingua: Irlandese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