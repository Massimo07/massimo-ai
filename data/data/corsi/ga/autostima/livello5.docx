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Autostima</w:t>
      </w:r>
    </w:p>
    <w:p>
      <w:r>
        <w:t>Lingua: Irlandese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