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Lussemburgh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