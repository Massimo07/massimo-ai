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ussemburgh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