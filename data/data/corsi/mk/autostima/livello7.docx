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Autostima</w:t>
      </w:r>
    </w:p>
    <w:p>
      <w:r>
        <w:t>Lingua: Macedone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