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Gamification</w:t>
      </w:r>
    </w:p>
    <w:p>
      <w:r>
        <w:t>Lingua: Ceco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