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Office</w:t>
      </w:r>
    </w:p>
    <w:p>
      <w:r>
        <w:t>Lingua: Ceco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