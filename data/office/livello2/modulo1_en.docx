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Mastering Office Tools for Network Marketing and Digital Business**</w:t>
      </w:r>
    </w:p>
    <w:p/>
    <w:p>
      <w:r>
        <w:t>Welcome to the first module of our Level 2 course on Office proficiency tailored for network marketing and digital business environments. This module will guide you through using Office tools effectively, with a focus on applications like Microsoft Word, Excel, and PowerPoint. You will learn how to apply these tools in real-world scenarios, particularly within network marketing and the Live On Plus platform.</w:t>
      </w:r>
    </w:p>
    <w:p/>
    <w:p>
      <w:r>
        <w:t>### Understanding the Theory: Office Tools in Network Marketing</w:t>
      </w:r>
    </w:p>
    <w:p/>
    <w:p>
      <w:r>
        <w:t>Office tools are essential in managing and promoting your network marketing business. They help you organize data, create compelling presentations, and communicate effectively with your team and clients. In the digital business landscape, proficiency in these tools enhances productivity and allows for better management of marketing strategies.</w:t>
      </w:r>
    </w:p>
    <w:p/>
    <w:p>
      <w:r>
        <w:t>**Microsoft Word** is pivotal for creating professional documents, such as contracts, newsletters, or product descriptions. It supports various formatting options, enabling you to present your content clearly and professionally.</w:t>
      </w:r>
    </w:p>
    <w:p/>
    <w:p>
      <w:r>
        <w:t>**Microsoft Excel** is invaluable for handling data. It allows you to track sales, manage contact lists, and analyze performance metrics through spreadsheets and graphs. These features are crucial for making informed business decisions.</w:t>
      </w:r>
    </w:p>
    <w:p/>
    <w:p>
      <w:r>
        <w:t>**Microsoft PowerPoint** helps in creating engaging presentations. Whether you're introducing a new product or training new team members, PowerPoint enables you to present information in a structured and visually appealing manner.</w:t>
      </w:r>
    </w:p>
    <w:p/>
    <w:p>
      <w:r>
        <w:t>### Practical Application and Real-World Examples</w:t>
      </w:r>
    </w:p>
    <w:p/>
    <w:p>
      <w:r>
        <w:t>Imagine you are preparing a presentation for potential clients about a new product launch on the Live On Plus platform. Using **Microsoft PowerPoint**, you can create slides that outline the product features, benefits, and pricing, complete with images and charts to enhance your pitch.</w:t>
      </w:r>
    </w:p>
    <w:p/>
    <w:p>
      <w:r>
        <w:t>In another scenario, you might use **Microsoft Excel** to maintain a list of potential leads. You can create columns for names, contact details, interaction history, and follow-up dates. This organized approach ensures that no lead is overlooked and facilitates efficient communication.</w:t>
      </w:r>
    </w:p>
    <w:p/>
    <w:p>
      <w:r>
        <w:t>For communication, consider crafting a professional email using **Microsoft Word**. You can draft the email with customized templates, ensuring that each message is tailored to the recipient, whether it's a welcome note to a new team member or a follow-up with a client.</w:t>
      </w:r>
    </w:p>
    <w:p/>
    <w:p>
      <w:r>
        <w:t>### Exercises and Quizzes with Solutions</w:t>
      </w:r>
    </w:p>
    <w:p/>
    <w:p>
      <w:r>
        <w:t>**Exercise 1:** Create a Word document for a promotional email. Include a header, bullet points for key features, and a call to action.</w:t>
      </w:r>
    </w:p>
    <w:p/>
    <w:p>
      <w:r>
        <w:t>**Solution:** Open Microsoft Word, insert a header with your business logo, and write a greeting. Use bullet points to list the product features, such as "High-quality materials," "Affordable pricing," and "Limited time offer." End with a call to action like, "Contact us today to learn more!"</w:t>
      </w:r>
    </w:p>
    <w:p/>
    <w:p>
      <w:r>
        <w:t>**Exercise 2:** Use Excel to create a simple sales tracking sheet. Include columns for product name, units sold, revenue, and commission.</w:t>
      </w:r>
    </w:p>
    <w:p/>
    <w:p>
      <w:r>
        <w:t>**Solution:** Open Microsoft Excel and label the columns as "Product Name," "Units Sold," "Revenue," and "Commission." Enter sample data such as "Vitamin Supplement," "50," "$500," and "10%." Use formulas to calculate total revenue and commissions.</w:t>
      </w:r>
    </w:p>
    <w:p/>
    <w:p>
      <w:r>
        <w:t>**Quiz:**</w:t>
      </w:r>
    </w:p>
    <w:p>
      <w:r>
        <w:t>1. What Office tool would you use to analyze sales data?</w:t>
      </w:r>
    </w:p>
    <w:p>
      <w:r>
        <w:t>2. How can PowerPoint enhance a product presentation?</w:t>
      </w:r>
    </w:p>
    <w:p>
      <w:r>
        <w:t>3. Name one benefit of using Word for business communication.</w:t>
      </w:r>
    </w:p>
    <w:p/>
    <w:p>
      <w:r>
        <w:t>**Answers:**</w:t>
      </w:r>
    </w:p>
    <w:p>
      <w:r>
        <w:t>1. Microsoft Excel</w:t>
      </w:r>
    </w:p>
    <w:p>
      <w:r>
        <w:t>2. By providing structured and visually appealing slides</w:t>
      </w:r>
    </w:p>
    <w:p>
      <w:r>
        <w:t>3. Professional formatting and customization options</w:t>
      </w:r>
    </w:p>
    <w:p/>
    <w:p>
      <w:r>
        <w:t>### Real-Life Dialogues for Communication</w:t>
      </w:r>
    </w:p>
    <w:p/>
    <w:p>
      <w:r>
        <w:t>**WhatsApp/Telegram:**</w:t>
      </w:r>
    </w:p>
    <w:p>
      <w:r>
        <w:t>- *You*: "Hi [Name], I’ve just sent you the latest product brochure. Take a look and let me know your thoughts!"</w:t>
      </w:r>
    </w:p>
    <w:p>
      <w:r>
        <w:t>- *Response*: "Thanks! I’ll check it out now and get back to you soon."</w:t>
      </w:r>
    </w:p>
    <w:p/>
    <w:p>
      <w:r>
        <w:t>**Zoom Meeting:**</w:t>
      </w:r>
    </w:p>
    <w:p>
      <w:r>
        <w:t>- *You*: "Let’s go through the presentation I’ve prepared. I believe it highlights the key benefits of our new product line effectively."</w:t>
      </w:r>
    </w:p>
    <w:p>
      <w:r>
        <w:t>- *Participant*: "Looks great! Can we add a slide on customer testimonials?"</w:t>
      </w:r>
    </w:p>
    <w:p/>
    <w:p>
      <w:r>
        <w:t>**Email:**</w:t>
      </w:r>
    </w:p>
    <w:p>
      <w:r>
        <w:t>- *Subject*: "Exciting New Product Launch!"</w:t>
      </w:r>
    </w:p>
    <w:p>
      <w:r>
        <w:t>- *Body*: "Dear [Name], we are thrilled to announce our latest product available on Live On Plus. Attached is a detailed brochure. Feel free to reach out with any questions."</w:t>
      </w:r>
    </w:p>
    <w:p/>
    <w:p>
      <w:r>
        <w:t>### Common Errors and How to Avoid Them</w:t>
      </w:r>
    </w:p>
    <w:p/>
    <w:p>
      <w:r>
        <w:t>A common mistake is not utilizing templates in Word and PowerPoint. Templates save time and ensure consistency. To avoid this, explore and select appropriate templates before starting a new project.</w:t>
      </w:r>
    </w:p>
    <w:p/>
    <w:p>
      <w:r>
        <w:t>Another error is mismanaging data in Excel. Double-check formulas and data entries to ensure accuracy, especially when calculating totals or commissions.</w:t>
      </w:r>
    </w:p>
    <w:p/>
    <w:p>
      <w:r>
        <w:t>### Insights into International Business Culture</w:t>
      </w:r>
    </w:p>
    <w:p/>
    <w:p>
      <w:r>
        <w:t>Understanding international business culture is crucial in network marketing, where you may interact with a global audience. For instance, in some cultures, establishing a personal rapport before discussing business is essential. In others, directness and efficiency might be valued more. Being aware of these cultural nuances can enhance your communication and negotiation skills.</w:t>
      </w:r>
    </w:p>
    <w:p/>
    <w:p>
      <w:r>
        <w:t>### Conclusion</w:t>
      </w:r>
    </w:p>
    <w:p/>
    <w:p>
      <w:r>
        <w:t>By mastering Office tools, you enhance your ability to manage and grow your network marketing business effectively. Practice regularly, explore advanced features, and always tailor your communication to suit your audience. This module provides the foundation for leveraging Office applications to their fullest potential in the digital business world. Continue to the next module, where we'll delve deeper into advanced functionalities and integration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