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**Módulo 1: Fundamentos do Microsoft Office no Contexto do Network Marketing e Business Digital**</w:t>
      </w:r>
    </w:p>
    <w:p/>
    <w:p>
      <w:r>
        <w:t>**Introdução ao Microsoft Office e sua Relevância no Network Marketing**</w:t>
      </w:r>
    </w:p>
    <w:p/>
    <w:p>
      <w:r>
        <w:t>O Microsoft Office é um conjunto de aplicativos de escritório que se tornou uma ferramenta essencial para profissionais de diversas áreas, incluindo o network marketing e o business digital. Este módulo tem como objetivo ajudar você a compreender como o Office pode ser utilizado para otimizar suas atividades de marketing em rede, especificamente através do uso de aplicativos como Word, Excel, PowerPoint e Outlook.</w:t>
      </w:r>
    </w:p>
    <w:p/>
    <w:p>
      <w:r>
        <w:t>**Teoria e Prática: Aplicações do Microsoft Office**</w:t>
      </w:r>
    </w:p>
    <w:p/>
    <w:p>
      <w:r>
        <w:t>Começaremos com uma visão geral dos principais aplicativos do Office:</w:t>
      </w:r>
    </w:p>
    <w:p/>
    <w:p>
      <w:r>
        <w:t>1. **Word**: Ideal para criar documentos profissionais, como propostas de negócios, apresentações de produtos e contratos. No contexto do network marketing, o Word pode ser usado para redigir scripts de vendas e criar materiais de treinamento.</w:t>
      </w:r>
    </w:p>
    <w:p/>
    <w:p>
      <w:r>
        <w:t>2. **Excel**: Ferramenta poderosa para gerenciar informações financeiras e de contatos. Você pode criar planilhas para rastrear suas metas de vendas, calcular comissões e manter um banco de dados organizado dos seus prospectos e clientes.</w:t>
      </w:r>
    </w:p>
    <w:p/>
    <w:p>
      <w:r>
        <w:t>3. **PowerPoint**: Utilizado para criar apresentações visuais atraentes. No network marketing, as apresentações são fundamentais para recrutar novos membros e apresentar produtos ou serviços.</w:t>
      </w:r>
    </w:p>
    <w:p/>
    <w:p>
      <w:r>
        <w:t>4. **Outlook**: Um cliente de e-mail que também oferece funcionalidades de calendário e gerenciamento de tarefas. É extremamente útil para agendar reuniões e manter a comunicação com sua equipe e clientes.</w:t>
      </w:r>
    </w:p>
    <w:p/>
    <w:p>
      <w:r>
        <w:t>**Exemplos Reais no Contexto do Network Marketing**</w:t>
      </w:r>
    </w:p>
    <w:p/>
    <w:p>
      <w:r>
        <w:t>Vamos explorar como cada aplicativo pode ser aplicado em situações reais:</w:t>
      </w:r>
    </w:p>
    <w:p/>
    <w:p>
      <w:r>
        <w:t>- **Word**: Imagine que você está criando um documento para apresentar o plano de compensação da sua empresa de marketing multinível. Você pode usar o Word para formatar o texto, adicionar gráficos e garantir que o layout seja profissional e claro.</w:t>
      </w:r>
    </w:p>
    <w:p/>
    <w:p>
      <w:r>
        <w:t>- **Excel**: Suponha que você precise acompanhar o desempenho de sua equipe. Você pode criar uma planilha no Excel que inclua colunas para o nome do representante, suas vendas mensais, comissões ganhas e metas para o próximo mês.</w:t>
      </w:r>
    </w:p>
    <w:p/>
    <w:p>
      <w:r>
        <w:t>- **PowerPoint**: Ao apresentar uma nova linha de produtos, você pode usar o PowerPoint para criar slides que destacam os benefícios e características dos produtos, incluindo imagens e vídeos para torná-los mais atraentes.</w:t>
      </w:r>
    </w:p>
    <w:p/>
    <w:p>
      <w:r>
        <w:t>- **Outlook**: Para garantir que você nunca perca uma reunião importante, você pode usar o Outlook para enviar lembretes automáticos e organizar suas tarefas diárias.</w:t>
      </w:r>
    </w:p>
    <w:p/>
    <w:p>
      <w:r>
        <w:t>**Exercícios e Quiz**</w:t>
      </w:r>
    </w:p>
    <w:p/>
    <w:p>
      <w:r>
        <w:t>**Exercício 1**: Crie um documento no Word que descreva seu produto ou serviço principal. Inclua uma introdução atraente, recursos e benefícios, e um chamado à ação.</w:t>
      </w:r>
    </w:p>
    <w:p/>
    <w:p>
      <w:r>
        <w:t>**Exercício 2**: Desenvolva uma planilha no Excel para acompanhar suas metas de vendas mensais. Inclua colunas para o produto, quantidade vendida, receita e comissão.</w:t>
      </w:r>
    </w:p>
    <w:p/>
    <w:p>
      <w:r>
        <w:t>**Quiz**:</w:t>
      </w:r>
    </w:p>
    <w:p>
      <w:r>
        <w:t xml:space="preserve">1. Qual aplicativo do Office é mais adequado para criar uma apresentação visual?  </w:t>
      </w:r>
    </w:p>
    <w:p>
      <w:r>
        <w:t xml:space="preserve">   a) Word  </w:t>
      </w:r>
    </w:p>
    <w:p>
      <w:r>
        <w:t xml:space="preserve">   b) Excel  </w:t>
      </w:r>
    </w:p>
    <w:p>
      <w:r>
        <w:t xml:space="preserve">   c) PowerPoint  </w:t>
      </w:r>
    </w:p>
    <w:p>
      <w:r>
        <w:t xml:space="preserve">   **Resposta correta: c) PowerPoint**</w:t>
      </w:r>
    </w:p>
    <w:p/>
    <w:p>
      <w:r>
        <w:t xml:space="preserve">2. Como o Outlook pode ajudá-lo na gestão do tempo?  </w:t>
      </w:r>
    </w:p>
    <w:p>
      <w:r>
        <w:t xml:space="preserve">   a) Enviando lembretes automáticos  </w:t>
      </w:r>
    </w:p>
    <w:p>
      <w:r>
        <w:t xml:space="preserve">   b) Criando planilhas financeiras  </w:t>
      </w:r>
    </w:p>
    <w:p>
      <w:r>
        <w:t xml:space="preserve">   c) Redigindo documentos  </w:t>
      </w:r>
    </w:p>
    <w:p>
      <w:r>
        <w:t xml:space="preserve">   **Resposta correta: a) Enviando lembretes automáticos**</w:t>
      </w:r>
    </w:p>
    <w:p/>
    <w:p>
      <w:r>
        <w:t>**Dialogos Reais para Comunicação Eficiente**</w:t>
      </w:r>
    </w:p>
    <w:p/>
    <w:p>
      <w:r>
        <w:t>- **WhatsApp/Telegram**: "Olá [Nome], gostaria de te convidar para uma reunião online onde apresentaremos nosso novo produto que pode te ajudar a alcançar seus objetivos financeiros. Podemos agendar um horário?"</w:t>
      </w:r>
    </w:p>
    <w:p/>
    <w:p>
      <w:r>
        <w:t>- **Zoom**: "Bom dia a todos, hoje vamos discutir estratégias para aumentar nossas vendas usando as ferramentas do Office, como planilhas de Excel para rastreamento de metas."</w:t>
      </w:r>
    </w:p>
    <w:p/>
    <w:p>
      <w:r>
        <w:t>- **Email**: "Prezado [Nome], em anexo está o documento com o plano de compensação detalhado que discutimos. Por favor, revise e me avise se tiver alguma dúvida."</w:t>
      </w:r>
    </w:p>
    <w:p/>
    <w:p>
      <w:r>
        <w:t>**Erros Comuns e Como Evitá-los**</w:t>
      </w:r>
    </w:p>
    <w:p/>
    <w:p>
      <w:r>
        <w:t>- **Erro 1**: Não salvar seus documentos regularmente. Sempre lembre-se de salvar seu trabalho periodicamente para evitar perder informações importantes.</w:t>
      </w:r>
    </w:p>
    <w:p/>
    <w:p>
      <w:r>
        <w:t>- **Erro 2**: Usar fontes e cores inadequadas em apresentações PowerPoint. Mantenha a simplicidade e a legibilidade, utilizando cores contrastantes.</w:t>
      </w:r>
    </w:p>
    <w:p/>
    <w:p>
      <w:r>
        <w:t>**Cultura de Negócios Internacional**</w:t>
      </w:r>
    </w:p>
    <w:p/>
    <w:p>
      <w:r>
        <w:t>Entender a cultura de negócios internacional é crucial no network marketing. Personalização é chave: adapte suas apresentações e comunicações considerando as diferenças culturais, como normas de etiqueta e estilos de comunicação. Por exemplo, enquanto em algumas culturas as reuniões podem começar com uma conversa informal, em outras pode ser mais direto ao ponto.</w:t>
      </w:r>
    </w:p>
    <w:p/>
    <w:p>
      <w:r>
        <w:t>Este módulo fornece uma base sólida para integrar o Microsoft Office em suas práticas de network marketing, aumentando sua eficiência e profissionalismo. Ao concluir, você estará mais preparado para criar documentos e apresentações de alto impacto, gerenciar informações e fortalecer sua comunicação com clientes e equipe.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