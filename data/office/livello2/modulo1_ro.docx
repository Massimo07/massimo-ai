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Didactic: Utilizarea Microsoft Office în Network Marketing și Business Digital</w:t>
      </w:r>
    </w:p>
    <w:p/>
    <w:p>
      <w:r>
        <w:t>**Introducere în Microsoft Office și Importanța sa în Network Marketing**</w:t>
      </w:r>
    </w:p>
    <w:p/>
    <w:p>
      <w:r>
        <w:t>Microsoft Office este un set de aplicații de productivitate utilizate la nivel global, esențial în managementul activităților de business. În contextul network marketing și al platformelor digitale ca Live On Plus, stăpânirea acestui set de instrumente poate transforma modul în care gestionăm informațiile, comunicăm și colaborăm cu echipele noastre.</w:t>
      </w:r>
    </w:p>
    <w:p/>
    <w:p>
      <w:r>
        <w:t>**Teoria: Ce Include Microsoft Office și Cum se Aplică în Network Marketing**</w:t>
      </w:r>
    </w:p>
    <w:p/>
    <w:p>
      <w:r>
        <w:t>Microsoft Office este compus din mai multe aplicații-cheie, fiecare având roluri distincte care se completează reciproc:</w:t>
      </w:r>
    </w:p>
    <w:p/>
    <w:p>
      <w:r>
        <w:t>1. **Microsoft Word**: Ideal pentru crearea de documente de text, rapoarte și materiale de informare.</w:t>
      </w:r>
    </w:p>
    <w:p>
      <w:r>
        <w:t>2. **Microsoft Excel**: Utilizat pentru gestiunea datelor, analize financiare și realizarea de tabele.</w:t>
      </w:r>
    </w:p>
    <w:p>
      <w:r>
        <w:t>3. **Microsoft PowerPoint**: Folosit pentru prezentări vizuale care pot fi utilizate în întâlniri de echipă sau prezentări de produs.</w:t>
      </w:r>
    </w:p>
    <w:p>
      <w:r>
        <w:t>4. **Microsoft Outlook**: Gestionarea e-mailurilor și organizarea timpului prin calendarul integrat.</w:t>
      </w:r>
    </w:p>
    <w:p/>
    <w:p>
      <w:r>
        <w:t>**Practica: Aplicarea Microsoft Office în Scenarii Reale de Network Marketing**</w:t>
      </w:r>
    </w:p>
    <w:p/>
    <w:p>
      <w:r>
        <w:t>- **Microsoft Word**: Crearea unui ghid de utilizare pentru noii membri ai echipei tale. Detaliază pașii pentru a începe activitatea pe Live On Plus, inclusiv cum să își seteze contul și să înțeleagă structura de comisionare.</w:t>
      </w:r>
    </w:p>
    <w:p>
      <w:r>
        <w:t xml:space="preserve">  </w:t>
      </w:r>
    </w:p>
    <w:p>
      <w:r>
        <w:t>- **Microsoft Excel**: Crearea unui registru pentru urmărirea performanței echipei tale. Poți urmări vânzările lunare, bonusurile și obiectivele atinse. De asemenea, poți folosi grafice pentru a vizualiza creșterea sau scăderea vânzărilor.</w:t>
      </w:r>
    </w:p>
    <w:p/>
    <w:p>
      <w:r>
        <w:t>- **Microsoft PowerPoint**: Dezvoltarea unui set de diapozitive pentru o prezentare de produs. Include imagini, descrieri și beneficii ale produsului, pregătindu-te pentru o sesiune live pe Zoom.</w:t>
      </w:r>
    </w:p>
    <w:p/>
    <w:p>
      <w:r>
        <w:t>- **Microsoft Outlook**: Organizarea întâlnirilor de echipă prin setarea de memento-uri și trimiterea de invitații. Păstrează toate conversațiile într-un singur loc pentru acces ușor.</w:t>
      </w:r>
    </w:p>
    <w:p/>
    <w:p>
      <w:r>
        <w:t>**Esempii Reali Adaptate la Network Marketing și Live On Plus**</w:t>
      </w:r>
    </w:p>
    <w:p/>
    <w:p>
      <w:r>
        <w:t>Imaginați-vă că aveți o echipă de 10 persoane care trebuie să fie active și informate. Utilizând Excel, puteți crea o foaie de calcul care să conțină numele fiecărui membru, numărul de produse vândute, totalul comisioanelor și progresul lor către obiectivele lunare.</w:t>
      </w:r>
    </w:p>
    <w:p/>
    <w:p>
      <w:r>
        <w:t>Pentru o întâlnire de prezentare a unui nou produs pe Live On Plus, folosiți PowerPoint pentru a crea o prezentare captivantă care să includă imagini ale produsului, testimoniale video și o secțiune de întrebări și răspunsuri.</w:t>
      </w:r>
    </w:p>
    <w:p/>
    <w:p>
      <w:r>
        <w:t>**Exerciții și Quiz cu Soluții**</w:t>
      </w:r>
    </w:p>
    <w:p/>
    <w:p>
      <w:r>
        <w:t>- **Exercițiu 1**: Creați un document Word de două pagini care să includă un plan de acțiune săptămânal pentru echipa voastră. Folosiți titluri, subtitluri și liste pentru a organiza informația.</w:t>
      </w:r>
    </w:p>
    <w:p>
      <w:r>
        <w:t xml:space="preserve">  </w:t>
      </w:r>
    </w:p>
    <w:p>
      <w:r>
        <w:t xml:space="preserve">  *Soluție*: Asigurați-vă că documentul are un titlu clar, precum "Plan de Acțiune Săptămânal", și include secțiuni pentru fiecare zi a săptămânii cu obiective zilnice.</w:t>
      </w:r>
    </w:p>
    <w:p/>
    <w:p>
      <w:r>
        <w:t>- **Quiz**: Care aplicație din Microsoft Office ați folosi pentru a crea o listă de contacte ale clienților potențiali și de ce?</w:t>
      </w:r>
    </w:p>
    <w:p/>
    <w:p>
      <w:r>
        <w:t xml:space="preserve">  *Răspuns*: Excel, deoarece permite organizarea și sortarea ușoară a datelor, precum și aplicarea de filtre pentru o accesibilitate rapidă.</w:t>
      </w:r>
    </w:p>
    <w:p/>
    <w:p>
      <w:r>
        <w:t>**Dialoguri Reale pentru WhatsApp, Telegram, Zoom, Email**</w:t>
      </w:r>
    </w:p>
    <w:p/>
    <w:p>
      <w:r>
        <w:t>- **WhatsApp**: "Bună, echipă! Vă rog să verificați documentul Word pe care l-am trimis. Conține pașii pentru următoarea noastră campanie de marketing. Dacă aveți întrebări, vă stau la dispoziție."</w:t>
      </w:r>
    </w:p>
    <w:p/>
    <w:p>
      <w:r>
        <w:t>- **Telegram**: "Salut, [Nume]! Am actualizat foaia de calcul Excel cu ultimele date de vânzări. Te rog să verifici și să îmi spui dacă totul este în regulă."</w:t>
      </w:r>
    </w:p>
    <w:p/>
    <w:p>
      <w:r>
        <w:t>- **Zoom**: "Înainte de a începe prezentarea PowerPoint, asigurați-vă că aveți toate materialele necesare și că sunteți pregătiți să adresați eventualele întrebări."</w:t>
      </w:r>
    </w:p>
    <w:p/>
    <w:p>
      <w:r>
        <w:t>- **Email**: "Dragă [Nume], atașat găsiți prezentarea PowerPoint pentru întâlnirea de mâine. Vă rog să o revizuiți și să îmi trimiteți feedback-ul vostru până la sfârșitul zilei."</w:t>
      </w:r>
    </w:p>
    <w:p/>
    <w:p>
      <w:r>
        <w:t>**Erori Comune și Cum să le Evităm**</w:t>
      </w:r>
    </w:p>
    <w:p/>
    <w:p>
      <w:r>
        <w:t>1. **Neutilizarea șabloanelor disponibile**: Microsoft Office oferă șabloane care pot economisi timp și pot oferi un aspect profesional documentelor voastre. Evitați să începeți de la zero când aveți la dispoziție astfel de resurse.</w:t>
      </w:r>
    </w:p>
    <w:p>
      <w:r>
        <w:t xml:space="preserve">   </w:t>
      </w:r>
    </w:p>
    <w:p>
      <w:r>
        <w:t>2. **Lipsa salvării continue**: Asigurați-vă că documentele sunt salvate frecvent pentru a preveni pierderea muncii în caz de întreruperi neașteptate.</w:t>
      </w:r>
    </w:p>
    <w:p/>
    <w:p>
      <w:r>
        <w:t>**Aprofundări Culturale în Business-ul Internațional**</w:t>
      </w:r>
    </w:p>
    <w:p/>
    <w:p>
      <w:r>
        <w:t>Înțelegerea diversității culturale și a etichetelor de afaceri internaționale este esențială în network marketing. De exemplu, în unele culturi, comunicarea directă prin email este preferată, în timp ce în altele, întâlnirile față în față sunt cruciale pentru construirea încrederii.</w:t>
      </w:r>
    </w:p>
    <w:p/>
    <w:p>
      <w:r>
        <w:t>Prin stăpânirea Microsoft Office, nu doar că îmbunătățiți eficiența personală, dar și facilitați un mediu colaborativ și profesional în echipa voastră, aspect vital pentru succesul în network marketing și business digital.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