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 1: Офис за Network Marketing и Дигитален Бизнис**</w:t>
      </w:r>
    </w:p>
    <w:p/>
    <w:p>
      <w:r>
        <w:t>### Вовед во Офис апликациите</w:t>
      </w:r>
    </w:p>
    <w:p/>
    <w:p>
      <w:r>
        <w:t>Офис апликациите се суштински алатки за секој бизнис, вклучувајќи го и дигиталниот бизнис и network marketing-от. Во овој модул, ќе ги разгледаме основните функции на Microsoft Office пакетот, како што се Word, Excel и PowerPoint, и како тие можат да се применат во контекст на Live On Plus и network marketing.</w:t>
      </w:r>
    </w:p>
    <w:p/>
    <w:p>
      <w:r>
        <w:t>### Теорија и пракса</w:t>
      </w:r>
    </w:p>
    <w:p/>
    <w:p>
      <w:r>
        <w:t>**Microsoft Word за креирање на професионални документи:**</w:t>
      </w:r>
    </w:p>
    <w:p/>
    <w:p>
      <w:r>
        <w:t>1. **Запознавање со интерфејсот:**</w:t>
      </w:r>
    </w:p>
    <w:p>
      <w:r>
        <w:t xml:space="preserve">   - Отворете Microsoft Word и забележете ги различните делови: менито, лентата со алатки и работниот простор. Овие елементи ви овозможуваат пристап до различни функции.</w:t>
      </w:r>
    </w:p>
    <w:p>
      <w:r>
        <w:t xml:space="preserve">   </w:t>
      </w:r>
    </w:p>
    <w:p>
      <w:r>
        <w:t>2. **Креирање на документ:**</w:t>
      </w:r>
    </w:p>
    <w:p>
      <w:r>
        <w:t xml:space="preserve">   - Кликнете на "File" и потоа "New" за да отворите нов документ. Изберете празен документ или користете шаблон за побрзо создавање на содржина.</w:t>
      </w:r>
    </w:p>
    <w:p>
      <w:r>
        <w:t xml:space="preserve">   </w:t>
      </w:r>
    </w:p>
    <w:p>
      <w:r>
        <w:t>3. **Основно форматирање:**</w:t>
      </w:r>
    </w:p>
    <w:p>
      <w:r>
        <w:t xml:space="preserve">   - Пишувајте текст и користете ја лентата за форматирање за да го промените изгледот на текстот (фонт, големина, боја).</w:t>
      </w:r>
    </w:p>
    <w:p>
      <w:r>
        <w:t xml:space="preserve">   - За network marketing, може да креирате документи како презентации за производи или упатства за нови членови.</w:t>
      </w:r>
    </w:p>
    <w:p/>
    <w:p>
      <w:r>
        <w:t>**Microsoft Excel за управување со податоци:**</w:t>
      </w:r>
    </w:p>
    <w:p/>
    <w:p>
      <w:r>
        <w:t>1. **Запознавање со интерфејсот:**</w:t>
      </w:r>
    </w:p>
    <w:p>
      <w:r>
        <w:t xml:space="preserve">   - Отворете Excel и разгледајте ги табелите и формулите. Овие функции се клучни за анализа на податоци.</w:t>
      </w:r>
    </w:p>
    <w:p>
      <w:r>
        <w:t xml:space="preserve">   </w:t>
      </w:r>
    </w:p>
    <w:p>
      <w:r>
        <w:t>2. **Креирање на табела:**</w:t>
      </w:r>
    </w:p>
    <w:p>
      <w:r>
        <w:t xml:space="preserve">   - Внесете податоци во ќелии и користете формули за пресметки. На пример, пресметајте ги месечните продажби или комисиите за членовите на вашиот тим.</w:t>
      </w:r>
    </w:p>
    <w:p/>
    <w:p>
      <w:r>
        <w:t>3. **Користење на функции:**</w:t>
      </w:r>
    </w:p>
    <w:p>
      <w:r>
        <w:t xml:space="preserve">   - Искористете функции како SUM, AVERAGE и VLOOKUP за анализа на податоците. Овие функции можат да ви помогнат да ги следите перформансите и да донесувате информирани одлуки.</w:t>
      </w:r>
    </w:p>
    <w:p/>
    <w:p>
      <w:r>
        <w:t>**Microsoft PowerPoint за презентации:**</w:t>
      </w:r>
    </w:p>
    <w:p/>
    <w:p>
      <w:r>
        <w:t>1. **Започнување со презентација:**</w:t>
      </w:r>
    </w:p>
    <w:p>
      <w:r>
        <w:t xml:space="preserve">   - Отворете PowerPoint и изберете нова презентација. Изберете дизајн и додајте слајдови.</w:t>
      </w:r>
    </w:p>
    <w:p>
      <w:r>
        <w:t xml:space="preserve">   </w:t>
      </w:r>
    </w:p>
    <w:p>
      <w:r>
        <w:t>2. **Додавање содржина:**</w:t>
      </w:r>
    </w:p>
    <w:p>
      <w:r>
        <w:t xml:space="preserve">   - Внесете текст, слики и графики за да создадете визуелно привлечна презентација. Ова е одлично за презентирање на вашиот бизнис модел или производи на потенцијални клиенти.</w:t>
      </w:r>
    </w:p>
    <w:p/>
    <w:p>
      <w:r>
        <w:t>### Примери за Network Marketing и Live On Plus</w:t>
      </w:r>
    </w:p>
    <w:p/>
    <w:p>
      <w:r>
        <w:t>Во network marketing, често треба да комуницирате со тимот и клиентите. На пример, користете Word за да подготвите професионални емаилови или упатства за нови производи. Excel може да ви помогне да ги следите продажбите и комисиите, додека PowerPoint е одличен за презентации на состаноци или конференции.</w:t>
      </w:r>
    </w:p>
    <w:p/>
    <w:p>
      <w:r>
        <w:t>### Вежби и квизови</w:t>
      </w:r>
    </w:p>
    <w:p/>
    <w:p>
      <w:r>
        <w:t>**Вежба 1:**</w:t>
      </w:r>
    </w:p>
    <w:p>
      <w:r>
        <w:t>Создајте документ во Word кој ги опишува вашите производи. Користете различно форматирање за да го истакнете текстот.</w:t>
      </w:r>
    </w:p>
    <w:p/>
    <w:p>
      <w:r>
        <w:t>**Решение:**</w:t>
      </w:r>
    </w:p>
    <w:p>
      <w:r>
        <w:t>Отворете нов документ, напишете го текстот и користете болд и италик за нагласување.</w:t>
      </w:r>
    </w:p>
    <w:p/>
    <w:p>
      <w:r>
        <w:t>**Квиз:**</w:t>
      </w:r>
    </w:p>
    <w:p>
      <w:r>
        <w:t>1. Како можете да вметнете формула во Excel?</w:t>
      </w:r>
    </w:p>
    <w:p>
      <w:r>
        <w:t>2. Кои се трите главни елементи на интерфејсот на Word?</w:t>
      </w:r>
    </w:p>
    <w:p/>
    <w:p>
      <w:r>
        <w:t>### Дијалози за реална комуникација</w:t>
      </w:r>
    </w:p>
    <w:p/>
    <w:p>
      <w:r>
        <w:t>**WhatsApp:**</w:t>
      </w:r>
    </w:p>
    <w:p>
      <w:r>
        <w:t>- Клиент: "Можеш ли да ми дадеш повеќе информации за производот?"</w:t>
      </w:r>
    </w:p>
    <w:p>
      <w:r>
        <w:t>- Вие: "Се разбира! Ќе ти испратам документ со сите детали преку емаил."</w:t>
      </w:r>
    </w:p>
    <w:p/>
    <w:p>
      <w:r>
        <w:t>**Email:**</w:t>
      </w:r>
    </w:p>
    <w:p>
      <w:r>
        <w:t>- Тема: Презентација на новиот производ</w:t>
      </w:r>
    </w:p>
    <w:p>
      <w:r>
        <w:t>- Порака: "Почитувани, во прилог ви ја испраќам презентацијата за нашиот нов производ. Ве молам контактирајте ме за сите прашања."</w:t>
      </w:r>
    </w:p>
    <w:p/>
    <w:p>
      <w:r>
        <w:t>### Чести грешки и како да ги избегнете</w:t>
      </w:r>
    </w:p>
    <w:p/>
    <w:p>
      <w:r>
        <w:t>Една честа грешка е лошото форматирање на документи. За да го избегнете ова, секогаш проверете ги документите пред да ги испратите. Користете преглед на печатење за да видите како ќе изгледа документот на хартија.</w:t>
      </w:r>
    </w:p>
    <w:p/>
    <w:p>
      <w:r>
        <w:t>### Културни аспекти на меѓународниот бизнис</w:t>
      </w:r>
    </w:p>
    <w:p/>
    <w:p>
      <w:r>
        <w:t>Кога работите со меѓународни клиенти, внимавајте на културните разлики. На пример, некои култури преферираат формална комуникација, додека други се поопуштени. Прилагодете го вашиот стил на комуникација според културата на клиентот.</w:t>
      </w:r>
    </w:p>
    <w:p/>
    <w:p>
      <w:r>
        <w:t>### Заклучок</w:t>
      </w:r>
    </w:p>
    <w:p/>
    <w:p>
      <w:r>
        <w:t>Совладувањето на Office алатките е клучно за успешен дигитален бизнис и network marketing. Со правилна употреба на овие алатки, ќе можете да ги подобрите вашите комуникациски и организациски вештини, што ќе ве направи поефикасни во вашата работа.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