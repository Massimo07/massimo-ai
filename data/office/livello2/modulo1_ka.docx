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მოდული 1: ოფისის პროგრამების გამოყენება ქსელური მარკეტინგისა და ციფრული ბიზნესისთვის</w:t>
      </w:r>
    </w:p>
    <w:p/>
    <w:p>
      <w:r>
        <w:t>კურსის დონე: საშუალო</w:t>
      </w:r>
    </w:p>
    <w:p/>
    <w:p>
      <w:r>
        <w:t>შესავალი</w:t>
      </w:r>
    </w:p>
    <w:p/>
    <w:p>
      <w:r>
        <w:t>მოგესალმებით ქსელური მარკეტინგისა და ციფრული ბიზნესის კურსზე "Office". ამ მოდულში ჩვენ ვისწავლით, როგორ გამოვიყენოთ ოფისის პროგრამები, რათა გავაუმჯობესოთ ჩვენი სამუშაო პროცესები და გავზარდოთ ეფექტურობა. ეს მოდული მოიცავს როგორც თეორიულ, ასევე პრაქტიკულ ასპექტებს, რათა დასაწყისში საჭირო ცოდნა მიიღოთ და შემდეგ რეალურ სამყაროში გამოიყენოთ.</w:t>
      </w:r>
    </w:p>
    <w:p/>
    <w:p>
      <w:r>
        <w:t>თეორიული ნაწილი</w:t>
      </w:r>
    </w:p>
    <w:p/>
    <w:p>
      <w:r>
        <w:t>ოფისის პროგრამები, როგორიცაა Microsoft Office ან Google Workspace, წარმოადგენს თანამედროვე ბიზნესის ფუნდამენტურ ინსტრუმენტებს. ეს პროგრამები საშუალებას გვაძლევს სწრაფად და მარტივად ვმართოთ მონაცემები, შევქმნათ დოკუმენტები, ვაწარმოოთ ანგარიშები და გავუზიაროთ ინფორმაცია გუნდის წევრებსა და კლიენტებს. ქსელურ მარკეტინგში, მნიშვნელოვანია გვქონდეს უნარი ეფექტურად ვიმუშაოთ ამ ინსტრუმენტებთან, რათა შევძლოთ კლიენტებთან კომუნიკაცია და მათთვის საჭირო ინფორმაციის მიწოდება.</w:t>
      </w:r>
    </w:p>
    <w:p/>
    <w:p>
      <w:r>
        <w:t>პრაქტიკული ნაწილი</w:t>
      </w:r>
    </w:p>
    <w:p/>
    <w:p>
      <w:r>
        <w:t>მოდით, გადავიდეთ პრაქტიკულ ნაწილზე და ვნახოთ, როგორ შეგვიძლია გამოვიყენოთ ეს პროგრამები ჩვენს ყოველდღიურ საქმიანობაში.</w:t>
      </w:r>
    </w:p>
    <w:p/>
    <w:p>
      <w:r>
        <w:t>1. **დოკუმენტების შექმნა და მართვა**: შეინახეთ კლიენტების მონაცემები Excel-ის ცხრილებში. ეს საშუალებას მოგცემთ სწრაფად მოძებნოთ საჭირო ინფორმაცია და მოახდინოთ მისი ანალიზი. მაგალითად, შეგიძლიათ შექმნათ ცხრილი, სადაც მოათავსებთ კლიენტების სახელებს, საკონტაქტო ინფორმაციას და მათი შეკვეთების დეტალებს.</w:t>
      </w:r>
    </w:p>
    <w:p/>
    <w:p>
      <w:r>
        <w:t>2. **პრეზენტაციების მომზადება**: PowerPoint ან Google Slides-ის გამოყენებით, შექმენით ინტერაქტიული პრეზენტაციები, რომლებიც წარმოაჩენს თქვენი პროდუქციის ან სერვისების უპირატესობებს. ეს განსაკუთრებით მნიშვნელოვანია, როდესაც Zoom-ის მეშვეობით ატარებთ ონლაინ შეხვედრებს.</w:t>
      </w:r>
    </w:p>
    <w:p/>
    <w:p>
      <w:r>
        <w:t xml:space="preserve">3. **ელექტრონული ფოსტის მართვა**: Outlook ან Gmail-ის გამოყენებით, ეფექტურად მართეთ თქვენი ელფოსტა. შექმენით ფოლდერები სხვადასხვა კატეგორიისთვის, როგორიცაა "პოტენციური კლიენტები", "შეკვეთები" და "მომავალი შეხვედრები". </w:t>
      </w:r>
    </w:p>
    <w:p/>
    <w:p>
      <w:r>
        <w:t>რეალური მაგალითი</w:t>
      </w:r>
    </w:p>
    <w:p/>
    <w:p>
      <w:r>
        <w:t>წარმოიდგინეთ, რომ მუშაობთ კომპანია Live On Plus-ში, სადაც თქვენი ამოცანაა ახალი კლიენტების მოძიება და მათთვის შეთავაზებების გაგზავნა. Excel-ის გამოყენებით, შეგიძლიათ შექმნათ მონაცემთა ბაზა, რომელიც მოიცავს პოტენციური კლიენტების სიას. PowerPoint-ის მეშვეობით, შეგიძლიათ შექმნათ მიმზიდველი პრეზენტაციები, რომლებსაც გაუგზავნით კლიენტებს ელფოსტის მეშვეობით. ეს პროცესი დაგეხმარებათ სწრაფად და მარტივად მოიზიდოთ ახალი კლიენტები.</w:t>
      </w:r>
    </w:p>
    <w:p/>
    <w:p>
      <w:r>
        <w:t>ვარჯიშები და ქვიზები</w:t>
      </w:r>
    </w:p>
    <w:p/>
    <w:p>
      <w:r>
        <w:t>ვარჯიში 1: შექმენით Excel-ის ცხრილი, სადაც მოათავსებთ 10 პოტენციური კლიენტის მონაცემს, მათ შორის სახელებს, საკონტაქტო ინფორმაციას და შეკვეთების ისტორიას.</w:t>
      </w:r>
    </w:p>
    <w:p/>
    <w:p>
      <w:r>
        <w:t>ვარჯიში 2: შექმენით PowerPoint პრეზენტაცია, სადაც აღწერთ თქვენი პროდუქტის 5 ძირითად უპირატესობას.</w:t>
      </w:r>
    </w:p>
    <w:p/>
    <w:p>
      <w:r>
        <w:t>ქვიზი: რა არის ძირითადი უპირატესობები, რაც ოფისის პროგრამების გამოყენებამ შეიძლება მოგცეთ ქსელურ მარკეტინგში? (პასუხები უნდა მოიცავდეს ეფექტურობას, დროის დაზოგვას და მონაცემთა მართვის გაუმჯობესებას).</w:t>
      </w:r>
    </w:p>
    <w:p/>
    <w:p>
      <w:r>
        <w:t>დიალოგები რეალურ ცხოვრებაში</w:t>
      </w:r>
    </w:p>
    <w:p/>
    <w:p>
      <w:r>
        <w:t>**WhatsApp დიალოგი:**</w:t>
      </w:r>
    </w:p>
    <w:p/>
    <w:p>
      <w:r>
        <w:t>- **თქვენ:** გამარჯობა, ნინო! მინდოდა შემეთავაზებინა ჩვენი ახალი პროდუქტი. შეგიძლიათ გამოგიგზავნოთ პრეზენტაცია ელფოსტაზე?</w:t>
      </w:r>
    </w:p>
    <w:p/>
    <w:p>
      <w:r>
        <w:t>- **ნინო:** გამარჯობა! დიახ, რა თქმა უნდა. ელფოსტა ნინომარკეტი@example.com.</w:t>
      </w:r>
    </w:p>
    <w:p/>
    <w:p>
      <w:r>
        <w:t>**Telegram დიალოგი:**</w:t>
      </w:r>
    </w:p>
    <w:p/>
    <w:p>
      <w:r>
        <w:t>- **თქვენ:** გამარჯობა, ლევან! გვაქვს ახალი შეთავაზებები, რომლებიც შეიძლება საინტერესო იყოს თქვენთვის. შეგიძლიათ დამიკავშირდეთ Zoom-ის შეხვედრაზე?</w:t>
      </w:r>
    </w:p>
    <w:p/>
    <w:p>
      <w:r>
        <w:t>- **ლევანი:** გამარჯობა, ხვალ 3 საათზე თავისუფალი ვარ. გამოგიგზავნით Zoom-ის ბმულს.</w:t>
      </w:r>
    </w:p>
    <w:p/>
    <w:p>
      <w:r>
        <w:t>**Email დიალოგი:**</w:t>
      </w:r>
    </w:p>
    <w:p/>
    <w:p>
      <w:r>
        <w:t>- **საგანი:** ახალი შეთავაზებები Live On Plus-ისგან</w:t>
      </w:r>
    </w:p>
    <w:p/>
    <w:p>
      <w:r>
        <w:t>- **თქვენ:** გამარჯობა, თამარ! მინდოდა გაგიზიაროთ ჩვენი ახალი შეთავაზებები. გთხოვთ, იხილოთ მიმაგრებული პრეზენტაცია.</w:t>
      </w:r>
    </w:p>
    <w:p/>
    <w:p>
      <w:r>
        <w:t>- **თამარი:** გამარჯობა! დიდი მადლობა. აუცილებლად გადავხედავ.</w:t>
      </w:r>
    </w:p>
    <w:p/>
    <w:p>
      <w:r>
        <w:t>ხშირი შეცდომები და მათი თავიდან აცილება</w:t>
      </w:r>
    </w:p>
    <w:p/>
    <w:p>
      <w:r>
        <w:t xml:space="preserve">ერთ-ერთი ყველაზე გავრცელებული შეცდომა, რომელსაც ვხვდებით, არის არასწორი ან არასრული ინფორმაციის შეყვანა Excel-ის ცხრილებში. ეს შეიძლება გამოიწვიოს მონაცემთა დაკარგვას ან არასწორ ანალიზს. ამის თავიდან ასაცილებლად, რეგულარულად გადაამოწმეთ და განაახლეთ მონაცემები. </w:t>
      </w:r>
    </w:p>
    <w:p/>
    <w:p>
      <w:r>
        <w:t>კულტურული ასპექტები საერთაშორისო ბიზნესში</w:t>
      </w:r>
    </w:p>
    <w:p/>
    <w:p>
      <w:r>
        <w:t>საერთაშორისო ბიზნესში, მნიშვნელოვანია გავითვალისწინოთ კულტურული განსხვავებები, რაც შეიძლება გავლენა იქონიოს კომუნიკაციის სტილზე. მაგალითად, ზოგიერთ კულტურაში პირდაპირი კომუნიკაცია ითვლება არასათანადო, ამიტომ საჭიროა უფრო დელიკატური მიდგომები. ოფისის პროგრამების გამოყენება საშუალებას გვაძლევს გავაუმჯობესოთ ჩვენი კომუნიკაცია და გავითვალისწინოთ ეს განსხვავებები, რაც დაგვეხმარება ურთიერთობის გაღრმავებაში.</w:t>
      </w:r>
    </w:p>
    <w:p/>
    <w:p>
      <w:r>
        <w:t>დასკვნა</w:t>
      </w:r>
    </w:p>
    <w:p/>
    <w:p>
      <w:r>
        <w:t>ამ მოდულის დასრულებით, თქვენ მიიღეთ ძირითადი ცოდნა და უნარები, რომლებიც საჭიროა ოფისის პროგრამების ეფექტურად გამოყენებისთვის ქსელურ მარკეტინგში. მომავალ მოდულებში, კიდევ უფრო გავაღრმავებთ ჩვენს ცოდნას და ვისწავლით, როგორ გამოვიყენოთ ეს ინსტრუმენტები უფრო რთული პროცესების მართვისთვის.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