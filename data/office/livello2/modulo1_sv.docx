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Effektiv Användning av Microsoft Office för Network Marketing</w:t>
      </w:r>
    </w:p>
    <w:p/>
    <w:p>
      <w:r>
        <w:t>#### Inledning</w:t>
      </w:r>
    </w:p>
    <w:p/>
    <w:p>
      <w:r>
        <w:t>Välkommen till Modul 1 av kursen "Office" på nivå 2. Denna modul är speciellt utformad för att hjälpa dig att använda Microsoft Office effektivt inom network marketing och digitalt företagande. Vi kommer att fokusera på praktiska tillämpningar och verkliga exempel som är relevanta för ditt arbete inom Live On Plus.</w:t>
      </w:r>
    </w:p>
    <w:p/>
    <w:p>
      <w:r>
        <w:t>#### Teori och Praktik</w:t>
      </w:r>
    </w:p>
    <w:p/>
    <w:p>
      <w:r>
        <w:t>Microsoft Office är en samling av programvara som inkluderar Word, Excel, PowerPoint och Outlook. Dessa verktyg är avgörande för att organisera, kommunicera och analysera data inom network marketing.</w:t>
      </w:r>
    </w:p>
    <w:p/>
    <w:p>
      <w:r>
        <w:t>**Word** används för att skapa professionella dokument. I network marketing kan detta betyda att skapa broschyrer, informationsblad och rapporter. För att skapa ett informationsblad om en ny produkt, börja med att välja en mall som passar din designstil. Använd sedan textverktyg för att lägga till produktbeskrivningar, fördelar och kontaktinformation.</w:t>
      </w:r>
    </w:p>
    <w:p/>
    <w:p>
      <w:r>
        <w:t>**Excel** är idealiskt för att hantera data och skapa kalkylblad. Du kan använda Excel för att hålla reda på försäljningar, provvisningar och kontakter. Skapa en enkel tabell för att logga försäljningsdata och använd formler för att beräkna totaler och genomsnitt. Till exempel, för att beräkna den totala försäljningen, använd formeln `=SUM(A2:A10)` om dina försäljningsdata finns i cellerna A2 till A10.</w:t>
      </w:r>
    </w:p>
    <w:p/>
    <w:p>
      <w:r>
        <w:t>**PowerPoint** är perfekt för att skapa presentationer. När du presenterar en ny produkt eller affärsmöjlighet via Zoom, använd PowerPoint för att skapa en visuellt tilltalande och informativ presentation. Börja med en introduktionsbild som visar företagets logotyp och en kort sammanfattning av presentationen. Fortsätt med bilder som beskriver produkten, dess fördelar och marknadsstrategi.</w:t>
      </w:r>
    </w:p>
    <w:p/>
    <w:p>
      <w:r>
        <w:t>**Outlook** används för e-post och kalenderhantering. För att hålla kontakten med ditt nätverk, skapa e-postlistor och använd kalenderfunktionen för att schemalägga möten och påminnelser. Du kan ställa in återkommande påminnelser för att följa upp med potentiella kunder.</w:t>
      </w:r>
    </w:p>
    <w:p/>
    <w:p>
      <w:r>
        <w:t>#### Exempel från Verkligheten</w:t>
      </w:r>
    </w:p>
    <w:p/>
    <w:p>
      <w:r>
        <w:t>Tänk på Anna, en framgångsrik nätverksmarknadsförare som använder Office för att effektivisera sitt arbete. Hon skapar en produktpresentation i PowerPoint som hon sedan delar via Zoom. Hon använder Excel för att spåra sina försäljningssiffror och Outlook för att skicka ut uppföljningsmejl till kunder.</w:t>
      </w:r>
    </w:p>
    <w:p/>
    <w:p>
      <w:r>
        <w:t>#### Esercizi och Quiz</w:t>
      </w:r>
    </w:p>
    <w:p/>
    <w:p>
      <w:r>
        <w:t>**Övning 1:** Skapa ett enkelt informationsblad i Word för en fiktiv produkt. Inkludera produktnamn, beskrivning och kontaktinformation.</w:t>
      </w:r>
    </w:p>
    <w:p/>
    <w:p>
      <w:r>
        <w:t>**Övning 2:** Skapa ett kalkylblad i Excel för att spåra försäljningar över en månad. Använd formler för att beräkna total försäljning och genomsnittlig försäljning per dag.</w:t>
      </w:r>
    </w:p>
    <w:p/>
    <w:p>
      <w:r>
        <w:t>**Quizfråga:** Vilket Office-program är bäst lämpat för att skapa en grafisk presentation? Varför?</w:t>
      </w:r>
    </w:p>
    <w:p/>
    <w:p>
      <w:r>
        <w:t>**Svar:** PowerPoint är bäst lämpat eftersom det erbjuder verktyg för att skapa visuella bilder och diabilder som är lätta att dela under presentationer.</w:t>
      </w:r>
    </w:p>
    <w:p/>
    <w:p>
      <w:r>
        <w:t>#### Dialoger för Kommunikation</w:t>
      </w:r>
    </w:p>
    <w:p/>
    <w:p>
      <w:r>
        <w:t>**WhatsApp/Telegram:**</w:t>
      </w:r>
    </w:p>
    <w:p/>
    <w:p>
      <w:r>
        <w:t>- Användare: "Hej, jag har skapat en ny produktpresentation. Kan jag skicka den till dig för feedback?"</w:t>
      </w:r>
    </w:p>
    <w:p>
      <w:r>
        <w:t>- Kollegan: "Självklart! Skicka den över så kollar jag på den och ger dig mina synpunkter."</w:t>
      </w:r>
    </w:p>
    <w:p/>
    <w:p>
      <w:r>
        <w:t>**Zoom:**</w:t>
      </w:r>
    </w:p>
    <w:p/>
    <w:p>
      <w:r>
        <w:t>- Presentatör: "Välkomna till dagens presentation. Vi kommer att gå igenom produktens fördelar och hur den kan hjälpa er att uppnå era mål."</w:t>
      </w:r>
    </w:p>
    <w:p>
      <w:r>
        <w:t>- Deltagare: "Tack! Jag ser fram emot att lära mig mer."</w:t>
      </w:r>
    </w:p>
    <w:p/>
    <w:p>
      <w:r>
        <w:t>**Email:**</w:t>
      </w:r>
    </w:p>
    <w:p/>
    <w:p>
      <w:r>
        <w:t>- Ämne: Uppföljning på vår senaste konversation</w:t>
      </w:r>
    </w:p>
    <w:p>
      <w:r>
        <w:t>- "Hej [Namn], tack för ditt intresse för vår produkt. Jag har bifogat en presentation som ger mer information. Låt mig veta om du har några frågor."</w:t>
      </w:r>
    </w:p>
    <w:p/>
    <w:p>
      <w:r>
        <w:t>#### Vanliga Misstag och Hur Man Undviker Dem</w:t>
      </w:r>
    </w:p>
    <w:p/>
    <w:p>
      <w:r>
        <w:t>Ett vanligt misstag är att inte använda rätt program för rätt uppgift. Till exempel, att försöka skapa en komplex tabell i Word istället för Excel kan orsaka onödig frustration. För att undvika detta, se till att du är medveten om varje programs styrkor och använd dem därefter.</w:t>
      </w:r>
    </w:p>
    <w:p/>
    <w:p>
      <w:r>
        <w:t>Ett annat misstag är att inte spara sitt arbete regelbundet, vilket kan leda till förlust av värdefull information. Använd autospar-funktionen i Office-program för att minimera risken för dataförlust.</w:t>
      </w:r>
    </w:p>
    <w:p/>
    <w:p>
      <w:r>
        <w:t>#### Internationell Affärskultur</w:t>
      </w:r>
    </w:p>
    <w:p/>
    <w:p>
      <w:r>
        <w:t>I den internationella affärsvärlden är det viktigt att vara medveten om kulturella skillnader i kommunikationsstilar. Till exempel, i Sverige värdesätts transparens och direkthet, medan i vissa andra kulturer kan man behöva vara mer formell och indirekt. Anpassa din kommunikationsstil baserat på din publik för att effektivt bygga relationer.</w:t>
      </w:r>
    </w:p>
    <w:p/>
    <w:p>
      <w:r>
        <w:t>#### Sammanfattning</w:t>
      </w:r>
    </w:p>
    <w:p/>
    <w:p>
      <w:r>
        <w:t>Genom att förstå och tillämpa de rätta verktygen i Microsoft Office kan du effektivisera ditt arbete inom network marketing. Denna modul har gett dig en grundlig översikt och praktiska övningar för att förbättra dina färdigheter. Fortsätt att öva och anpassa dessa tekniker för att optimera din verksamhet.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