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 1: Osnove Office alata u kontekstu Network Marketinga i Digitalnog Poslovanja</w:t>
      </w:r>
    </w:p>
    <w:p/>
    <w:p>
      <w:r>
        <w:t>## Uvod u Office alat</w:t>
      </w:r>
    </w:p>
    <w:p/>
    <w:p>
      <w:r>
        <w:t>Kada govorimo o digitalnom poslovanju i network marketingu, poznavanje Office alata predstavlja temeljnu vještinu koja omogućava efikasno upravljanje podacima, komunikaciju i organizaciju zadataka. U ovom modulu, usmjerit ćemo se na najvažnije komponente Office paketa: Word, Excel, i PowerPoint, te kako ih koristiti u kontekstu network marketinga i specifično za platformu Live On Plus.</w:t>
      </w:r>
    </w:p>
    <w:p/>
    <w:p>
      <w:r>
        <w:t>### Word: Osnove i primjena</w:t>
      </w:r>
    </w:p>
    <w:p/>
    <w:p>
      <w:r>
        <w:t>#### Teorija</w:t>
      </w:r>
    </w:p>
    <w:p>
      <w:r>
        <w:t>Microsoft Word je alat za obradu teksta koji omogućava kreiranje profesionalnih dokumenata, od jednostavnih pisama do složenih izvještaja. U network marketingu, Word se koristi za kreiranje prezentacijskih materijala, pisanih komunikacija, i vođenje bilješki sa sastanaka.</w:t>
      </w:r>
    </w:p>
    <w:p/>
    <w:p>
      <w:r>
        <w:t>#### Praksa</w:t>
      </w:r>
    </w:p>
    <w:p>
      <w:r>
        <w:t>1. **Kreiranje dokumenta**: Otvorite Word i kliknite na "New Document". Započnite unositi tekst.</w:t>
      </w:r>
    </w:p>
    <w:p>
      <w:r>
        <w:t>2. **Formatiranje teksta**: Označite tekst i koristite alatnu traku za promjenu fonta, veličine, boje i poravnanja.</w:t>
      </w:r>
    </w:p>
    <w:p>
      <w:r>
        <w:t>3. **Umetanje slika**: Kliknite na "Insert" i odaberite "Pictures" da biste dodali slike u svoj dokument. To je korisno za dodavanje logotipa ili promotivnih slika.</w:t>
      </w:r>
    </w:p>
    <w:p>
      <w:r>
        <w:t>4. **Spremanje dokumenta**: Kliknite na "File", zatim "Save As" i odaberite lokaciju gdje želite spremiti dokument.</w:t>
      </w:r>
    </w:p>
    <w:p/>
    <w:p>
      <w:r>
        <w:t>#### Primjer</w:t>
      </w:r>
    </w:p>
    <w:p>
      <w:r>
        <w:t>Zamislite da trebate napisati uvodnu riječ za novi proizvod u vašoj mreži. Upotrijebite Word za kreiranje dokumenta s vašom uvodnom porukom, dodajte slike proizvoda i formatirajte tekst kako bi izgledao privlačno.</w:t>
      </w:r>
    </w:p>
    <w:p/>
    <w:p>
      <w:r>
        <w:t>### Excel: Osnove i primjena</w:t>
      </w:r>
    </w:p>
    <w:p/>
    <w:p>
      <w:r>
        <w:t>#### Teorija</w:t>
      </w:r>
    </w:p>
    <w:p>
      <w:r>
        <w:t>Excel je program za proračunske tablice koji omogućava organizaciju podataka, analizu i vizualizaciju kroz grafikone. U network marketingu, koristi se za praćenje prodaje, upravljanje kontaktima i analizu tržišta.</w:t>
      </w:r>
    </w:p>
    <w:p/>
    <w:p>
      <w:r>
        <w:t>#### Praksa</w:t>
      </w:r>
    </w:p>
    <w:p>
      <w:r>
        <w:t>1. **Kreiranje proračunske tablice**: Otvorite Excel i kliknite na "New Workbook".</w:t>
      </w:r>
    </w:p>
    <w:p>
      <w:r>
        <w:t>2. **Unos podataka**: Unesite podatke u ćelije, npr. imena klijenata ili prodajne brojke.</w:t>
      </w:r>
    </w:p>
    <w:p>
      <w:r>
        <w:t>3. **Formatiranje ćelija**: Označite ćelije i koristite opcije za formatiranje brojeva, teksta i boje pozadine.</w:t>
      </w:r>
    </w:p>
    <w:p>
      <w:r>
        <w:t>4. **Kreiranje grafikona**: Označite podatke i kliknite na "Insert Chart" za vizualizaciju podataka.</w:t>
      </w:r>
    </w:p>
    <w:p/>
    <w:p>
      <w:r>
        <w:t>#### Primjer</w:t>
      </w:r>
    </w:p>
    <w:p>
      <w:r>
        <w:t>Kreirajte Excel tablicu za praćenje tjedne prodaje vašeg tima. Unesite imena članova tima, prodajnu količinu i kreirajte grafikon koji prikazuje tjedni rast prodaje.</w:t>
      </w:r>
    </w:p>
    <w:p/>
    <w:p>
      <w:r>
        <w:t>### PowerPoint: Osnove i primjena</w:t>
      </w:r>
    </w:p>
    <w:p/>
    <w:p>
      <w:r>
        <w:t>#### Teorija</w:t>
      </w:r>
    </w:p>
    <w:p>
      <w:r>
        <w:t>PowerPoint je alat za izradu prezentacija koji omogućava stvaranje vizualno privlačnih slajdova za predstavljanje ideja i proizvoda. Idealan je za online sastanke ili prezentacije timovima i klijentima.</w:t>
      </w:r>
    </w:p>
    <w:p/>
    <w:p>
      <w:r>
        <w:t>#### Praksa</w:t>
      </w:r>
    </w:p>
    <w:p>
      <w:r>
        <w:t>1. **Kreiranje prezentacije**: Otvorite PowerPoint i kliknite na "New Presentation".</w:t>
      </w:r>
    </w:p>
    <w:p>
      <w:r>
        <w:t>2. **Dodavanje slajdova**: Kliknite na "New Slide" da biste dodali nove slajdove.</w:t>
      </w:r>
    </w:p>
    <w:p>
      <w:r>
        <w:t>3. **Umetanje sadržaja**: Dodajte tekst, slike i grafikone na slajdove. Uvijek koristite visokokvalitetne slike proizvoda.</w:t>
      </w:r>
    </w:p>
    <w:p>
      <w:r>
        <w:t>4. **Animacije i prijelazi**: Dodajte animacije i prijelaze kako biste prezentaciju učinili dinamičnijom.</w:t>
      </w:r>
    </w:p>
    <w:p/>
    <w:p>
      <w:r>
        <w:t>#### Primjer</w:t>
      </w:r>
    </w:p>
    <w:p>
      <w:r>
        <w:t>Pripremite prezentaciju za novi proizvod koji vaša mreža promovira. Uključite informacije o proizvodu, slike, te usporedne grafikone koji pokazuju prednosti u odnosu na konkurenciju.</w:t>
      </w:r>
    </w:p>
    <w:p/>
    <w:p>
      <w:r>
        <w:t>### Komunikacija putem digitalnih kanala</w:t>
      </w:r>
    </w:p>
    <w:p/>
    <w:p>
      <w:r>
        <w:t>#### WhatsApp i Telegram</w:t>
      </w:r>
    </w:p>
    <w:p>
      <w:r>
        <w:t>U network marketingu, WhatsApp i Telegram su ključni za brzu i efikasnu komunikaciju. Primjer dijaloga može uključivati:</w:t>
      </w:r>
    </w:p>
    <w:p>
      <w:r>
        <w:t>- **WhatsApp**: "Pozdrav, Ana! Jesi li imala priliku pogledati novu prezentaciju? Što misliš o našem novom proizvodu Live On Plus?"</w:t>
      </w:r>
    </w:p>
    <w:p>
      <w:r>
        <w:t>- **Telegram**: "Bok, Marko! Hvala što si došao na naš Zoom sastanak. Imaš li još kakvih pitanja o strategijama koje smo raspravili?"</w:t>
      </w:r>
    </w:p>
    <w:p/>
    <w:p>
      <w:r>
        <w:t>#### Email</w:t>
      </w:r>
    </w:p>
    <w:p>
      <w:r>
        <w:t>U pisanju emaila, važno je biti jasan i koncizan. Primjer:</w:t>
      </w:r>
    </w:p>
    <w:p>
      <w:r>
        <w:t>- **Email**: "Poštovana Ivana, Zahvaljujem na interesu za naš novi proizvod. U prilogu šaljem detaljnu brošuru i cjenik. Slobodno me kontaktirajte za dodatna pitanja. Srdačan pozdrav, [Vaše ime]."</w:t>
      </w:r>
    </w:p>
    <w:p/>
    <w:p>
      <w:r>
        <w:t>#### Zoom</w:t>
      </w:r>
    </w:p>
    <w:p>
      <w:r>
        <w:t>Zoom sastanci omogućavaju virtualne prezentacije i diskusije. Pripremite se unaprijed, testirajte opremu i koristite PowerPoint za dijeljenje ekrana.</w:t>
      </w:r>
    </w:p>
    <w:p/>
    <w:p>
      <w:r>
        <w:t>### Uobičajene greške i kako ih izbjeći</w:t>
      </w:r>
    </w:p>
    <w:p/>
    <w:p>
      <w:r>
        <w:t>1. **Neorganizirani dokumenti**: Uvijek koristite naslove i podnaslove za bolju strukturu.</w:t>
      </w:r>
    </w:p>
    <w:p>
      <w:r>
        <w:t>2. **Nečitljivi grafikoni**: Provjerite jesu li grafikoni u Excelu jasni i da se lako interpretiraju.</w:t>
      </w:r>
    </w:p>
    <w:p>
      <w:r>
        <w:t>3. **Duge prezentacije**: Pokušajte održati prezentacije kratkima i fokusiranima na ključne točke.</w:t>
      </w:r>
    </w:p>
    <w:p/>
    <w:p>
      <w:r>
        <w:t>### Kulturni aspekti međunarodnog poslovanja</w:t>
      </w:r>
    </w:p>
    <w:p/>
    <w:p>
      <w:r>
        <w:t>Razumijevanje kulturnih razlika može poboljšati vaš pristup u međunarodnom network marketingu. Uzmite u obzir razlike u poslovnim običajima, komunikacijskom stilu i očekivanjima klijenata iz različitih zemalja.</w:t>
      </w:r>
    </w:p>
    <w:p/>
    <w:p>
      <w:r>
        <w:t>### Zaključak</w:t>
      </w:r>
    </w:p>
    <w:p/>
    <w:p>
      <w:r>
        <w:t>Kroz ovaj modul, stekli ste osnovno razumijevanje korištenja Office alata u kontekstu digitalnog poslovanja i network marketinga. Vještine koje ste ovdje naučili omogućit će vam efikasnije upravljanje vašim poslovnim aktivnostima i komunikaciju unutar vašeg tima i s klijentima.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