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Bevezetés az Office használatába a Network Marketing és a Digitális Üzlet világában**</w:t>
      </w:r>
    </w:p>
    <w:p/>
    <w:p>
      <w:r>
        <w:t>Üdvözlöm a kedves hallgatókat a "Office" kurzus második szintjének első moduljában. Ebben a modulban az Office programok használatát fogjuk megismerni, különösen a network marketing és a digitális üzlet kontextusában, mint például a Live On Plus platformon végzett tevékenységek során.</w:t>
      </w:r>
    </w:p>
    <w:p/>
    <w:p>
      <w:r>
        <w:t>**Elméleti alapok**</w:t>
      </w:r>
    </w:p>
    <w:p/>
    <w:p>
      <w:r>
        <w:t>Az Office alkalmazások, mint például a Microsoft Word, Excel és PowerPoint, alapvető eszközök a modern üzleti világban. Ezek az alkalmazások segítenek hatékonyabban kezelni az információkat, prezentációkat készíteni, és adatokat elemezni. A network marketingben különösen fontosak ezek az eszközök, mivel lehetővé teszik a kommunikáció és az információk megosztását a csapat tagjai között.</w:t>
      </w:r>
    </w:p>
    <w:p/>
    <w:p>
      <w:r>
        <w:t>1. **Microsoft Word**: A Word segítségével professzionális megjelenésű dokumentumokat készíthetünk. Például, amikor új tagokat szeretnénk felvenni a csapatunkba, egy jól megfogalmazott bemutatkozó levél sokat segíthet. A Word-ben stílusokat, sablonokat és formázási eszközöket használhatunk, hogy a dokumentumunk vonzó legyen.</w:t>
      </w:r>
    </w:p>
    <w:p/>
    <w:p>
      <w:r>
        <w:t>2. **Microsoft Excel**: Az Excel kiválóan alkalmas adatok elemzésére és táblázatok készítésére. A network marketing során fontos, hogy nyomon kövessük az eladásokat, a jutalékokat és az egyes csapattagok teljesítményét. Az Excel diagramjai és függvényei segíthetnek ezeknek az adatoknak a vizualizálásában.</w:t>
      </w:r>
    </w:p>
    <w:p/>
    <w:p>
      <w:r>
        <w:t>3. **Microsoft PowerPoint**: A PowerPoint segítségével hatékony prezentációkat készíthetünk. Ezek lehetnek termékbemutatók, üzleti terveink ismertetése vagy akár tréninganyagok is a csapat számára. A diavetítések segítenek az üzenetünk vizuális megerősítésében.</w:t>
      </w:r>
    </w:p>
    <w:p/>
    <w:p>
      <w:r>
        <w:t>**Gyakorlati alkalmazás**</w:t>
      </w:r>
    </w:p>
    <w:p/>
    <w:p>
      <w:r>
        <w:t>Vegyük például a Live On Plus platformot. Itt a csapatunkkal és ügyfeleinkkel való kommunikáció kulcsfontosságú. Tegyük fel, hogy egy új terméket vezetünk be a piacra. A következő lépések segíthetnek:</w:t>
      </w:r>
    </w:p>
    <w:p/>
    <w:p>
      <w:r>
        <w:t>- **Word**: Készítsen egy részletes termékismertetőt, amely tartalmazza a termék előnyeit, használati útmutatóját, és a vásárlói visszajelzéseket.</w:t>
      </w:r>
    </w:p>
    <w:p>
      <w:r>
        <w:t xml:space="preserve">  </w:t>
      </w:r>
    </w:p>
    <w:p>
      <w:r>
        <w:t>- **Excel**: Hozzon létre egy táblázatot, amely nyomon követi a termék eladásait és az ügyfélkapcsolatokat. Használjon függvényeket az adatok összesítésére.</w:t>
      </w:r>
    </w:p>
    <w:p>
      <w:r>
        <w:t xml:space="preserve">  </w:t>
      </w:r>
    </w:p>
    <w:p>
      <w:r>
        <w:t>- **PowerPoint**: Készítsen egy prezentációt a termék főbb jellemzőiről, amelyet bemutathat a csapatának Zoom hívás során.</w:t>
      </w:r>
    </w:p>
    <w:p/>
    <w:p>
      <w:r>
        <w:t>**Gyakorlat és kvíz**</w:t>
      </w:r>
    </w:p>
    <w:p/>
    <w:p>
      <w:r>
        <w:t>1. Gyakorlat: Nyisson meg egy új Word dokumentumot, és készítsen egy kétoldalas bemutatkozó anyagot a Live On Plus csapatáról. Tartalmazza a csapat célkitűzéseit és az elérhető karrierlehetőségeket.</w:t>
      </w:r>
    </w:p>
    <w:p/>
    <w:p>
      <w:r>
        <w:t>2. Kvíz: Mi a különbség a Word-ben található "Stílusok" és "Sablonok" között? (Válasz: A "Stílusok" előre beállított formázási lehetőségek, amelyeket alkalmazhatunk a dokumentum különböző részeire, míg a "Sablonok" előre megtervezett dokumentumkeretek, amelyeket kitölthetünk tartalommal.)</w:t>
      </w:r>
    </w:p>
    <w:p/>
    <w:p>
      <w:r>
        <w:t>**Példák a valós életből**</w:t>
      </w:r>
    </w:p>
    <w:p/>
    <w:p>
      <w:r>
        <w:t>- **WhatsApp/Telegram dialógus**:</w:t>
      </w:r>
    </w:p>
    <w:p>
      <w:r>
        <w:t xml:space="preserve">  - Ügyfél: "Szia, érdekel a terméked, de nem tudom, hogyan kezdjek neki."</w:t>
      </w:r>
    </w:p>
    <w:p>
      <w:r>
        <w:t xml:space="preserve">  - Ön: "Szia! Nagyszerű, hogy érdeklődsz. Engedd meg, hogy küldjek egy rövid bemutató dokumentumot, amit a Word-ben készítettem. Ez segít megérteni a termék előnyeit."</w:t>
      </w:r>
    </w:p>
    <w:p/>
    <w:p>
      <w:r>
        <w:t>- **Zoom hívás forgatókönyv**:</w:t>
      </w:r>
    </w:p>
    <w:p>
      <w:r>
        <w:t xml:space="preserve">  - Ön: "Üdvözlök mindenkit a mai prezentáción. A PowerPoint diáimon keresztül bemutatom a legújabb termékünket és annak előnyeit."</w:t>
      </w:r>
    </w:p>
    <w:p/>
    <w:p>
      <w:r>
        <w:t>**Gyakori hibák és elkerülésük**</w:t>
      </w:r>
    </w:p>
    <w:p/>
    <w:p>
      <w:r>
        <w:t>1. **Formázási hibák Word-ben**: Gyakori hiba, hogy a dokumentum formázása nem egységes. Használjon stílusokat a következetes megjelenés érdekében.</w:t>
      </w:r>
    </w:p>
    <w:p/>
    <w:p>
      <w:r>
        <w:t>2. **Adatbeviteli hibák Excelben**: Ellenőrizze az adatok pontosságát. Használjon adatellenőrzési eszközöket az Excelben a hibák minimalizálása érdekében.</w:t>
      </w:r>
    </w:p>
    <w:p/>
    <w:p>
      <w:r>
        <w:t>**Nemzetközi üzleti kultúra megértése**</w:t>
      </w:r>
    </w:p>
    <w:p/>
    <w:p>
      <w:r>
        <w:t>A network marketing globális üzlet, így fontos megértenünk a különböző kultúrák üzleti etikettjét. Például, míg egyes országokban a közvetlen megközelítés előnyös, más kultúrákban a kapcsolatépítés és a bizalomépítés az elsődleges. Használja az Office programokat, hogy professzionálisan kommunikáljon partnereivel és ügyfeleivel világszerte.</w:t>
      </w:r>
    </w:p>
    <w:p/>
    <w:p>
      <w:r>
        <w:t>Ez a modul lehetőséget ad arra, hogy megismerje, hogyan használhatja az Office eszközeit hatékonyan a network marketing és a digitális üzlet világában. A következő modulban még mélyebben elmerülünk ezekben az alkalmazásokban, és további tippeket osztunk meg a sikeres üzleti gyakorlatokhoz.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