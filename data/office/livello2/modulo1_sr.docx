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Modul 1: Osnove Office Alata u Digitalnom Poslovanju</w:t>
      </w:r>
    </w:p>
    <w:p/>
    <w:p>
      <w:r>
        <w:t>Dobrodošli u Modul 1 našeg kursa "Office" na nivou 2. U ovom modulu, fokusiraćemo se na korišćenje Office alata kako bismo unapredili vaše veštine u digitalnom poslovanju, posebno u kontekstu network marketinga i platforme Live On Plus. Detaljno ćemo objasniti kako teorijski aspekti ovih alata mogu biti primenjeni u praksi, sa stvarnim primerima.</w:t>
      </w:r>
    </w:p>
    <w:p/>
    <w:p>
      <w:r>
        <w:t>#### Teorija i Praksa</w:t>
      </w:r>
    </w:p>
    <w:p/>
    <w:p>
      <w:r>
        <w:t>Kada govorimo o Office alatima u kontekstu poslovanja, mislimo pre svega na Microsoft Office paket koji uključuje Word, Excel, PowerPoint, i Outlook. Svaki od ovih alata ima svoju specifičnu ulogu u poslovnom okruženju.</w:t>
      </w:r>
    </w:p>
    <w:p/>
    <w:p>
      <w:r>
        <w:t>**Word (Word):** Koristi se za kreiranje i uređivanje tekstualnih dokumenata. U network marketingu, možete koristiti Word za pisanje poslovnih planova, izveštaja ili kreiranje promotivnog materijala.</w:t>
      </w:r>
    </w:p>
    <w:p/>
    <w:p>
      <w:r>
        <w:t>**Excel (Excel):** Alat za rad sa tabelama, analizu podataka i izračunavanja. U network marketingu, Excel je koristan za praćenje prodaje, analizu tržišta i planiranje budžeta.</w:t>
      </w:r>
    </w:p>
    <w:p/>
    <w:p>
      <w:r>
        <w:t>**PowerPoint (PowerPoint):** Služi za kreiranje prezentacija. Možete ga koristiti za izradu prezentacija koje će impresionirati potencijalne klijente ili partnere.</w:t>
      </w:r>
    </w:p>
    <w:p/>
    <w:p>
      <w:r>
        <w:t>**Outlook (Outlook):** Alat za upravljanje email komunikacijom i kalendarima. U network marketingu, Outlook omogućava efikasno praćenje komunikacije sa klijentima i planiranje sastanaka.</w:t>
      </w:r>
    </w:p>
    <w:p/>
    <w:p>
      <w:r>
        <w:t>#### Primeri iz Prakse</w:t>
      </w:r>
    </w:p>
    <w:p/>
    <w:p>
      <w:r>
        <w:t>Zamislite da ste deo tima u Live On Plus i zaduženi ste za organizaciju mesečnog sastanka. Koristeći Office alate, možete:</w:t>
      </w:r>
    </w:p>
    <w:p/>
    <w:p>
      <w:r>
        <w:t>- **Word:** Kreirati agendu sastanka i poslati je svim učesnicima.</w:t>
      </w:r>
    </w:p>
    <w:p>
      <w:r>
        <w:t>- **Excel:** Proceniti budžet za sastanak i analizirati troškove.</w:t>
      </w:r>
    </w:p>
    <w:p>
      <w:r>
        <w:t>- **PowerPoint:** Pripremiti prezentaciju koja će biti prikazana tokom sastanka.</w:t>
      </w:r>
    </w:p>
    <w:p>
      <w:r>
        <w:t>- **Outlook:** Poslati pozivnice za sastanak i pratiti prisustvo.</w:t>
      </w:r>
    </w:p>
    <w:p/>
    <w:p>
      <w:r>
        <w:t>#### Esercizi i Kvizevi</w:t>
      </w:r>
    </w:p>
    <w:p/>
    <w:p>
      <w:r>
        <w:t>**Zadatak 1:** Koristeći Word, kreirajte dokument koji sadrži kratak poslovni plan za vaš network marketing tim. Uključite ciljeve, strategije i očekivane rezultate.</w:t>
      </w:r>
    </w:p>
    <w:p/>
    <w:p>
      <w:r>
        <w:t>**Rešenje za Zadatak 1:** Otvorite Microsoft Word, kreirajte novi dokument, i unesite potrebne informacije koristeći naslovne stilove za strukturu.</w:t>
      </w:r>
    </w:p>
    <w:p/>
    <w:p>
      <w:r>
        <w:t>**Kviz Pitanje 1:** Koji Office alat biste koristili za analizu prodajnih podataka?</w:t>
      </w:r>
    </w:p>
    <w:p>
      <w:r>
        <w:t>- A) Word</w:t>
      </w:r>
    </w:p>
    <w:p>
      <w:r>
        <w:t>- B) Excel</w:t>
      </w:r>
    </w:p>
    <w:p>
      <w:r>
        <w:t>- C) PowerPoint</w:t>
      </w:r>
    </w:p>
    <w:p/>
    <w:p>
      <w:r>
        <w:t>**Tačan Odgovor:** B) Excel</w:t>
      </w:r>
    </w:p>
    <w:p/>
    <w:p>
      <w:r>
        <w:t>#### Dijalozi za Komunikacione Platforme</w:t>
      </w:r>
    </w:p>
    <w:p/>
    <w:p>
      <w:r>
        <w:t>**WhatsApp/Telegram:**</w:t>
      </w:r>
    </w:p>
    <w:p>
      <w:r>
        <w:t>- Vi: "Zdravo, možeš li pogledati prezentaciju koju sam ti poslao putem PowerPointa? Mislim da će biti korisna za naš sutrašnji sastanak."</w:t>
      </w:r>
    </w:p>
    <w:p>
      <w:r>
        <w:t>- Kolega: "Naravno, odmah ću je pregledati. Hvala što si je podelio!"</w:t>
      </w:r>
    </w:p>
    <w:p/>
    <w:p>
      <w:r>
        <w:t>**Email (Outlook):**</w:t>
      </w:r>
    </w:p>
    <w:p>
      <w:r>
        <w:t>- Predmet: Plan za Mesečni Sastanak</w:t>
      </w:r>
    </w:p>
    <w:p>
      <w:r>
        <w:t>- Telo poruke: "Poštovani, u prilogu se nalazi agenda za naš mesečni sastanak. Molim vas da potvrdite svoje prisustvo putem Outlook kalendara."</w:t>
      </w:r>
    </w:p>
    <w:p/>
    <w:p>
      <w:r>
        <w:t>**Zoom:**</w:t>
      </w:r>
    </w:p>
    <w:p>
      <w:r>
        <w:t>- Vi: "Dobrodošli na naš sastanak. Molim vas da otvorite prezentaciju iz PowerPointa dok prelazimo na sledeću tačku dnevnog reda."</w:t>
      </w:r>
    </w:p>
    <w:p/>
    <w:p>
      <w:r>
        <w:t>#### Uobičajene Greške i Kako Ih Izbeći</w:t>
      </w:r>
    </w:p>
    <w:p/>
    <w:p>
      <w:r>
        <w:t>Greška: Koristiti Word za analizu podataka umesto Excela.</w:t>
      </w:r>
    </w:p>
    <w:p>
      <w:r>
        <w:t>Rešenje: Uvek koristite Excel za analizu i tabele, jer je dizajniran za te svrhe i omogućava napredne funkcije analize koje Word ne podržava.</w:t>
      </w:r>
    </w:p>
    <w:p/>
    <w:p>
      <w:r>
        <w:t>Greška: Slanje emailova bez priloga.</w:t>
      </w:r>
    </w:p>
    <w:p>
      <w:r>
        <w:t>Rešenje: Proverite da li ste priložili sve potrebne dokumente pre nego što pošaljete email.</w:t>
      </w:r>
    </w:p>
    <w:p/>
    <w:p>
      <w:r>
        <w:t>#### Kulturni Aspekti Međunarodnog Poslovanja</w:t>
      </w:r>
    </w:p>
    <w:p/>
    <w:p>
      <w:r>
        <w:t>U međunarodnom poslovanju, korišćenje Office alata može značajno varirati. Na primer, u nekim kulturama je uobičajeno koristiti formalne emailove, dok je u drugima prihvatljivija direktna komunikacija putem aplikacija za razmenu poruka kao što su WhatsApp ili Telegram. Razumevanje ovih kulturnih razlika može poboljšati vaše komunikacione veštine i unaprediti vaše poslovne odnose.</w:t>
      </w:r>
    </w:p>
    <w:p/>
    <w:p>
      <w:r>
        <w:t>#### Zaključak</w:t>
      </w:r>
    </w:p>
    <w:p/>
    <w:p>
      <w:r>
        <w:t>Ovaj modul vam je pružio osnovne informacije o tome kako koristiti Office alate u digitalnom poslovanju i network marketingu. U narednim modulima, dublje ćemo istražiti svaku od ovih aplikacija i naučiti kako ih možete koristiti za postizanje poslovnog uspeha.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