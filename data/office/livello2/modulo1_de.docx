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 1: Einführung in Microsoft Office für Network Marketing und digitales Geschäft**</w:t>
      </w:r>
    </w:p>
    <w:p/>
    <w:p>
      <w:r>
        <w:t>Willkommen zum Modul 1 des Kurses "Office", wo wir uns auf die Anwendung von Microsoft Office im Kontext von Network Marketing und digitalem Geschäft konzentrieren. In diesem Modul werden wir sowohl theoretische als auch praktische Aspekte behandeln und reale Beispiele sowie Übungen bereitstellen, die speziell auf Network Marketing und die Plattform Live On Plus abgestimmt sind.</w:t>
      </w:r>
    </w:p>
    <w:p/>
    <w:p>
      <w:r>
        <w:t>**Theorie und Praxis von Microsoft Office**</w:t>
      </w:r>
    </w:p>
    <w:p/>
    <w:p>
      <w:r>
        <w:t>Microsoft Office ist eine Suite von Anwendungen, die häufig in der Geschäftswelt verwendet wird. Die wichtigsten Anwendungen, die wir hier betrachten werden, sind Microsoft Word, Excel und PowerPoint. Für jemanden im Network Marketing sind diese Tools entscheidend, um Berichte zu erstellen, Daten zu analysieren und Präsentationen zu gestalten.</w:t>
      </w:r>
    </w:p>
    <w:p/>
    <w:p>
      <w:r>
        <w:t>1. **Microsoft Word**: Dieses Textverarbeitungsprogramm ermöglicht es Ihnen, professionelle Dokumente zu erstellen. Im Network Marketing könnten Sie es verwenden, um Geschäftsberichte, Marketingpläne oder Newsletter zu verfassen.</w:t>
      </w:r>
    </w:p>
    <w:p/>
    <w:p>
      <w:r>
        <w:t xml:space="preserve">   - **Praxisbeispiel**: Angenommen, Sie müssen einen wöchentlichen Update-Bericht für Ihr Team erstellen. Beginnen Sie mit der Vorlage "Bericht" in Word, fügen Sie Ihre Inhalte hinzu und formatieren Sie den Text, um ihn ansprechend zu gestalten.</w:t>
      </w:r>
    </w:p>
    <w:p/>
    <w:p>
      <w:r>
        <w:t>2. **Microsoft Excel**: Ein leistungsstarkes Tool zur Datenanalyse. Sie können Excel verwenden, um Verkaufsdaten zu verfolgen, Provisionsabrechnungen zu erstellen und Trends zu analysieren.</w:t>
      </w:r>
    </w:p>
    <w:p/>
    <w:p>
      <w:r>
        <w:t xml:space="preserve">   - **Praxisbeispiel**: Stellen Sie sich vor, Sie möchten die Verkaufsleistung Ihres Teams analysieren. Sie können eine Tabelle erstellen, die die Verkaufsergebnisse jedes Teammitglieds auflistet, und dann Diagramme erstellen, die Ihnen helfen, Trends zu erkennen.</w:t>
      </w:r>
    </w:p>
    <w:p/>
    <w:p>
      <w:r>
        <w:t>3. **Microsoft PowerPoint**: Mit dieser Anwendung können Sie Präsentationen erstellen, die Ihre Geschäftsideen und -strategien visuell darstellen.</w:t>
      </w:r>
    </w:p>
    <w:p/>
    <w:p>
      <w:r>
        <w:t xml:space="preserve">   - **Praxisbeispiel**: Bereiten Sie eine Präsentation für ein Online-Seminar vor, das Sie auf Live On Plus halten. Verwenden Sie PowerPoint, um Ihre Punkte klar und ansprechend zu präsentieren.</w:t>
      </w:r>
    </w:p>
    <w:p/>
    <w:p>
      <w:r>
        <w:t>**Reale Beispiele und Anwendungen**</w:t>
      </w:r>
    </w:p>
    <w:p/>
    <w:p>
      <w:r>
        <w:t>Stellen Sie sich vor, Sie arbeiten bei einem Network-Marketing-Unternehmen, das Produkte über ein Team von Vertriebspartnern verkauft. Sie nutzen Live On Plus, um mit Ihrem Team zu kommunizieren und Schulungen durchzuführen.</w:t>
      </w:r>
    </w:p>
    <w:p/>
    <w:p>
      <w:r>
        <w:t>- **E-Mail-Kommunikation**: Verwenden Sie Microsoft Outlook, um regelmäßige Updates an Ihr Team zu senden. Strukturieren Sie Ihre E-Mails klar und präzise, um Missverständnisse zu vermeiden.</w:t>
      </w:r>
    </w:p>
    <w:p/>
    <w:p>
      <w:r>
        <w:t>- **WhatsApp-Dialog**: Beginnen Sie mit einer freundlichen Begrüßung, bevor Sie wichtige Informationen teilen. Beispiel: "Hallo Team, ich hoffe, es geht euch allen gut. Ich wollte euch nur daran erinnern, dass unser wöchentliches Meeting am Freitag um 15 Uhr auf Zoom stattfindet. Bitte bereitet eure Verkaufszahlen vor."</w:t>
      </w:r>
    </w:p>
    <w:p/>
    <w:p>
      <w:r>
        <w:t>- **Zoom-Meetings**: Bereiten Sie eine PowerPoint-Präsentation vor, um während des Meetings Ihre Punkte visuell zu untermauern. Dies hilft, die Aufmerksamkeit der Teilnehmer zu erhöhen und Informationen besser zu vermitteln.</w:t>
      </w:r>
    </w:p>
    <w:p/>
    <w:p>
      <w:r>
        <w:t>**Typische Fehler und wie man sie vermeidet**</w:t>
      </w:r>
    </w:p>
    <w:p/>
    <w:p>
      <w:r>
        <w:t>- **Fehler: Unstrukturierte Daten in Excel**: Vermeiden Sie es, Daten ohne klare Struktur einzugeben. Nutzen Sie Tabellenfunktionen, um Ihre Daten organisiert zu halten.</w:t>
      </w:r>
    </w:p>
    <w:p/>
    <w:p>
      <w:r>
        <w:t>- **Fehler: Unklare E-Mail-Betreffzeilen**: Eine klare Betreffzeile ist entscheidend. Verwenden Sie präzise und informative Betreffzeilen, um sicherzustellen, dass Ihre E-Mail geöffnet und gelesen wird.</w:t>
      </w:r>
    </w:p>
    <w:p/>
    <w:p>
      <w:r>
        <w:t>- **Fehler: Zu viele Informationen in einer PowerPoint-Folie**: Überladen Sie Ihre Folien nicht. Verwenden Sie Stichpunkte und Bilder, um Ihre Botschaft klar und prägnant zu vermitteln.</w:t>
      </w:r>
    </w:p>
    <w:p/>
    <w:p>
      <w:r>
        <w:t>**Kulturunterschiede im internationalen Geschäft**</w:t>
      </w:r>
    </w:p>
    <w:p/>
    <w:p>
      <w:r>
        <w:t>Im internationalen Geschäft ist es wichtig, sich der kulturellen Unterschiede bewusst zu sein. Zum Beispiel können sich Kommunikationsstile stark unterscheiden. In Deutschland wird oft eine direkte Kommunikation bevorzugt, während in anderen Kulturen ein indirekterer Ansatz üblich sein könnte. Passen Sie Ihren Stil an, um Missverständnisse zu vermeiden und effektive Beziehungen aufzubauen.</w:t>
      </w:r>
    </w:p>
    <w:p/>
    <w:p>
      <w:r>
        <w:t>**Übungen und Quiz mit Lösungen**</w:t>
      </w:r>
    </w:p>
    <w:p/>
    <w:p>
      <w:r>
        <w:t xml:space="preserve">1. **Übung**: Erstellen Sie ein einfaches Excel-Diagramm, das die Verkaufszahlen der letzten drei Monate darstellt. </w:t>
      </w:r>
    </w:p>
    <w:p/>
    <w:p>
      <w:r>
        <w:t xml:space="preserve">   - **Lösung**: Geben Sie die Verkaufszahlen in zwei Spalten ein, markieren Sie die Daten und wählen Sie "Einfügen" &gt; "Diagramm" &gt; "Linien- oder Balkendiagramm".</w:t>
      </w:r>
    </w:p>
    <w:p/>
    <w:p>
      <w:r>
        <w:t>2. **Quizfrage**: Was ist ein Vorteil der Verwendung von PowerPoint in einer Präsentation?</w:t>
      </w:r>
    </w:p>
    <w:p/>
    <w:p>
      <w:r>
        <w:t xml:space="preserve">   - **Lösung**: PowerPoint ermöglicht es, Informationen visuell darzustellen, was die Aufnahme und das Verständnis der Informationen erleichtert.</w:t>
      </w:r>
    </w:p>
    <w:p/>
    <w:p>
      <w:r>
        <w:t>Dieses Modul hat Ihnen eine Einführung in die Nutzung von Microsoft Office im Kontext von Network Marketing gegeben. Üben Sie regelmäßig, um Ihre Fähigkeiten zu verbessern, und scheuen Sie sich nicht, neue Funktionen zu erkunden, um Ihre Effizienz weiter zu steigern.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