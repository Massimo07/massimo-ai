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**Moduli Didaktik: Office në Network Marketing dhe Biznes Digjital**</w:t>
      </w:r>
    </w:p>
    <w:p/>
    <w:p>
      <w:r>
        <w:t>Mirë se vini në Modulin 1 të Kursit "Office" për nivelin 2. Ky modul është krijuar për t'ju ndihmuar të kuptoni dhe të përdorni me efektivitet mjetet e "Office" në kontekstin e network marketing dhe biznesit digjital, duke përdorur platformën Live On Plus.</w:t>
      </w:r>
    </w:p>
    <w:p/>
    <w:p>
      <w:r>
        <w:t>**Teoria dhe Praktika**</w:t>
      </w:r>
    </w:p>
    <w:p/>
    <w:p>
      <w:r>
        <w:t>Përpara se të fillojmë me aplikimet praktike, është e rëndësishme të kuptojmë bazat e programeve të Office. Office përfshin aplikacione si Word, Excel, PowerPoint dhe Outlook. Këto mjete janë esenciale për krijimin, menaxhimin dhe ndarjen e dokumenteve dhe të dhënave në mënyrë profesionale.</w:t>
      </w:r>
    </w:p>
    <w:p/>
    <w:p>
      <w:r>
        <w:t>Në kontekstin e network marketing, Word mund të përdoret për të krijuar dokumente prezantuese dhe materiale edukative. Excel është i shkëlqyer për menaxhimin e të dhënave të kontaktit dhe për analizimin e performancës së shitjeve. PowerPoint është ideal për krijimin e prezentimeve vizuale që mund t'i përdorni në takime me ekipin ose klientët. Outlook ndihmon në menaxhimin e emaileve dhe kalendarit për të organizuar takimet dhe ngjarjet tuaja.</w:t>
      </w:r>
    </w:p>
    <w:p/>
    <w:p>
      <w:r>
        <w:t>**Shembuj Praktikë**</w:t>
      </w:r>
    </w:p>
    <w:p/>
    <w:p>
      <w:r>
        <w:t>Imagjinoni se jeni duke përdorur Excel për të menaxhuar listën tuaj të kontakteve në Live On Plus. Ju mund të krijoni një tabelë ku regjistroni emrat, numrat e telefonit, email-et dhe statusin e kontaktit (p.sh., prospekt, klient, bashkëpunëtor). Kjo ju ndihmon të gjurmoni progresin dhe të planifikoni komunikimet e ardhshme.</w:t>
      </w:r>
    </w:p>
    <w:p/>
    <w:p>
      <w:r>
        <w:t>Në Word, mund të krijoni një dokument që përshkruan strategjinë tuaj të marketingut për muajin e ardhshëm. Përfshini objektivat, taktikat dhe materialet që do të përdorni për të arritur këto objektiva.</w:t>
      </w:r>
    </w:p>
    <w:p/>
    <w:p>
      <w:r>
        <w:t>**Ushtrime dhe Quiz**</w:t>
      </w:r>
    </w:p>
    <w:p/>
    <w:p>
      <w:r>
        <w:t>1. Krijoni një dokument në Word që përfshin një përshkrim të produktit tuaj kryesor dhe përfitimet e tij për klientët. Përdorni tituj dhe lista për të organizuar informacionin.</w:t>
      </w:r>
    </w:p>
    <w:p/>
    <w:p>
      <w:r>
        <w:t>2. Përgatitni një tabelë në Excel me të dhënat e 10 kontakteve të imagjinuara, duke përfshirë emrat dhe statusin e tyre. Llogaritni përqindjen e kontakteve që janë bërë klientë.</w:t>
      </w:r>
    </w:p>
    <w:p/>
    <w:p>
      <w:r>
        <w:t>3. Bëni një prezentim të shkurtër në PowerPoint për të prezantuar një produkt të ri në ekipin tuaj, duke përdorur të paktën 3 slajde.</w:t>
      </w:r>
    </w:p>
    <w:p/>
    <w:p>
      <w:r>
        <w:t>**Zgjidhje**</w:t>
      </w:r>
    </w:p>
    <w:p/>
    <w:p>
      <w:r>
        <w:t>1. Në dokumentin e Word, përdorni formatimin bold për të theksuar përfitimet kryesore. Kjo ndihmon lexuesit të fokusohen në pikat kyçe.</w:t>
      </w:r>
    </w:p>
    <w:p/>
    <w:p>
      <w:r>
        <w:t>2. Në Excel, përdorni funksionin COUNTIF për të numëruar sa prej kontakteve janë klientë dhe pjesëtoni këtë numër me totalin e kontakteve për të gjetur përqindjen.</w:t>
      </w:r>
    </w:p>
    <w:p/>
    <w:p>
      <w:r>
        <w:t>3. Për prezentimin në PowerPoint, shtoni imazhe atraktive të produktit në çdo slajd për të mbajtur interesin e audiencës.</w:t>
      </w:r>
    </w:p>
    <w:p/>
    <w:p>
      <w:r>
        <w:t>**Dialogë Realë**</w:t>
      </w:r>
    </w:p>
    <w:p/>
    <w:p>
      <w:r>
        <w:t>*WhatsApp/Telegram:*</w:t>
      </w:r>
    </w:p>
    <w:p>
      <w:r>
        <w:t>- Ju: "Përshëndetje, [Emri]! Si po shkon me përdorimin e platformës Live On Plus?"</w:t>
      </w:r>
    </w:p>
    <w:p>
      <w:r>
        <w:t>- Klienti: "Përshëndetje! Po mësoj ende, por do të doja të mësoja më shumë për menaxhimin e kontakteve."</w:t>
      </w:r>
    </w:p>
    <w:p>
      <w:r>
        <w:t>- Ju: "Shkëlqyeshëm! Mund të përdorni Excel për të organizuar informacionet e kontakteve tuaja. Do të jem i lumtur t'ju tregoj disa teknika."</w:t>
      </w:r>
    </w:p>
    <w:p/>
    <w:p>
      <w:r>
        <w:t>*Zoom:*</w:t>
      </w:r>
    </w:p>
    <w:p>
      <w:r>
        <w:t>- Ju: "Mirë se erdhët në trajnimin tonë për Office dhe network marketing. Sot do të fokusohemi në përdorimin e Excel për të menaxhuar dhe analizuar të dhënat e kontaktit."</w:t>
      </w:r>
    </w:p>
    <w:p/>
    <w:p>
      <w:r>
        <w:t>*Email:*</w:t>
      </w:r>
    </w:p>
    <w:p>
      <w:r>
        <w:t>- Ju: "I dashur [Emri], faleminderit për interesin në kursin tonë. Siç diskutuam, po ju dërgoj një dokument të shkurtër që përshkruan hapat për përdorimin e Excel në menaxhimin e kontakteve."</w:t>
      </w:r>
    </w:p>
    <w:p/>
    <w:p>
      <w:r>
        <w:t>**Gabime të Zakonta dhe Si t'i Shmangni**</w:t>
      </w:r>
    </w:p>
    <w:p/>
    <w:p>
      <w:r>
        <w:t>Një gabim i zakonshëm është mosorganizimi i skedarëve dhe dokumenteve në mënyrë efektive. Për të shmangur këtë, krijoni një sistem të qartë dosjesh në kompjuterin tuaj. Emërtoni skedarët me datë dhe përmbajtje për të lehtësuar gjetjen e tyre më vonë.</w:t>
      </w:r>
    </w:p>
    <w:p/>
    <w:p>
      <w:r>
        <w:t>Gjithashtu, shumë përdorues nuk e përdorin formatimin në Word siç duhet. Përdorni stile të paracaktuara për titujt dhe pjesët e tekstit për të mbajtur një pamje profesionale dhe të rregullt.</w:t>
      </w:r>
    </w:p>
    <w:p/>
    <w:p>
      <w:r>
        <w:t>**Kultura Biznesit Ndërkombëtar**</w:t>
      </w:r>
    </w:p>
    <w:p/>
    <w:p>
      <w:r>
        <w:t>Në një mjedis biznesi ndërkombëtar, është e rëndësishme të kuptoni dhe të respektoni diversitetin kulturor. Kur komunikoni me partnerë ose klientë ndërkombëtarë, merrni parasysh normat dhe etiketën e tyre lokale. Përdorimi i gjuhës së saktë dhe formatimit në komunikimet tuaja mund të ndikojë pozitivisht në marrëdhëniet tuaja të biznesit.</w:t>
      </w:r>
    </w:p>
    <w:p/>
    <w:p>
      <w:r>
        <w:t>Në përfundim, zotërimi i mjeteve të Office është një komponent kyç në suksesin tuaj në network marketing dhe biznesin digjital. Duke ndjekur këto udhëzime dhe duke praktikuar rregullisht, do të jeni në gjendje të menaxhoni me efektivitet të dhënat dhe të komunikoni në mënyrë profesionale me ekipin dhe klientët tuaj.</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