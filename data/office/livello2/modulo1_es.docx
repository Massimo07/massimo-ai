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Introducción al uso de Office en Network Marketing y Negocios Digitales**</w:t>
      </w:r>
    </w:p>
    <w:p/>
    <w:p>
      <w:r>
        <w:t>Bienvenido al primer módulo del nivel 2 del curso "Office". Este módulo está diseñado para ofrecerte una comprensión profunda de cómo utilizar las herramientas de Office en el contexto del network marketing y negocios digitales, específicamente en plataformas como Live On Plus. Vamos a desglosar cada aspecto paso a paso para asegurar que comprendas tanto la teoría como la práctica.</w:t>
      </w:r>
    </w:p>
    <w:p/>
    <w:p>
      <w:r>
        <w:t>---</w:t>
      </w:r>
    </w:p>
    <w:p/>
    <w:p>
      <w:r>
        <w:t>**Teoría y Práctica de Office**</w:t>
      </w:r>
    </w:p>
    <w:p/>
    <w:p>
      <w:r>
        <w:t>Microsoft Office es un conjunto de herramientas esenciales que incluye aplicaciones como Word, Excel, PowerPoint, y Outlook. En el contexto del network marketing, estas herramientas son fundamentales para la creación de documentos profesionales, análisis de datos, presentaciones atractivas y gestión eficiente de correos electrónicos.</w:t>
      </w:r>
    </w:p>
    <w:p/>
    <w:p>
      <w:r>
        <w:t>1. **Microsoft Word**: En network marketing, Word es crucial para redactar cartas, manuales de productos, y contratos. Aprenderás a formatear documentos, insertar tablas, y utilizar plantillas específicas del sector.</w:t>
      </w:r>
    </w:p>
    <w:p/>
    <w:p>
      <w:r>
        <w:t>2. **Microsoft Excel**: Excel te permitirá manejar grandes volúmenes de datos, generar gráficos, y realizar análisis financieros. Aprenderás a crear hojas de cálculo que pueden seguir el rendimiento de ventas y la expansión de tu red.</w:t>
      </w:r>
    </w:p>
    <w:p/>
    <w:p>
      <w:r>
        <w:t>3. **Microsoft PowerPoint**: Las presentaciones son una parte integral del network marketing. Te enseñaremos a crear diapositivas impactantes que pueden ser usadas en presentaciones de productos o pitches de negocios.</w:t>
      </w:r>
    </w:p>
    <w:p/>
    <w:p>
      <w:r>
        <w:t>4. **Microsoft Outlook**: La gestión del correo electrónico es vital. Aprenderás a organizar tus correos de manera efectiva, utilizar calendarios para programar reuniones con tu equipo, y gestionar contactos.</w:t>
      </w:r>
    </w:p>
    <w:p/>
    <w:p>
      <w:r>
        <w:t>---</w:t>
      </w:r>
    </w:p>
    <w:p/>
    <w:p>
      <w:r>
        <w:t>**Ejemplos Reales en Network Marketing y Live On Plus**</w:t>
      </w:r>
    </w:p>
    <w:p/>
    <w:p>
      <w:r>
        <w:t>*Ejemplo con Microsoft Excel*: Supongamos que estás siguiendo el rendimiento de tu equipo de ventas. Creas una hoja de cálculo donde ingresas datos de ventas semanales. Utilizas fórmulas para calcular el crecimiento porcentual y gráficos para visualizar las tendencias.</w:t>
      </w:r>
    </w:p>
    <w:p/>
    <w:p>
      <w:r>
        <w:t>*Ejemplo con PowerPoint*: Estás preparando una presentación para introducir un nuevo producto. Utilizas PowerPoint para crear una presentación visualmente atractiva, incorporando gráficos de Excel para mostrar el potencial de ganancias.</w:t>
      </w:r>
    </w:p>
    <w:p/>
    <w:p>
      <w:r>
        <w:t>---</w:t>
      </w:r>
    </w:p>
    <w:p/>
    <w:p>
      <w:r>
        <w:t>**Ejercicios y Quiz con Soluciones**</w:t>
      </w:r>
    </w:p>
    <w:p/>
    <w:p>
      <w:r>
        <w:t>**Ejercicio 1**: Crea una carta de bienvenida en Word para un nuevo miembro de tu equipo de network marketing. Asegúrate de incluir información sobre la empresa y próximos pasos.</w:t>
      </w:r>
    </w:p>
    <w:p/>
    <w:p>
      <w:r>
        <w:t>**Solución**: Abre Word y selecciona una plantilla de carta. Personaliza el encabezado con el logo de tu empresa. En el cuerpo, redacta un mensaje de bienvenida, incluye detalles de contacto y los próximos eventos de entrenamiento.</w:t>
      </w:r>
    </w:p>
    <w:p/>
    <w:p>
      <w:r>
        <w:t>**Quiz**: ¿Cuál es la función principal de Excel en el network marketing?</w:t>
      </w:r>
    </w:p>
    <w:p>
      <w:r>
        <w:t>- a) Crear presentaciones</w:t>
      </w:r>
    </w:p>
    <w:p>
      <w:r>
        <w:t>- b) Manejar correos electrónicos</w:t>
      </w:r>
    </w:p>
    <w:p>
      <w:r>
        <w:t>- c) Analizar datos y tendencias de ventas</w:t>
      </w:r>
    </w:p>
    <w:p>
      <w:r>
        <w:t>- **d) Redactar contratos**</w:t>
      </w:r>
    </w:p>
    <w:p/>
    <w:p>
      <w:r>
        <w:t>**Respuesta Correcta**: c) Analizar datos y tendencias de ventas</w:t>
      </w:r>
    </w:p>
    <w:p/>
    <w:p>
      <w:r>
        <w:t>---</w:t>
      </w:r>
    </w:p>
    <w:p/>
    <w:p>
      <w:r>
        <w:t>**Diálogos Reales para WhatsApp, Telegram, Zoom y Email**</w:t>
      </w:r>
    </w:p>
    <w:p/>
    <w:p>
      <w:r>
        <w:t>*WhatsApp/Telegram*: "Hola [Nombre], espero que estés bien. Quería informarte que he preparado un documento en Word con toda la información sobre nuestro próximo evento. Te lo envío por correo para que lo revises. ¡Gracias!"</w:t>
      </w:r>
    </w:p>
    <w:p/>
    <w:p>
      <w:r>
        <w:t>*Zoom*: "Durante esta reunión, compartiré mi pantalla para mostrarles una presentación en PowerPoint que detalla nuestro plan de expansión para el próximo trimestre. Por favor, tengan a mano sus preguntas."</w:t>
      </w:r>
    </w:p>
    <w:p/>
    <w:p>
      <w:r>
        <w:t>*Email*: "Estimado [Nombre], adjunto encontrarás un Excel con el análisis de las ventas del último mes. Por favor, revisa los gráficos y las tendencias destacadas. Quedo a disposición para cualquier consulta. Saludos, [Tu Nombre]"</w:t>
      </w:r>
    </w:p>
    <w:p/>
    <w:p>
      <w:r>
        <w:t>---</w:t>
      </w:r>
    </w:p>
    <w:p/>
    <w:p>
      <w:r>
        <w:t>**Errores Comunes y Cómo Evitarlos**</w:t>
      </w:r>
    </w:p>
    <w:p/>
    <w:p>
      <w:r>
        <w:t>Un error común es no guardar los documentos de manera regular. Esto puede llevar a la pérdida de información importante. Siempre utiliza la función de autoguardado o guarda manualmente tus avances. Otro error es no utilizar plantillas, lo que puede resultar en documentos poco profesionales. Utiliza plantillas predefinidas para asegurar un formato adecuado.</w:t>
      </w:r>
    </w:p>
    <w:p/>
    <w:p>
      <w:r>
        <w:t>---</w:t>
      </w:r>
    </w:p>
    <w:p/>
    <w:p>
      <w:r>
        <w:t>**Cultura de Negocios Internacional**</w:t>
      </w:r>
    </w:p>
    <w:p/>
    <w:p>
      <w:r>
        <w:t>En el mundo del network marketing, es crucial entender las diferencias culturales. Por ejemplo, en algunos países, las reuniones de negocios inician con una charla informal, mientras que en otros se va directo al grano. Utilizar herramientas de Office para preparar documentos que reflejen un entendimiento cultural puede mejorar tus relaciones internacionales.</w:t>
      </w:r>
    </w:p>
    <w:p/>
    <w:p>
      <w:r>
        <w:t>---</w:t>
      </w:r>
    </w:p>
    <w:p/>
    <w:p>
      <w:r>
        <w:t>Este módulo ha cubierto cómo las herramientas de Office se aplican al network marketing y los negocios digitales. Practica los ejercicios, familiarízate con los conceptos, y estarás bien equipado para utilizar Office en tu carrera profesional.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