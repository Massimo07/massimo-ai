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**Mòdul Didàctic: Office en el Context del Network Marketing i Business Digital**</w:t>
      </w:r>
    </w:p>
    <w:p/>
    <w:p>
      <w:r>
        <w:t>Benvinguts al Mòdul 1 del curs "Office", nivell 2. Aquest mòdul està dissenyat per proporcionar una comprensió profunda de com les eines d'Office poden ser utilitzades específicament en el camp del network marketing i el business digital, amb un enfocament particular en la plataforma Live On Plus.</w:t>
      </w:r>
    </w:p>
    <w:p/>
    <w:p>
      <w:r>
        <w:t>**Teoria i Pràctica d'Office en el Network Marketing**</w:t>
      </w:r>
    </w:p>
    <w:p/>
    <w:p>
      <w:r>
        <w:t>Per començar, és fonamental entendre què és exactament l'Office i com serveix com a eina bàsica en el món dels negocis digitals. Microsoft Office és un conjunt d'aplicacions que inclou programes com Word, Excel, PowerPoint, Outlook, i més. Cadascun d'aquests programes té un paper específic que pot optimitzar el vostre treball diari.</w:t>
      </w:r>
    </w:p>
    <w:p/>
    <w:p>
      <w:r>
        <w:t>**Microsoft Word**: Aquesta eina és vital per crear documents professionals, com ara presentacions de producte, correus electrònics formals i guies de formació pel vostre equip de network marketing. Per exemple, si treballeu amb Live On Plus, podeu utilitzar Word per escriure documents que expliquin els beneficis del producte als vostres clients potencials.</w:t>
      </w:r>
    </w:p>
    <w:p/>
    <w:p>
      <w:r>
        <w:t>**Microsoft Excel**: Excel és essencial per gestionar dades i analitzar resultats. En el context del network marketing, podeu utilitzar Excel per mantenir registres dels vostres contactes, seguiment de vendes i anàlisi de rendiment de l'equip. Per exemple, podeu crear un full de càlcul per monitorar els ingressos mensuals i el creixement dels nous membres de l'equip.</w:t>
      </w:r>
    </w:p>
    <w:p/>
    <w:p>
      <w:r>
        <w:t>**Microsoft PowerPoint**: Aquesta eina és ideal per a presentacions visuals. Podeu utilitzar PowerPoint per crear presentacions atractives sobre el vostre pla de negoci o formacions en línia per al vostre equip.</w:t>
      </w:r>
    </w:p>
    <w:p/>
    <w:p>
      <w:r>
        <w:t>**Microsoft Outlook**: Outlook és una eina de gestió de correu electrònic que us pot ajudar a mantenir-vos organitzat i comunicar-vos eficaçment amb el vostre equip i clients.</w:t>
      </w:r>
    </w:p>
    <w:p/>
    <w:p>
      <w:r>
        <w:t>**Exemple Real: Aplicació Pràctica a Live On Plus**</w:t>
      </w:r>
    </w:p>
    <w:p/>
    <w:p>
      <w:r>
        <w:t>Suposem que estàs organitzant una sessió de formació per als nous membres del teu equip a Live On Plus. Utilitzaries Word per crear un document de benvinguda que inclogui una introducció al producte, consells de venda i enllaços útils. A continuació, faries servir PowerPoint per dissenyar una presentació que expliqui el pla de compensació i estratègies de màrqueting. Finalment, podries utilitzar Excel per crear un pla de seguiment on puguis monitorar el progrés dels nous membres.</w:t>
      </w:r>
    </w:p>
    <w:p/>
    <w:p>
      <w:r>
        <w:t>**Esercicis i Quiz amb Solucions**</w:t>
      </w:r>
    </w:p>
    <w:p/>
    <w:p>
      <w:r>
        <w:t>1. **Exercici de Word**: Crea un document de dues pàgines sobre els avantatges de Live On Plus. Inclou un títol, subtítols, llistes numerades i imatges.</w:t>
      </w:r>
    </w:p>
    <w:p/>
    <w:p>
      <w:r>
        <w:t xml:space="preserve">   *Solució*: Obre un document nou a Word. Afegeix un títol al document, com "Avantatges de Live On Plus". Utilitza subtítols per dividir la informació en seccions. Afegeix una llista numerada dels avantatges i inserta imatges rellevants.</w:t>
      </w:r>
    </w:p>
    <w:p/>
    <w:p>
      <w:r>
        <w:t>2. **Exercici d'Excel**: Crea un full de càlcul amb un seguiment de vendes mensual. Inclou columnes per al nom del client, data de la venda, producte venut i import total.</w:t>
      </w:r>
    </w:p>
    <w:p/>
    <w:p>
      <w:r>
        <w:t xml:space="preserve">   *Solució*: Obre un nou full de càlcul a Excel. Crea columnes amb els títols: "Nom del Client", "Data de la Venda", "Producte Venut" i "Import Total". Omple les cel·les amb dades d'exemple.</w:t>
      </w:r>
    </w:p>
    <w:p/>
    <w:p>
      <w:r>
        <w:t>**Diàlegs Reals per WhatsApp, Telegram, Zoom i Email**</w:t>
      </w:r>
    </w:p>
    <w:p/>
    <w:p>
      <w:r>
        <w:t>- **WhatsApp**: "Hola [Nom], com estàs? Voldria compartir amb tu algunes estratègies que he après utilitzant Excel per millorar el seguiment de clients. Crec que et podria ajudar a augmentar les teves vendes. Podemos parlar més tard?"</w:t>
      </w:r>
    </w:p>
    <w:p/>
    <w:p>
      <w:r>
        <w:t>- **Email**: "Benvolgut/da [Nom], Espero que aquest missatge et trobi bé. T'adjunto un document que he creat a Word amb informació detallada sobre Live On Plus. Si tens algun dubte, no dubtis a contactar-me. Salutacions, [El teu nom]"</w:t>
      </w:r>
    </w:p>
    <w:p/>
    <w:p>
      <w:r>
        <w:t>**Errors Comuns i Com Evitar-los**</w:t>
      </w:r>
    </w:p>
    <w:p/>
    <w:p>
      <w:r>
        <w:t>Un error comú és no guardar el treball de manera freqüent. Això pot resultar en la pèrdua de dades importants. Per evitar-ho, activeu la funció d'autoguardat a Office. Un altre error és no utilitzar plantilles disponibles que poden estalviar-vos temps i assegurar-vos que els vostres documents siguin professionals.</w:t>
      </w:r>
    </w:p>
    <w:p/>
    <w:p>
      <w:r>
        <w:t>**Cultura Business Internacional**</w:t>
      </w:r>
    </w:p>
    <w:p/>
    <w:p>
      <w:r>
        <w:t>En el món globalitzat actual, és essencial comprendre les diferències culturals en els negocis. Per exemple, en algunes cultures, les relacions personals són fonamentals abans de fer negocis. Assegureu-vos de personalitzar les vostres comunicacions tenint en compte les sensibilitats culturals del vostre públic internacional.</w:t>
      </w:r>
    </w:p>
    <w:p/>
    <w:p>
      <w:r>
        <w:t>Aquest mòdul ha estat dissenyat per oferir-vos una comprensió clara i pràctica de com utilitzar les eines d'Office per potenciar el vostre negoci de network marketing amb Live On Plus. Practiqueu regularment i aviat veureu millores significatives en l'eficàcia de les vostres operacions diàries.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