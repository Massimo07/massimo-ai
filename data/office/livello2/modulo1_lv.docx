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**Modulis 1: Uzņēmējdarbības digitālais birojs un tīkla mārketings**</w:t>
      </w:r>
    </w:p>
    <w:p/>
    <w:p>
      <w:r>
        <w:t>Laipni lūdzam Office kursā! Šajā modulī mēs iedziļināsimies, kā izmantot digitālos rīkus tīkla mārketingā, ar īpašu uzmanību pievēršot platformai Live On Plus. Mēs sniegsim jums teorētiskās zināšanas un praktiskās iemaņas, kas nepieciešamas, lai efektīvi pārvaldītu un attīstītu savu biznesu digitālajā vidē.</w:t>
      </w:r>
    </w:p>
    <w:p/>
    <w:p>
      <w:r>
        <w:t>**Teorija un prakse:**</w:t>
      </w:r>
    </w:p>
    <w:p/>
    <w:p>
      <w:r>
        <w:t>Vispirms, ir svarīgi saprast, kas ir tīkla mārketings un kā tas darbojas digitālajā laikmetā. Tīkla mārketings ir biznesa modelis, kas balstās uz produktu vai pakalpojumu pārdošanu, izmantojot personīgus kontaktus un rekomendācijas. Ar digitālo rīku palīdzību, jūs varat paplašināt savu kontaktu loku un efektīvāk sasniegt potenciālos klientus un partnerus.</w:t>
      </w:r>
    </w:p>
    <w:p/>
    <w:p>
      <w:r>
        <w:t>Live On Plus ir viena no platformām, kas ļauj jums tiešraidē rīkot prezentācijas, veidot tīmekļa seminārus un uzturēt saziņu ar jūsu komandu un klientiem. Šīs platformas izmantošana var būt izšķiroša, lai palielinātu savu biznesa sasniedzamību un efektivitāti.</w:t>
      </w:r>
    </w:p>
    <w:p/>
    <w:p>
      <w:r>
        <w:t>**Praktiskais piemērs tīkla mārketingā ar Live On Plus:**</w:t>
      </w:r>
    </w:p>
    <w:p/>
    <w:p>
      <w:r>
        <w:t>Iedomājieties, ka jūs vēlaties reklamēt jaunu produktu. Ar Live On Plus jūs varat organizēt tiešraides prezentāciju, kurā jūs detalizēti parādat produkta priekšrocības, atbildat uz jautājumiem un piedāvājat īpašus piedāvājumus skatītājiem. Šāda veida interaktīva saziņa var ievērojami palielināt pārdošanas apjomus un klientu uzticību.</w:t>
      </w:r>
    </w:p>
    <w:p/>
    <w:p>
      <w:r>
        <w:t>**E-pasta komunikācija:**</w:t>
      </w:r>
    </w:p>
    <w:p/>
    <w:p>
      <w:r>
        <w:t>Efektīva e-pasta komunikācija ir būtiska, lai uzturētu attiecības ar klientiem un partneriem. Piemēram, nosūtot e-pasta kampaņu, pārliecinieties, ka jūsu ziņojums ir skaidrs un pievilcīgs. Iekļaujiet aicinājumu uz darbību (call-to-action), piemēram, "Reģistrējieties mūsu nākamajai tiešraidei", lai mudinātu saņēmējus rīkoties.</w:t>
      </w:r>
    </w:p>
    <w:p/>
    <w:p>
      <w:r>
        <w:t>**WhatsApp un Telegram dialogi:**</w:t>
      </w:r>
    </w:p>
    <w:p/>
    <w:p>
      <w:r>
        <w:t>WhatsApp un Telegram ir populāri saziņas rīki, kas ļauj ātri un efektīvi sazināties ar savu tīklu. Piemēram, jūs varat izveidot grupas čatu, kurā dalāties ar jaunumiem un resursiem. Vienmēr esiet pieklājīgs un profesionāls, un atcerieties, ka atbildēšana uz ziņām laikā ir svarīga, lai uzturētu labas biznesa attiecības.</w:t>
      </w:r>
    </w:p>
    <w:p/>
    <w:p>
      <w:r>
        <w:t>**Zoom tikšanās:**</w:t>
      </w:r>
    </w:p>
    <w:p/>
    <w:p>
      <w:r>
        <w:t>Zoom ir lielisks rīks tiešsaistes sanāksmēm un prezentācijām. Pirms sākat sanāksmi, pārliecinieties, ka esat iepazinies ar platformas funkcionalitāti, piemēram, kā dalīties ar ekrānu vai izmantot čata funkciju. Plānojiet sanāksmi tā, lai būtu laiks jautājumiem un atbildēm, un vienmēr sākiet un beidziet savlaicīgi.</w:t>
      </w:r>
    </w:p>
    <w:p/>
    <w:p>
      <w:r>
        <w:t>**Biežāk pieļautās kļūdas un kā no tām izvairīties:**</w:t>
      </w:r>
    </w:p>
    <w:p/>
    <w:p>
      <w:r>
        <w:t>Viena no biežāk pieļautajām kļūdām ir nepietiekama sagatavošanās pirms prezentācijas vai sanāksmes. Lai no tā izvairītos, vienmēr veiciet iepriekšēju pārbaudi un pārliecinieties, ka viss tehniskais aprīkojums darbojas pareizi. Vēl viena kļūda ir pārāk daudz informācijas vienā reizē. Centieties sniegt informāciju pakāpeniski un koncentrējieties uz galvenajiem punktiem.</w:t>
      </w:r>
    </w:p>
    <w:p/>
    <w:p>
      <w:r>
        <w:t>**Starptautiskā biznesa kultūras aspekti:**</w:t>
      </w:r>
    </w:p>
    <w:p/>
    <w:p>
      <w:r>
        <w:t>Darbojoties starptautiskajā vidē, ir svarīgi izprast dažādu kultūru atšķirības. Piemēram, dažādās valstīs var atšķirties komunikācijas stili un biznesa etiķete. Iepazīstieties ar jūsu starptautisko partneru kultūras īpatnībām, lai izvairītos no pārpratumiem un veicinātu veiksmīgu sadarbību.</w:t>
      </w:r>
    </w:p>
    <w:p/>
    <w:p>
      <w:r>
        <w:t>**Esercizi un quiz ar risinājumiem:**</w:t>
      </w:r>
    </w:p>
    <w:p/>
    <w:p>
      <w:r>
        <w:t>1. Uzdevums: Izveidojiet e-pasta vēstuli, kurā jūs aicināt klientu piedalīties jūsu nākamajā Live On Plus prezentācijā. Pārliecinieties, ka iekļaujiet aicinājumu uz darbību.</w:t>
      </w:r>
    </w:p>
    <w:p/>
    <w:p>
      <w:r>
        <w:t xml:space="preserve">   Risinājums: </w:t>
      </w:r>
    </w:p>
    <w:p>
      <w:r>
        <w:t xml:space="preserve">   "Labdien, [Klienta vārds], mēs ar prieku aicinām jūs piedalīties mūsu nākamajā Live On Plus prezentācijā, kurā tiks demonstrēti mūsu jaunākie produkti. Reģistrējieties šeit: [saite]. Mēs ceram jūs redzēt!"</w:t>
      </w:r>
    </w:p>
    <w:p/>
    <w:p>
      <w:r>
        <w:t>2. Quiz jautājums: Kas ir tīkla mārketinga galvenā priekšrocība digitālajā laikmetā?</w:t>
      </w:r>
    </w:p>
    <w:p/>
    <w:p>
      <w:r>
        <w:t xml:space="preserve">   Risinājums: Galvenā priekšrocība ir iespēja paplašināt savu kontaktu loku un efektīvāk sasniegt potenciālos klientus un partnerus, izmantojot digitālos rīkus.</w:t>
      </w:r>
    </w:p>
    <w:p/>
    <w:p>
      <w:r>
        <w:t>Izmantojot šīs zināšanas un prasmes, jūs būsiet labāk sagatavoti, lai veiksmīgi darboties tīkla mārketingā un izmantotu digitālos rīkus, lai attīstītu savu biznesu. Veiksmi!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