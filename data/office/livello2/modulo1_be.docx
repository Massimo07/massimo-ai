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Модуль 1: Асновы Microsoft Office для сеткавага маркетынгу і бізнесу ў лічбавым асяроддзі</w:t>
      </w:r>
    </w:p>
    <w:p/>
    <w:p>
      <w:r>
        <w:t>#### Уводзіны</w:t>
      </w:r>
    </w:p>
    <w:p/>
    <w:p>
      <w:r>
        <w:t>Microsoft Office - гэта комплекс праграм, якія выкарыстоўваюцца для апрацоўкі тэкстаў, дадзеных і прэзентацый. Для спецыялістаў у галіне сеткавага маркетынгу і бізнесу ў лічбавым асяроддзі, валоданне гэтымі інструментамі з'яўляецца неабходнасцю. У гэтым модулі мы падрабязна разгледзім, як выкарыстоўваць Office для павышэння эфектыўнасці вашай працы.</w:t>
      </w:r>
    </w:p>
    <w:p/>
    <w:p>
      <w:r>
        <w:t>#### Тэорыя і практыка</w:t>
      </w:r>
    </w:p>
    <w:p/>
    <w:p>
      <w:r>
        <w:t xml:space="preserve">Пачнем з **Microsoft Word**, які з'яўляецца адным з найбольш выкарыстоўваных інструментаў для стварэння дакументаў. У сеткавым маркетынгу вы можаце выкарыстоўваць Word для напісання справаздач, стварэння прапаноў і вядзення дзелавой перапіскі. </w:t>
      </w:r>
    </w:p>
    <w:p>
      <w:r>
        <w:t>Прыклад: Пры падрыхтоўцы справаздачы для вашай каманды Live On Plus, вы можаце выкарыстоўваць шаблоны, каб зэканоміць час і захаваць аднастайнасць стылю.</w:t>
      </w:r>
    </w:p>
    <w:p/>
    <w:p>
      <w:r>
        <w:t>Наступны інструмент - **Microsoft Excel**. Гэта магутны інструмент для апрацоўкі дадзеных. У сеткавым маркетынгу Excel выкарыстоўваецца для вядзення ўліку кліентаў, аналізу продажаў і прагназавання тэндэнцый.</w:t>
      </w:r>
    </w:p>
    <w:p>
      <w:r>
        <w:t>Прыклад: Вы можаце стварыць табліцу для адсочвання інфармацыі пра кліентаў, уключаючы кантактныя дадзеныя і гісторыю пакупак.</w:t>
      </w:r>
    </w:p>
    <w:p/>
    <w:p>
      <w:r>
        <w:t>**Microsoft PowerPoint** выкарыстоўваецца для стварэння прэзентацый. Гэта ідэальны інструмент для правядзення вэбінараў і прэзентацый для вашых партнёраў па сеткавым маркетынгу.</w:t>
      </w:r>
    </w:p>
    <w:p>
      <w:r>
        <w:t>Прыклад: Пры падрыхтоўцы прэзентацыі для новых партнёраў у Live On Plus, вы можаце выкарыстоўваць дыяграмы і графікі для нагляднасці.</w:t>
      </w:r>
    </w:p>
    <w:p/>
    <w:p>
      <w:r>
        <w:t>#### Рэальныя прыклады</w:t>
      </w:r>
    </w:p>
    <w:p/>
    <w:p>
      <w:r>
        <w:t>Уявіце сабе, што вы праводзіце вэбінар для новай прадукцыі. Вы можаце выкарыстоўваць PowerPoint для стварэння слайдаў, якія дапамогуць тлумачыць асноўныя перавагі прадукту. Выкарыстоўваючы Excel, вы можаце прадставіць аналіз рынку і прагнозы па продажах, а Word дапаможа стварыць дакумент з падрабязнай інфармацыяй, які можна адправіць удзельнікам пасля завяршэння вэбінара.</w:t>
      </w:r>
    </w:p>
    <w:p/>
    <w:p>
      <w:r>
        <w:t>#### Выпраўленне распаўсюджаных памылак</w:t>
      </w:r>
    </w:p>
    <w:p/>
    <w:p>
      <w:r>
        <w:t>Адной з распаўсюджаных памылак з'яўляецца няправільнае фарматаванне дакументаў у Word ці Excel, што робіць іх цяжка чытэльнымі. Каб гэтага пазбегнуць, заўсёды выкарыстоўвайце стылі і шаблоны, якія дапамогуць захоўваць аднастайнасць. У PowerPoint варта пазбягаць перагружанасці слайдаў тэкстам; лепш выкарыстоўваць малюнкі і кароткія пункты.</w:t>
      </w:r>
    </w:p>
    <w:p/>
    <w:p>
      <w:r>
        <w:t>#### Культура міжнароднага бізнесу</w:t>
      </w:r>
    </w:p>
    <w:p/>
    <w:p>
      <w:r>
        <w:t>У розных краінах існуюць свае асаблівасці вядзення бізнесу. Напрыклад, у заходніх краінах больш увагі надаецца кароткім і дакладным справаздачам, у той час як у іншых культурах могуць быць важнымі дэталі. Гэта трэба ўлічваць пры камунікацыі з міжнароднымі партнёрамі.</w:t>
      </w:r>
    </w:p>
    <w:p/>
    <w:p>
      <w:r>
        <w:t>#### Практычныя заданні</w:t>
      </w:r>
    </w:p>
    <w:p/>
    <w:p>
      <w:r>
        <w:t>1. **Стварыце дакумент Word**, у якім апішыце ваш план развіцця сеткавага маркетынгу на наступны месяц. Выкарыстоўвайце загалоўкі і спісы для структуравання інфармацыі.</w:t>
      </w:r>
    </w:p>
    <w:p/>
    <w:p>
      <w:r>
        <w:t>2. **Распрацуйце табліцу Excel**, якая будзе адсочваць вашых кліентаў і іх заказы. Уключыце функцыі для падліку агульных продажаў.</w:t>
      </w:r>
    </w:p>
    <w:p/>
    <w:p>
      <w:r>
        <w:t>3. **Стварыце прэзентацыю PowerPoint** для новага прадукту. Выкарыстоўвайце дыяграмы для паказу пераваг прадукту і яго пазіцый на рынку.</w:t>
      </w:r>
    </w:p>
    <w:p/>
    <w:p>
      <w:r>
        <w:t>#### Дыялогі ў мэсэнджарах і электроннай пошце</w:t>
      </w:r>
    </w:p>
    <w:p/>
    <w:p>
      <w:r>
        <w:t>**WhatsApp / Telegram:**</w:t>
      </w:r>
    </w:p>
    <w:p>
      <w:r>
        <w:t>- Кліент: "Прывітанне, я хацеў бы даведацца больш пра ваш новы прадукт."</w:t>
      </w:r>
    </w:p>
    <w:p>
      <w:r>
        <w:t>- Вы: "Добры дзень! Выдатна, што вас гэта цікавіць. Я магу адправіць вам прэзентацыю з асноўнымі перавагамі і інфармацыю пра цэны."</w:t>
      </w:r>
    </w:p>
    <w:p/>
    <w:p>
      <w:r>
        <w:t>**Zoom:**</w:t>
      </w:r>
    </w:p>
    <w:p>
      <w:r>
        <w:t>- Вы: "Дзякуй, што далучыліся да нашага вэбінара. Сёння мы разгледзім асноўныя перавагі нашай новай прадукцыі і як яна можа дапамагчы вам у бізнесе."</w:t>
      </w:r>
    </w:p>
    <w:p/>
    <w:p>
      <w:r>
        <w:t>**Email:**</w:t>
      </w:r>
    </w:p>
    <w:p>
      <w:r>
        <w:t>- Вы: "Прывітанне [Імя], дзякуй за ваш цікавасць да нашай прадукцыі. Далучаю дакумент з падрабязным апісаннем і спасылкі на прэзентацыю. Калі ў вас ёсць пытанні, не саромейцеся звяртацца."</w:t>
      </w:r>
    </w:p>
    <w:p/>
    <w:p>
      <w:r>
        <w:t>#### Вынікі</w:t>
      </w:r>
    </w:p>
    <w:p/>
    <w:p>
      <w:r>
        <w:t>Валоданне Microsoft Office - гэта ключ да паспяховага вядзення бізнесу ў сеткавым маркетынгу. Гэты модуль дапаможа вам набыць неабходныя навыкі для стварэння прафесійных дакументаў, аналізу дадзеных і правядзення эфектыўных прэзентацый. Пры правільным выкарыстанні гэтых інструментаў вы зможаце значна павысіць вашу прадукцыйнасць і палепшыць камунікацыю з кліентамі і партнёрамі.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