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**Modul 1: Efektivní využití Microsoft Office v digitálním podnikání a network marketingu**</w:t>
      </w:r>
    </w:p>
    <w:p/>
    <w:p>
      <w:r>
        <w:t>Vítejte v prvním modulu našeho kurzu "Office" na úrovni 2. Tento modul se zaměřuje na to, jak efektivně využívat Microsoft Office v kontextu digitálního podnikání a network marketingu. Představíme si teorii i praxi, přičemž se zaměříme na konkrétní příklady a situace, které vám pomohou v reálném světě.</w:t>
      </w:r>
    </w:p>
    <w:p/>
    <w:p>
      <w:r>
        <w:t>### Teorie a praxe Microsoft Office</w:t>
      </w:r>
    </w:p>
    <w:p/>
    <w:p>
      <w:r>
        <w:t>Microsoft Office je sada aplikací, které zahrnují Word, Excel, PowerPoint, Outlook a další. Tyto nástroje jsou základem moderního podnikání, umožňují efektivní komunikaci, správu dat a prezentaci informací. V network marketingu se tyto dovednosti stávají klíčovými, protože musíte být schopni efektivně komunikovat se svým týmem a potenciálními zákazníky.</w:t>
      </w:r>
    </w:p>
    <w:p/>
    <w:p>
      <w:r>
        <w:t>**Word**: Používání Wordu pro vytváření profesionálních dokumentů, jako jsou prezentace produktů, smlouvy nebo informační bulletiny. Naučte se používat styly, formátování a šablony pro udržení konzistence a profesionality.</w:t>
      </w:r>
    </w:p>
    <w:p/>
    <w:p>
      <w:r>
        <w:t>**Excel**: Excel je neocenitelný pro sledování výkonu, analýzu dat a vytváření grafů. Naučíme vás, jak vytvářet tabulky pro sledování prodejů, výpočet provizí a analýzu trendů.</w:t>
      </w:r>
    </w:p>
    <w:p/>
    <w:p>
      <w:r>
        <w:t>**PowerPoint**: Efektivní prezentace jsou základem úspěšného network marketingu. Naučte se vytvářet působivé prezentace, které zaujmou vaše publikum a jasně sdělí vaši zprávu.</w:t>
      </w:r>
    </w:p>
    <w:p/>
    <w:p>
      <w:r>
        <w:t>**Outlook**: Správa e-mailů a kalendářů je klíčová pro organizaci vašeho pracovního dne. Naučte se, jak efektivně řídit svou poštu a plánovat schůzky, abyste maximálně využili svůj čas.</w:t>
      </w:r>
    </w:p>
    <w:p/>
    <w:p>
      <w:r>
        <w:t>### Příklady z praxe</w:t>
      </w:r>
    </w:p>
    <w:p/>
    <w:p>
      <w:r>
        <w:t>Představte si, že pracujete pro Live On Plus, moderní network marketingovou společnost. Vaším úkolem je vytvořit měsíční přehled prodeje pro váš tým. Pomocí Excelu můžete vytvořit tabulku s jednotlivými prodeji, vypočítat celkové tržby a pomocí grafů vizualizovat výkonnost jednotlivých členů týmu.</w:t>
      </w:r>
    </w:p>
    <w:p/>
    <w:p>
      <w:r>
        <w:t>Dalším příkladem je příprava prezentace pro nového potenciálního partnera. Pomocí PowerPointu vytvoříte profesionální prezentaci, která zdůrazní výhody spolupráce s Live On Plus a představí úspěšné příběhy současných partnerů.</w:t>
      </w:r>
    </w:p>
    <w:p/>
    <w:p>
      <w:r>
        <w:t>### Cvičení a kvíz</w:t>
      </w:r>
    </w:p>
    <w:p/>
    <w:p>
      <w:r>
        <w:t>**Cvičení 1**: Vytvořte v Excelu tabulku, která bude sledovat prodeje za poslední měsíc. Zahrňte sloupce pro jméno prodejce, počet prodaných kusů, celkové tržby a provize.</w:t>
      </w:r>
    </w:p>
    <w:p/>
    <w:p>
      <w:r>
        <w:t>**Kvíz**: Jaké jsou hlavní výhody používání PowerPointu v network marketingu? (Odpověď: Umožňuje vytvářet vizuálně atraktivní prezentace, které mohou jasně a efektivně prezentovat informace a zaujmout publikum.)</w:t>
      </w:r>
    </w:p>
    <w:p/>
    <w:p>
      <w:r>
        <w:t>### Dialogy pro WhatsApp, Telegram, Zoom, email</w:t>
      </w:r>
    </w:p>
    <w:p/>
    <w:p>
      <w:r>
        <w:t xml:space="preserve">**WhatsApp**: </w:t>
      </w:r>
    </w:p>
    <w:p>
      <w:r>
        <w:t>- Vy: "Ahoj Jano, mohla bys mi prosím poslat poslední data o prodeji? Potřebuji je pro naši měsíční zprávu."</w:t>
      </w:r>
    </w:p>
    <w:p>
      <w:r>
        <w:t>- Jana: "Samozřejmě, hned ti je pošlu přes email."</w:t>
      </w:r>
    </w:p>
    <w:p/>
    <w:p>
      <w:r>
        <w:t>**Zoom**:</w:t>
      </w:r>
    </w:p>
    <w:p>
      <w:r>
        <w:t>- Vy: "Dobrý den, vítám vás na dnešním školení ohledně používání Excelu v network marketingu. Nejprve se podíváme na základní funkce."</w:t>
      </w:r>
    </w:p>
    <w:p/>
    <w:p>
      <w:r>
        <w:t>**Email**:</w:t>
      </w:r>
    </w:p>
    <w:p>
      <w:r>
        <w:t>- Předmět: Měsíční zpráva o prodeji</w:t>
      </w:r>
    </w:p>
    <w:p>
      <w:r>
        <w:t>- Text: "Dobrý den týme, v příloze posílám měsíční zprávu o našich prodejích. Prosím, podívejte se na grafy a dejte mi vědět, pokud máte nějaké otázky."</w:t>
      </w:r>
    </w:p>
    <w:p/>
    <w:p>
      <w:r>
        <w:t>### Běžné chyby a jak se jim vyhnout</w:t>
      </w:r>
    </w:p>
    <w:p/>
    <w:p>
      <w:r>
        <w:t>Jednou z častých chyb je neefektivní správa emailů, což může vést ke ztrátě důležitých informací. Doporučujeme kategorizovat emaily a používat pravidla pro automatické třídění pošty. Další chybou je nepřehledná prezentace v PowerPointu. Ujistěte se, že vaše snímky jsou čisté, srozumitelné a obsahují pouze klíčové informace.</w:t>
      </w:r>
    </w:p>
    <w:p/>
    <w:p>
      <w:r>
        <w:t>### Kulturní aspekty mezinárodního businessu</w:t>
      </w:r>
    </w:p>
    <w:p/>
    <w:p>
      <w:r>
        <w:t>V mezinárodním businessu je důležité chápat kulturní rozdíly, které mohou ovlivnit komunikaci a spolupráci. Například, zatímco v některých kulturách je přímá komunikace ceněna, v jiných může být považována za nezdvořilou. Při práci s mezinárodními partnery je důležité být otevřený a respektovat různé zvyklosti.</w:t>
      </w:r>
    </w:p>
    <w:p/>
    <w:p>
      <w:r>
        <w:t>Tento modul vám poskytl úvod do efektivního využívání Microsoft Office v kontextu network marketingu. Naučili jsme se základy práce s Wordem, Excelem, PowerPointem a Outlookem a jak tyto dovednosti aplikovat v reálných situacích. Pokračujte v procvičování a experimentujte s těmito nástroji, abyste maximalizovali svůj úspěch v digitálním podnikání.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