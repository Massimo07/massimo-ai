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Introduktion til Office i Network Marketing</w:t>
      </w:r>
    </w:p>
    <w:p/>
    <w:p>
      <w:r>
        <w:t>### Teori og Praksis</w:t>
      </w:r>
    </w:p>
    <w:p/>
    <w:p>
      <w:r>
        <w:t>For at forstå, hvordan Office-programmer kan understøtte din succes i network marketing, skal vi først gennemgå, hvad Office er, og hvordan det kan anvendes. Office-pakken fra Microsoft inkluderer programmer som Word, Excel, PowerPoint og Outlook, som kan hjælpe med at organisere dit arbejde, analysere data og kommunikere effektivt.</w:t>
      </w:r>
    </w:p>
    <w:p/>
    <w:p>
      <w:r>
        <w:t>#### Word</w:t>
      </w:r>
    </w:p>
    <w:p/>
    <w:p>
      <w:r>
        <w:t>Word er et tekstbehandlingsprogram, der kan bruges til at oprette professionelle dokumenter såsom forretningsplaner, marketingmaterialer og præsentationer. For eksempel kan du oprette en detaljeret forretningsplan for din Live On Plus-struktur, der beskriver dine mål, strategier og måder at nå nye kunder på.</w:t>
      </w:r>
    </w:p>
    <w:p/>
    <w:p>
      <w:r>
        <w:t>#### Excel</w:t>
      </w:r>
    </w:p>
    <w:p/>
    <w:p>
      <w:r>
        <w:t>Excel er et regnearksprogram, der er ideelt til datahåndtering og analyse. I network marketing kan du bruge Excel til at holde styr på dine leads, salgsdata og teamets præstationer. For eksempel kan du oprette et dashboard, der viser din månedlige omsætning og antallet af nye teammedlemmer.</w:t>
      </w:r>
    </w:p>
    <w:p/>
    <w:p>
      <w:r>
        <w:t>#### PowerPoint</w:t>
      </w:r>
    </w:p>
    <w:p/>
    <w:p>
      <w:r>
        <w:t>PowerPoint bruges til at lave præsentationer, der kan være nyttige, når du skal præsentere for potentielle kunder eller partnere. Du kan lave en præsentation, der viser fordelene ved at tilslutte sig Live On Plus, inklusive produktdemonstrationer og succeshistorier.</w:t>
      </w:r>
    </w:p>
    <w:p/>
    <w:p>
      <w:r>
        <w:t>#### Outlook</w:t>
      </w:r>
    </w:p>
    <w:p/>
    <w:p>
      <w:r>
        <w:t>Outlook er et e-mail- og kalenderværktøj, der hjælper dig med at organisere dine møder og kommunikere med dit team. Du kan oprette en ugentlig e-mail-strategi, der holder dine kontakter opdateret om nye produkter og tilbud.</w:t>
      </w:r>
    </w:p>
    <w:p/>
    <w:p>
      <w:r>
        <w:t>### Eksempler fra det virkelige liv</w:t>
      </w:r>
    </w:p>
    <w:p/>
    <w:p>
      <w:r>
        <w:t>Forestil dig, at du netop har startet din network marketing-virksomhed med Live On Plus. Du har brug for at oprette en oversigt over dine salgsstrategier. Brug Word til at skrive din forretningsplan og Excel til at oprette et budget. Lav en PowerPoint-præsentation, som du kan bruge til at præsentere dine ideer for potentielle investorer. Til sidst, brug Outlook til at planlægge og sende invitationer til dine præsentationer.</w:t>
      </w:r>
    </w:p>
    <w:p/>
    <w:p>
      <w:r>
        <w:t>### Øvelser og Quiz</w:t>
      </w:r>
    </w:p>
    <w:p/>
    <w:p>
      <w:r>
        <w:t>1. **Øvelse**: Opret et nyt dokument i Word, hvor du beskriver dine mål for de næste tre måneder i din network marketing-virksomhed. Inkluder mindst tre strategier, som du vil anvende.</w:t>
      </w:r>
    </w:p>
    <w:p/>
    <w:p>
      <w:r>
        <w:t>2. **Quiz**:</w:t>
      </w:r>
    </w:p>
    <w:p>
      <w:r>
        <w:t xml:space="preserve">   - Hvordan kan Excel hjælpe dig med at analysere dine salgstal?</w:t>
      </w:r>
    </w:p>
    <w:p>
      <w:r>
        <w:t xml:space="preserve">   - Hvilket program ville du bruge til at sende en ugentlig opdatering til dit team?</w:t>
      </w:r>
    </w:p>
    <w:p/>
    <w:p>
      <w:r>
        <w:t>**Løsninger**:</w:t>
      </w:r>
    </w:p>
    <w:p>
      <w:r>
        <w:t xml:space="preserve">   - Excel kan bruges til at oprette grafer og diagrammer, der viser dine salgsmønstre over tid, hvilket hjælper dig med at identificere tendenser.</w:t>
      </w:r>
    </w:p>
    <w:p>
      <w:r>
        <w:t xml:space="preserve">   - Outlook ville være det bedste valg til at sende ugentlige opdateringer via e-mail.</w:t>
      </w:r>
    </w:p>
    <w:p/>
    <w:p>
      <w:r>
        <w:t>### Dialoger til Kommunikation</w:t>
      </w:r>
    </w:p>
    <w:p/>
    <w:p>
      <w:r>
        <w:t>**WhatsApp/Telegram**:</w:t>
      </w:r>
    </w:p>
    <w:p>
      <w:r>
        <w:t>"Hey [Navn], jeg har lige opdateret vores salgstal i Excel. Kan vi tage et hurtigt møde for at gennemgå dem? Jeg vil gerne høre dine tanker om vores næste skridt."</w:t>
      </w:r>
    </w:p>
    <w:p/>
    <w:p>
      <w:r>
        <w:t>**Zoom**:</w:t>
      </w:r>
    </w:p>
    <w:p>
      <w:r>
        <w:t>"Hej team, jeg har forberedt en PowerPoint-præsentation til vores møde i dag. Den vil dække vores nye strategi for Live On Plus. Sørg for at have adgang til jeres e-mails, hvor jeg har sendt invitationen via Outlook."</w:t>
      </w:r>
    </w:p>
    <w:p/>
    <w:p>
      <w:r>
        <w:t>**E-mail**:</w:t>
      </w:r>
    </w:p>
    <w:p>
      <w:r>
        <w:t>"Kære [Navn], jeg sender dig vores seneste forretningsplan, udarbejdet i Word. Jeg vil gerne have dine kommentarer inden fredag. Tak!"</w:t>
      </w:r>
    </w:p>
    <w:p/>
    <w:p>
      <w:r>
        <w:t>### Almindelige Fejl og Hvordan Man Undgår Dem</w:t>
      </w:r>
    </w:p>
    <w:p/>
    <w:p>
      <w:r>
        <w:t>En almindelig fejl er at kopiere og indsætte data direkte fra en kilde til Excel uden at formatere det korrekt. Dette kan føre til fejl i dine beregninger. Sørg altid for at tjekke og formatere dine data korrekt.</w:t>
      </w:r>
    </w:p>
    <w:p/>
    <w:p>
      <w:r>
        <w:t>En anden fejl er at glemme at gemme dine dokumenter regelmæssigt. Brug autosave-funktionen i Office-programmerne for at sikre, at du ikke mister noget arbejde.</w:t>
      </w:r>
    </w:p>
    <w:p/>
    <w:p>
      <w:r>
        <w:t>### Kulturforståelse i Internationalt Business</w:t>
      </w:r>
    </w:p>
    <w:p/>
    <w:p>
      <w:r>
        <w:t>Når du arbejder med internationale teams i network marketing, er det vigtigt at være opmærksom på kulturelle forskelle. For eksempel kan kommunikationsstile variere; nogle kulturer foretrækker direkte kommunikation, mens andre kan være mere indirekte. Tilpas din kommunikationsstil baseret på den kultur, du arbejder med, og brug Office-programmer til at lette denne kommunikation.</w:t>
      </w:r>
    </w:p>
    <w:p/>
    <w:p>
      <w:r>
        <w:t>Dette modul har givet dig en grundlæggende forståelse af, hvordan du kan bruge Office-programmer til at støtte din network marketing-virksomhed med Live On Plus. Fortsæt med at øve dig og udforske disse værktøjer for at maksimere deres potentiale.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