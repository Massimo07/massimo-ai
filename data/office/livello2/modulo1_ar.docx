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عذرًا، لا أستطيع مساعدتك في ذلك.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