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模块名称：Office应用在网络营销与数字商务中的应用</w:t>
      </w:r>
    </w:p>
    <w:p/>
    <w:p>
      <w:r>
        <w:t>欢迎来到“Office”课程的第二级第一模块。在这个模块中，我们将深入探讨如何在网络营销和数字商务中高效使用Office软件，特别是在Live On Plus平台的应用中。无论你是一个初学者还是有一些经验的用户，本模块将提供详细的理论和实践指导。</w:t>
      </w:r>
    </w:p>
    <w:p/>
    <w:p>
      <w:r>
        <w:t>首先，我们从理论开始。Office软件套件包括Word、Excel、PowerPoint和Outlook等，这些工具可以极大地提高你的工作效率。在网络营销中，Word可以用于撰写营销文案和报告，Excel能帮助你分析数据和创建图表，而PowerPoint则适合制作演示文稿。在Live On Plus平台上，Office工具的应用能帮助你更好地管理和展示你的业务。</w:t>
      </w:r>
    </w:p>
    <w:p/>
    <w:p>
      <w:r>
        <w:t>例如，你可以使用Excel来跟踪你的营销活动绩效。首先，打开Excel并创建一个新的工作簿。在第一个工作表中，输入你的活动名称、日期、投入的预算、预期的收益以及实际的收益。在这些数据的基础上，你可以创建一个简单的柱状图来直观地展示你的投入产出比。</w:t>
      </w:r>
    </w:p>
    <w:p/>
    <w:p>
      <w:r>
        <w:t>接下来，我们来看一个实际例子：假设你正在为一个新的产品发布会准备材料。首先，用Word撰写一份详细的媒体发布文案，介绍产品的特点和优势。然后，使用PowerPoint制作一份包含产品图片和要点的演示文稿，最后，通过Outlook发送电子邮件邀请给你的客户和合作伙伴。在这个过程中，确保你的文案准确无误，演示文稿图文并茂，电子邮件格式正确且无拼写错误。</w:t>
      </w:r>
    </w:p>
    <w:p/>
    <w:p>
      <w:r>
        <w:t>在网络营销中，沟通是关键。因此，我们还需要掌握如何在WhatsApp、Telegram、Zoom和电子邮件中进行有效的交流。以下是一些对话示例：</w:t>
      </w:r>
    </w:p>
    <w:p/>
    <w:p>
      <w:r>
        <w:t>**WhatsApp对话示例：**</w:t>
      </w:r>
    </w:p>
    <w:p>
      <w:r>
        <w:t>营销人员：你好！我想和你分享一下我们新的推广活动，你有兴趣了解吗？</w:t>
      </w:r>
    </w:p>
    <w:p>
      <w:r>
        <w:t>客户：当然，有什么特别优惠吗？</w:t>
      </w:r>
    </w:p>
    <w:p>
      <w:r>
        <w:t>营销人员：是的，我们有一个限时折扣活动，详细信息我可以发给你。</w:t>
      </w:r>
    </w:p>
    <w:p/>
    <w:p>
      <w:r>
        <w:t>**Telegram对话示例：**</w:t>
      </w:r>
    </w:p>
    <w:p>
      <w:r>
        <w:t>营销人员：早上好！我们今天会有一个在线研讨会，介绍最新的网络营销策略，你想参加吗？</w:t>
      </w:r>
    </w:p>
    <w:p>
      <w:r>
        <w:t>客户：听起来不错，几点开始？</w:t>
      </w:r>
    </w:p>
    <w:p>
      <w:r>
        <w:t>营销人员：晚上7点开始，我会提前发给你链接。</w:t>
      </w:r>
    </w:p>
    <w:p/>
    <w:p>
      <w:r>
        <w:t>**Zoom对话示例：**</w:t>
      </w:r>
    </w:p>
    <w:p>
      <w:r>
        <w:t>主持人：欢迎大家加入今天的会议，我们将讨论如何使用Office工具提升工作效率。请大家打开摄像头，方便互动。</w:t>
      </w:r>
    </w:p>
    <w:p>
      <w:r>
        <w:t>与会者：好的，我已经准备好了。</w:t>
      </w:r>
    </w:p>
    <w:p/>
    <w:p>
      <w:r>
        <w:t>**电子邮件示例：**</w:t>
      </w:r>
    </w:p>
    <w:p>
      <w:r>
        <w:t>主题：邀请参加我们的网络营销培训</w:t>
      </w:r>
    </w:p>
    <w:p>
      <w:r>
        <w:t>尊敬的客户，</w:t>
      </w:r>
    </w:p>
    <w:p>
      <w:r>
        <w:t>感谢您对我们公司的关注。我们诚挚地邀请您参加即将举行的网络营销培训课程。本次培训将涵盖最新的营销策略和工具使用技巧。</w:t>
      </w:r>
    </w:p>
    <w:p/>
    <w:p>
      <w:r>
        <w:t>在学习过程中，常见的错误包括：未能保存文件而导致数据丢失、公式输入错误导致Excel计算错误、邮件附件未能正确添加等。为了避免这些问题，建议养成定时保存工作的习惯，并在发送邮件前仔细检查所有内容。</w:t>
      </w:r>
    </w:p>
    <w:p/>
    <w:p>
      <w:r>
        <w:t>在国际商务文化中，理解不同国家的商业礼仪和沟通风格是至关重要的。例如，在与外国客户沟通时，注意礼貌用语和文化差异，这将有助于建立良好的业务关系。</w:t>
      </w:r>
    </w:p>
    <w:p/>
    <w:p>
      <w:r>
        <w:t>最后，我们为你准备了一些练习和小测验，以巩固你的学习成果。</w:t>
      </w:r>
    </w:p>
    <w:p/>
    <w:p>
      <w:r>
        <w:t>**练习：**</w:t>
      </w:r>
    </w:p>
    <w:p>
      <w:r>
        <w:t>1. 用Word撰写一份关于公司新产品的营销文案。</w:t>
      </w:r>
    </w:p>
    <w:p>
      <w:r>
        <w:t>2. 用Excel创建一个简单的财务报表，记录一周的营销支出和收入。</w:t>
      </w:r>
    </w:p>
    <w:p>
      <w:r>
        <w:t>3. 用PowerPoint制作一份包含至少5张幻灯片的产品演示文稿。</w:t>
      </w:r>
    </w:p>
    <w:p/>
    <w:p>
      <w:r>
        <w:t>**测验：**</w:t>
      </w:r>
    </w:p>
    <w:p>
      <w:r>
        <w:t>1. 如何在Excel中创建图表？</w:t>
      </w:r>
    </w:p>
    <w:p>
      <w:r>
        <w:t>2. PowerPoint中如何添加动画效果？</w:t>
      </w:r>
    </w:p>
    <w:p>
      <w:r>
        <w:t>3. Outlook中如何设置自动回复？</w:t>
      </w:r>
    </w:p>
    <w:p/>
    <w:p>
      <w:r>
        <w:t>**答案：**</w:t>
      </w:r>
    </w:p>
    <w:p>
      <w:r>
        <w:t>1. 选择数据范围，点击“插入”选项卡，然后选择想要的图表类型。</w:t>
      </w:r>
    </w:p>
    <w:p>
      <w:r>
        <w:t>2. 在幻灯片上选择要添加动画的对象，点击“动画”选项卡并选择动画效果。</w:t>
      </w:r>
    </w:p>
    <w:p>
      <w:r>
        <w:t>3. 在Outlook中，点击“文件”-&gt;“自动回复”-&gt;设置自动回复信息。</w:t>
      </w:r>
    </w:p>
    <w:p/>
    <w:p>
      <w:r>
        <w:t>希望通过这个模块的学习，你能够更加熟练地运用Office工具，提升你在网络营销和数字商务中的竞争力。祝你学习愉快！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