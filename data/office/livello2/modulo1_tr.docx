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**Modül 1: Office Araçları ve Network Marketing Uygulamaları**</w:t>
      </w:r>
    </w:p>
    <w:p/>
    <w:p>
      <w:r>
        <w:t>**Giriş**</w:t>
      </w:r>
    </w:p>
    <w:p>
      <w:r>
        <w:t>Bu modülde, Office programlarının network marketing ve dijital iş dünyasında nasıl kullanılacağını detaylı bir şekilde inceleyeceğiz. Bu programlar, iş süreçlerini daha verimli hale getirmek ve etkili iletişim sağlamak için kritik öneme sahiptir. Network marketingde, etkili bir sunum hazırlamak, verileri analiz etmek ve doğru iletişim kurmak için Office araçlarından yararlanacağız.</w:t>
      </w:r>
    </w:p>
    <w:p/>
    <w:p>
      <w:r>
        <w:t>**Teori: Office Araçlarının Önemi**</w:t>
      </w:r>
    </w:p>
    <w:p>
      <w:r>
        <w:t>Office programları, iş yaşamında verimliliği artıran ve bilgi yönetimini kolaylaştıran temel araçlardır. Microsoft Office paketine dahil olan Word, Excel ve PowerPoint gibi programlar, network marketingde strateji geliştirme ve uygulama aşamalarında önemli bir rol oynar. Örneğin, Excel kullanarak potansiyel müşteri listeleri oluşturabilir ve bu listeleri kategorize edebilirsiniz. Word ile profesyonel raporlar hazırlayabilir ve PowerPoint yardımıyla ilgi çekici sunumlar yapabilirsiniz.</w:t>
      </w:r>
    </w:p>
    <w:p/>
    <w:p>
      <w:r>
        <w:t>**Pratik: Office Uygulamaları Nasıl Kullanılır?**</w:t>
      </w:r>
    </w:p>
    <w:p/>
    <w:p>
      <w:r>
        <w:t>1. **Microsoft Word ile Rapor Hazırlama:**</w:t>
      </w:r>
    </w:p>
    <w:p>
      <w:r>
        <w:t xml:space="preserve">   - İlk olarak, Word'ü açın ve boş bir belge oluşturun.</w:t>
      </w:r>
    </w:p>
    <w:p>
      <w:r>
        <w:t xml:space="preserve">   - Başlık kısmına raporun konusunu yazın ve başlığı kalın yaparak belirginleştirin.</w:t>
      </w:r>
    </w:p>
    <w:p>
      <w:r>
        <w:t xml:space="preserve">   - Ana metni yazarken, paragrafları düzenli ve okunaklı hale getirmek için hizalama araçlarını kullanın.</w:t>
      </w:r>
    </w:p>
    <w:p>
      <w:r>
        <w:t xml:space="preserve">   - Madde işaretleri ve numaralandırma ile bilgileri daha düzenli bir şekilde sunabilirsiniz.</w:t>
      </w:r>
    </w:p>
    <w:p>
      <w:r>
        <w:t xml:space="preserve">   - Örnek: "2023 Yılı Satış Stratejileri" başlıklı bir rapor hazırlayarak, satış ekibinizle paylaşabilirsiniz.</w:t>
      </w:r>
    </w:p>
    <w:p/>
    <w:p>
      <w:r>
        <w:t>2. **Excel ile Veri Analizi:**</w:t>
      </w:r>
    </w:p>
    <w:p>
      <w:r>
        <w:t xml:space="preserve">   - Excel'i açın ve veri girişi yapabileceğiniz bir çalışma sayfası oluşturun.</w:t>
      </w:r>
    </w:p>
    <w:p>
      <w:r>
        <w:t xml:space="preserve">   - Satış verilerinizi sütunlar halinde girin: Tarih, Müşteri Adı, Ürün, Satış Tutarı gibi.</w:t>
      </w:r>
    </w:p>
    <w:p>
      <w:r>
        <w:t xml:space="preserve">   - Verileri analiz etmek için filtreleme ve sıralama işlevlerini kullanın.</w:t>
      </w:r>
    </w:p>
    <w:p>
      <w:r>
        <w:t xml:space="preserve">   - Grafik araçları ile verilerinizi görselleştirin. Örneğin, aylık satış trendlerini gösteren bir grafik oluşturabilirsiniz.</w:t>
      </w:r>
    </w:p>
    <w:p>
      <w:r>
        <w:t xml:space="preserve">   - Örnek: "Aylık Satış Raporu" hazırlayarak, hangi ürünlerin en çok satıldığını analiz edebilirsiniz.</w:t>
      </w:r>
    </w:p>
    <w:p/>
    <w:p>
      <w:r>
        <w:t>3. **PowerPoint ile Sunum Hazırlama:**</w:t>
      </w:r>
    </w:p>
    <w:p>
      <w:r>
        <w:t xml:space="preserve">   - PowerPoint'i açarak yeni bir sunum oluşturun.</w:t>
      </w:r>
    </w:p>
    <w:p>
      <w:r>
        <w:t xml:space="preserve">   - İlk slaytta sunumunuzun başlığını ve konuşmacının adını yazın.</w:t>
      </w:r>
    </w:p>
    <w:p>
      <w:r>
        <w:t xml:space="preserve">   - Sunumunuzu yapılandırırken, her slaytta tek bir ana fikir üzerine odaklanın.</w:t>
      </w:r>
    </w:p>
    <w:p>
      <w:r>
        <w:t xml:space="preserve">   - Görseller ve grafiklerle sunumunuzu zenginleştirin.</w:t>
      </w:r>
    </w:p>
    <w:p>
      <w:r>
        <w:t xml:space="preserve">   - Prova yaparak sunumunuzu akıcı bir şekilde sunmayı hedefleyin.</w:t>
      </w:r>
    </w:p>
    <w:p>
      <w:r>
        <w:t xml:space="preserve">   - Örnek: "Network Marketingde Başarının Anahtarları" başlıklı bir sunum hazırlayarak, ekibinize sunabilirsiniz.</w:t>
      </w:r>
    </w:p>
    <w:p/>
    <w:p>
      <w:r>
        <w:t>**Eserler ve Alıştırmalar:**</w:t>
      </w:r>
    </w:p>
    <w:p>
      <w:r>
        <w:t>- **Alıştırma 1:** Bir Excel tablosu oluşturun ve hayalinizdeki müşteri kitlesini tanımlayarak bir veri listesi hazırlayın.</w:t>
      </w:r>
    </w:p>
    <w:p>
      <w:r>
        <w:t>- **Alıştırma 2:** Word'de bir rapor yazın: "Network Marketing'de Etkili İletişim Taktikleri".</w:t>
      </w:r>
    </w:p>
    <w:p>
      <w:r>
        <w:t xml:space="preserve">- **Quiz:** </w:t>
      </w:r>
    </w:p>
    <w:p>
      <w:r>
        <w:t xml:space="preserve">  1. Excel'de bir hücreyi nasıl biçimlendirirsiniz?</w:t>
      </w:r>
    </w:p>
    <w:p>
      <w:r>
        <w:t xml:space="preserve">  2. PowerPoint'te bir slayda nasıl grafik eklersiniz?</w:t>
      </w:r>
    </w:p>
    <w:p>
      <w:r>
        <w:t>- **Çözümler:**</w:t>
      </w:r>
    </w:p>
    <w:p>
      <w:r>
        <w:t xml:space="preserve">  1. Hücreyi seçin, sağ tıklayın ve "Hücreleri Biçimlendir" seçeneğini seçin.</w:t>
      </w:r>
    </w:p>
    <w:p>
      <w:r>
        <w:t xml:space="preserve">  2. "Ekle" sekmesine gidin, "Grafik" seçeneğini seçin ve uygun grafik türünü seçin.</w:t>
      </w:r>
    </w:p>
    <w:p/>
    <w:p>
      <w:r>
        <w:t>**İletişim Kanalları:**</w:t>
      </w:r>
    </w:p>
    <w:p/>
    <w:p>
      <w:r>
        <w:t>- **WhatsApp/Telegram Diyalogları:**</w:t>
      </w:r>
    </w:p>
    <w:p>
      <w:r>
        <w:t xml:space="preserve">  - Müşteri adayıyla tanışma: "Merhaba [Ad], ben [Senin Adın]. Network marketing fırsatlarımız hakkında konuşmak ister misiniz?"</w:t>
      </w:r>
    </w:p>
    <w:p>
      <w:r>
        <w:t xml:space="preserve">  - Takım üyeleriyle motivasyon mesajı: "Harika bir hafta geçiriyoruz! Hepinizin emekleri için teşekkür ederim."</w:t>
      </w:r>
    </w:p>
    <w:p/>
    <w:p>
      <w:r>
        <w:t>- **Zoom Toplantısı:**</w:t>
      </w:r>
    </w:p>
    <w:p>
      <w:r>
        <w:t xml:space="preserve">  - Toplantı açılışı: "Herkese merhaba, bugünkü toplantımızda yeni stratejilerimizi ve hedeflerimizi konuşacağız."</w:t>
      </w:r>
    </w:p>
    <w:p>
      <w:r>
        <w:t xml:space="preserve">  - Katılım: "Lütfen görüşlerinizi paylaşın, herkesin katılımı bizim için değerli."</w:t>
      </w:r>
    </w:p>
    <w:p/>
    <w:p>
      <w:r>
        <w:t>- **Email Yazışması:**</w:t>
      </w:r>
    </w:p>
    <w:p>
      <w:r>
        <w:t xml:space="preserve">  - İş teklifi: "Sayın [Ad], sizlere yeni bir iş fırsatı sunmak istiyoruz. Detayları konuşmak için bir araya gelmeyi çok isteriz."</w:t>
      </w:r>
    </w:p>
    <w:p>
      <w:r>
        <w:t xml:space="preserve">  - Teşekkür notu: "Toplantımıza katıldığınız için teşekkür ederim. Katkılarınız bizim için çok değerliydi."</w:t>
      </w:r>
    </w:p>
    <w:p/>
    <w:p>
      <w:r>
        <w:t>**Yaygın Hatalar ve Çözümleri:**</w:t>
      </w:r>
    </w:p>
    <w:p>
      <w:r>
        <w:t>- **Hata:** PowerPoint'te çok fazla metin kullanmak.</w:t>
      </w:r>
    </w:p>
    <w:p>
      <w:r>
        <w:t xml:space="preserve">  - **Çözüm:** Slayt başına tek bir ana fikir ve görseller kullanarak mesajınızı netleştirin.</w:t>
      </w:r>
    </w:p>
    <w:p>
      <w:r>
        <w:t>- **Hata:** Excel'de verileri hatalı girmek.</w:t>
      </w:r>
    </w:p>
    <w:p>
      <w:r>
        <w:t xml:space="preserve">  - **Çözüm:** Verilerinizi dikkatlice kontrol edin ve doğrulama araçlarını kullanın.</w:t>
      </w:r>
    </w:p>
    <w:p/>
    <w:p>
      <w:r>
        <w:t>**Kültürel Derinlik: Uluslararası İş Kültürü**</w:t>
      </w:r>
    </w:p>
    <w:p>
      <w:r>
        <w:t>Uluslararası iş dünyasında, kültürel farklılıkları anlamak ve saygı göstermek çok önemlidir. Her ülkenin iş yapma tarzı ve iletişim şekli farklılık gösterebilir. Örneğin, Japonya'da iş toplantılarında sessizlik saygı belirtisi iken, Batı kültüründe daha interaktif bir yaklaşım tercih edilir. Network marketing yaparken, farklı kültürlerle etkileşime girerken bu farklılıkları göz önünde bulundurmalısınız.</w:t>
      </w:r>
    </w:p>
    <w:p/>
    <w:p>
      <w:r>
        <w:t>Bu modülde, Office araçlarının network marketingde nasıl etkili bir şekilde kullanılacağını öğrendiniz. Bu becerileri geliştirerek, iş süreçlerinizi daha verimli hale getirebilir ve uluslararası iş kültürüne uyum sağlayabilirsiniz.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