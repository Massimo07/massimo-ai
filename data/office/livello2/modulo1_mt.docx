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Għarfien Avvanzat fl-Użu ta' Office għan-Network Marketing</w:t>
      </w:r>
    </w:p>
    <w:p/>
    <w:p>
      <w:r>
        <w:t>### Introduzzjoni</w:t>
      </w:r>
    </w:p>
    <w:p/>
    <w:p>
      <w:r>
        <w:t>F'dan il-modulu, se niffokaw fuq kif l-għodod ta' Office jistgħu jiġu sfruttati b'mod effettiv għal network marketing u speċifikament fil-kuntest ta' Live On Plus. L-għan huwa li tiffamiljarizza ruħek mal-funzjonalitajiet avvanzati ta' Office u kif dawn jistgħu jkunu ta' benefiċċju għalik bħala professjonist tan-network marketing.</w:t>
      </w:r>
    </w:p>
    <w:p/>
    <w:p>
      <w:r>
        <w:t>### Teorija u Prattika</w:t>
      </w:r>
    </w:p>
    <w:p/>
    <w:p>
      <w:r>
        <w:t>#### Kif Tibda Bl-Użu ta' Microsoft Word</w:t>
      </w:r>
    </w:p>
    <w:p/>
    <w:p>
      <w:r>
        <w:t>**Teorija**:</w:t>
      </w:r>
    </w:p>
    <w:p>
      <w:r>
        <w:t>Microsoft Word mhux biss programm biex tikteb dokumenti, iżda jista' jintuża wkoll biex toħloq kontenut professjonali li jista' jgħin fil-marketing tiegħek. Dan jinkludi l-ħolqien ta' newsletters, brochures, u emails ta' marketing.</w:t>
      </w:r>
    </w:p>
    <w:p/>
    <w:p>
      <w:r>
        <w:t>**Prattika**:</w:t>
      </w:r>
    </w:p>
    <w:p>
      <w:r>
        <w:t>1. **Tibda Dokument Ġdid**: Meta tiftaħ Word, agħżel "Blank Document" biex tibda dokument ġdid. Dan huwa l-punt tat-tluq tiegħek għall-ħolqien ta' kwalunkwe tip ta' kontenut.</w:t>
      </w:r>
    </w:p>
    <w:p>
      <w:r>
        <w:t>2. **Użu tal-Templates**: Għal xi proġetti, bħall-newsletters, tista' tagħżel template minn "File" &gt; "New" u tfittex għal templates speċifiċi bħal "Newsletter".</w:t>
      </w:r>
    </w:p>
    <w:p>
      <w:r>
        <w:t>3. **Formattazzjoni**: Uża l-għodda taħt it-tab "Home" biex tibdel fonts, daqs tal-font, u stil tal-font biex il-messaġġ tiegħek jidher professjonali.</w:t>
      </w:r>
    </w:p>
    <w:p/>
    <w:p>
      <w:r>
        <w:t>#### Użu ta' Excel għal Analiżi tan-Network</w:t>
      </w:r>
    </w:p>
    <w:p/>
    <w:p>
      <w:r>
        <w:t>**Teorija**:</w:t>
      </w:r>
    </w:p>
    <w:p>
      <w:r>
        <w:t>Excel huwa għodda qawwija għal analiżi tad-dejta, li tista' tintuża biex issegwi l-prestazzjoni tan-network marketing tiegħek. Tista' toħloq spreadsheets biex timmaniġġja l-kuntatti, issegwi l-bejgħ, u tanalizza x-xejriet.</w:t>
      </w:r>
    </w:p>
    <w:p/>
    <w:p>
      <w:r>
        <w:t>**Prattika**:</w:t>
      </w:r>
    </w:p>
    <w:p>
      <w:r>
        <w:t>1. **Ħolqien ta' Spreadsheet Ġdid**: Agħżel "Blank Workbook" biex tibda spreadsheet ġdid.</w:t>
      </w:r>
    </w:p>
    <w:p>
      <w:r>
        <w:t>2. **Organizzazzjoni tad-Dejta**: Uża kolonni differenti għall-isem tal-kuntatt, id-dettalji ta' kuntatt, id-data tal-aħħar kuntatt, u l-istatus tal-bejgħ.</w:t>
      </w:r>
    </w:p>
    <w:p>
      <w:r>
        <w:t>3. **Formuli Bażiċi**: Uża l-funzjoni "SUM" biex tiġbor in-numri u "AVERAGE" biex issib il-medja tad-dejta tiegħek.</w:t>
      </w:r>
    </w:p>
    <w:p>
      <w:r>
        <w:t>4. **Filtri u Grafici**: Uża filtri biex issepara d-dejta bbażata fuq kriterji speċifiċi u oħloq grafici biex tirrappreżenta d-dejta viżwalment.</w:t>
      </w:r>
    </w:p>
    <w:p/>
    <w:p>
      <w:r>
        <w:t>### Eżempji Reali</w:t>
      </w:r>
    </w:p>
    <w:p/>
    <w:p>
      <w:r>
        <w:t>**Eżempju 1: L-Użu ta' Word għal Emails ta' Marketing fi Live On Plus**</w:t>
      </w:r>
    </w:p>
    <w:p/>
    <w:p>
      <w:r>
        <w:t>Immaġina li qed tħejji kampanja ta' email marketing biex tippromwovi prodott ġdid fuq Live On Plus. Tista' tuża Word biex toħloq mudell bl-intestatura u l-footer tal-kumpanija tiegħek, u mbagħad timla l-kontenut tal-email bil-messaġġ tal-promozzjoni.</w:t>
      </w:r>
    </w:p>
    <w:p/>
    <w:p>
      <w:r>
        <w:t>**Eżempju 2: Excel għal Monitoraġġ tal-Prestazzjoni tan-Network**</w:t>
      </w:r>
    </w:p>
    <w:p/>
    <w:p>
      <w:r>
        <w:t>Uża Excel biex toħloq spreadsheet fejn tirrekordja l-isem tal-kuntatt, id-data tal-aħħar kuntatt, u l-istatus tal-bejgħ. Dan jgħinek biex issegwi l-progress tiegħek u tagħmel ajjustamenti fejn meħtieġ.</w:t>
      </w:r>
    </w:p>
    <w:p/>
    <w:p>
      <w:r>
        <w:t>### Eżerċizzji u Quiz</w:t>
      </w:r>
    </w:p>
    <w:p/>
    <w:p>
      <w:r>
        <w:t>**Eżerċizzju 1: Ħolqien ta' Newsletter fuq Word**</w:t>
      </w:r>
    </w:p>
    <w:p/>
    <w:p>
      <w:r>
        <w:t>Oħloq newsletter għal Live On Plus li tinkludi test, immaġini, u hyperlinks għal prodotti jew servizzi. Uża template biex tibda u kun żgur li l-formatting huwa konsistenti.</w:t>
      </w:r>
    </w:p>
    <w:p/>
    <w:p>
      <w:r>
        <w:t>**Quiz 1: Domandi**</w:t>
      </w:r>
    </w:p>
    <w:p/>
    <w:p>
      <w:r>
        <w:t>1. X'inhi l-funzjoni ewlenija ta' Excel fin-network marketing?</w:t>
      </w:r>
    </w:p>
    <w:p>
      <w:r>
        <w:t>2. Kif tista' tuża Word biex tipprepara kampanja ta' email marketing?</w:t>
      </w:r>
    </w:p>
    <w:p/>
    <w:p>
      <w:r>
        <w:t>**Soluzzjonijiet**:</w:t>
      </w:r>
    </w:p>
    <w:p>
      <w:r>
        <w:t>1. L-analiżi tad-dejta u s-segwitu tal-prestazzjoni.</w:t>
      </w:r>
    </w:p>
    <w:p>
      <w:r>
        <w:t>2. Billi toħloq template professjonali u timla l-kontenut tal-email.</w:t>
      </w:r>
    </w:p>
    <w:p/>
    <w:p>
      <w:r>
        <w:t>### Dialoghi Reali</w:t>
      </w:r>
    </w:p>
    <w:p/>
    <w:p>
      <w:r>
        <w:t>**WhatsApp**:</w:t>
      </w:r>
    </w:p>
    <w:p>
      <w:r>
        <w:t>- **Inti**: "Hello, Maria! Għandi newsletter ġdida dwar is-servizzi tagħna fuq Live On Plus. Għandek ħin biex tagħtiha ħarsa?"</w:t>
      </w:r>
    </w:p>
    <w:p>
      <w:r>
        <w:t>- **Maria**: "Żgur, ibgħatli l-link. Inħobb inżomm ruħi aġġornata!"</w:t>
      </w:r>
    </w:p>
    <w:p/>
    <w:p>
      <w:r>
        <w:t>**Email**:</w:t>
      </w:r>
    </w:p>
    <w:p>
      <w:r>
        <w:t>- **Inti**: "Gentili Klijent, qed nintroduċu prodott ġdid fuq Live On Plus. Aħna kuntenti li naqsmu ma' inti din l-opportunità esklussiva. Għal aktar dettalji, jekk jogħġbok ara l-attachment."</w:t>
      </w:r>
    </w:p>
    <w:p/>
    <w:p>
      <w:r>
        <w:t>### Errori Komuni u Kif Tevitahom</w:t>
      </w:r>
    </w:p>
    <w:p/>
    <w:p>
      <w:r>
        <w:t>**Żball 1: Formattazzjoni Inkonsistenti fuq Word**</w:t>
      </w:r>
    </w:p>
    <w:p/>
    <w:p>
      <w:r>
        <w:t>Sett ta’ fonts jew daqsijiet differenti jistgħu jagħmlu dokumenti diffiċli biex jinqraw. Dejjem uża stil konsistenti.</w:t>
      </w:r>
    </w:p>
    <w:p/>
    <w:p>
      <w:r>
        <w:t>**Żball 2: Dejta Mhux Aġġornata fuq Excel**</w:t>
      </w:r>
    </w:p>
    <w:p/>
    <w:p>
      <w:r>
        <w:t>Kun żgur li l-informazzjoni kollha hija aġġornata biex tieħu deċiżjonijiet informati. Ibda b'sistema regolari ta' reviżjoni tad-dejta.</w:t>
      </w:r>
    </w:p>
    <w:p/>
    <w:p>
      <w:r>
        <w:t>### Approfondimenti ta' Kultura Business Internazzjonali</w:t>
      </w:r>
    </w:p>
    <w:p/>
    <w:p>
      <w:r>
        <w:t>F'kuntest internazzjonali, huwa importanti li tifhem id-diversità kulturali u kif tista' taffettwa l-komunikazzjoni tan-network marketing. Adatta l-messaġġi tiegħek għal udjenzi differenti, u kun af il-kuntest kulturali biex tiżgura li l-messaġġ tiegħek huwa riċevut b'mod pożittiv.</w:t>
      </w:r>
    </w:p>
    <w:p/>
    <w:p>
      <w:r>
        <w:t>### Konklużjoni</w:t>
      </w:r>
    </w:p>
    <w:p/>
    <w:p>
      <w:r>
        <w:t>Billi tintegra l-għodod ta' Office fil-prattika tan-network marketing tiegħek, tista' ttejjeb l-effiċjenza u l-professjonalità tal-kampanji tiegħek. Dan il-modulu pprovda l-għarfien teoretiku u prattiku meħtieġ biex tibda tuża dawn l-għodod b'mod effettiv. Kompli tesperimenta u tgħallem kif dawn l-għodod jistgħu jissimplifikaw ix-xogħol tiegħek u jtejbu r-riżultati tan-network marketing tiegħek.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