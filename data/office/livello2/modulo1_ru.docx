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Основы работы с Office для сетевого маркетинга и цифрового бизнеса**</w:t>
      </w:r>
    </w:p>
    <w:p/>
    <w:p>
      <w:r>
        <w:t>**Теоретическая часть**</w:t>
      </w:r>
    </w:p>
    <w:p/>
    <w:p>
      <w:r>
        <w:t>Прежде всего, давайте разберемся, что такое Office и почему он важен для сетевого маркетинга и бизнеса. Office — это набор приложений, которые помогают в обработке документов, управлении данными и коммуникации. Основные компоненты включают Word для создания текстовых документов, Excel для обработки таблиц и данных, PowerPoint для презентаций и Outlook для управления электронной почтой.</w:t>
      </w:r>
    </w:p>
    <w:p/>
    <w:p>
      <w:r>
        <w:t>В контексте сетевого маркетинга и Live On Plus, Office помогает организовать вашу работу, управлять клиентами и партнерами, а также представлять ваши идеи и проекты. Например, вы можете использовать Excel для ведения учета потенциальных клиентов, а PowerPoint для создания презентаций о продуктах компании.</w:t>
      </w:r>
    </w:p>
    <w:p/>
    <w:p>
      <w:r>
        <w:t>**Практическая часть**</w:t>
      </w:r>
    </w:p>
    <w:p/>
    <w:p>
      <w:r>
        <w:t>1. **Работа с Word**: Откройте Word и создайте новый документ. Введите заголовок "Моя стратегия сетевого маркетинга". Используйте функции форматирования для изменения шрифта и размера текста. Добавьте список задач, используя пунктирные или нумерованные списки.</w:t>
      </w:r>
    </w:p>
    <w:p/>
    <w:p>
      <w:r>
        <w:t>2. **Создание таблиц в Excel**: Откройте Excel и создайте таблицу с данными о ваших клиентах, включая имена, контактную информацию и статус взаимодействия. Используйте формулы для автоматического подсчета, например, общее количество клиентов.</w:t>
      </w:r>
    </w:p>
    <w:p/>
    <w:p>
      <w:r>
        <w:t>3. **Презентации в PowerPoint**: Создайте презентацию о продукции компании. Вставьте изображения, графики и текст, чтобы сделать презентацию более информативной и привлекательной. Практикуйтесь в использовании переходов между слайдами.</w:t>
      </w:r>
    </w:p>
    <w:p/>
    <w:p>
      <w:r>
        <w:t>4. **Управление почтой с Outlook**: Настройте свой аккаунт в Outlook и создайте шаблон письма для общения с клиентами. Используйте функции календаря для планирования встреч и мероприятий.</w:t>
      </w:r>
    </w:p>
    <w:p/>
    <w:p>
      <w:r>
        <w:t>**Реальные примеры**</w:t>
      </w:r>
    </w:p>
    <w:p/>
    <w:p>
      <w:r>
        <w:t>*1. Использование Excel для учета клиентов в сетевом маркетинге:*</w:t>
      </w:r>
    </w:p>
    <w:p/>
    <w:p>
      <w:r>
        <w:t>Представьте, что вы только начали работать в сетевом маркетинге и вам необходимо управлять информацией о клиентах. В Excel создайте таблицу с колонками: Имя клиента, Контактная информация, Продукт, который интересует клиента, Дата последнего контакта. Это поможет вам не забыть, когда и с кем нужно связаться.</w:t>
      </w:r>
    </w:p>
    <w:p/>
    <w:p>
      <w:r>
        <w:t>*2. Презентация продукции в PowerPoint:*</w:t>
      </w:r>
    </w:p>
    <w:p/>
    <w:p>
      <w:r>
        <w:t>Создайте презентацию для потенциальных партнеров о преимуществах присоединения к вашей команде Live On Plus. Используйте слайды для краткой информации о компании, преимуществах продукции и возможностях заработка.</w:t>
      </w:r>
    </w:p>
    <w:p/>
    <w:p>
      <w:r>
        <w:t>**Упражнения и тесты**</w:t>
      </w:r>
    </w:p>
    <w:p/>
    <w:p>
      <w:r>
        <w:t>1. Создайте текстовый документ в Word с планом вашей маркетинговой стратегии. Отформатируйте документ, используя заголовки и списки.</w:t>
      </w:r>
    </w:p>
    <w:p/>
    <w:p>
      <w:r>
        <w:t>2. Постройте в Excel диаграмму, отображающую динамику роста вашей клиентской базы за последние шесть месяцев.</w:t>
      </w:r>
    </w:p>
    <w:p/>
    <w:p>
      <w:r>
        <w:t>**Диалоги на платформах**</w:t>
      </w:r>
    </w:p>
    <w:p/>
    <w:p>
      <w:r>
        <w:t>*WhatsApp/Telegram:*</w:t>
      </w:r>
    </w:p>
    <w:p/>
    <w:p>
      <w:r>
        <w:t>- Клиент: "Здравствуйте, я заинтересован в вашей продукции."</w:t>
      </w:r>
    </w:p>
    <w:p>
      <w:r>
        <w:t>- Вы: "Здравствуйте! Спасибо за интерес. Я отправлю вам презентацию о нашей продукции на почту. Могу ли я уточнить ваш адрес?"</w:t>
      </w:r>
    </w:p>
    <w:p/>
    <w:p>
      <w:r>
        <w:t>*Zoom:*</w:t>
      </w:r>
    </w:p>
    <w:p/>
    <w:p>
      <w:r>
        <w:t>- Вы: "Добрый день, спасибо за присоединение к встрече. Сегодня я расскажу о возможностях партнерства с нами."</w:t>
      </w:r>
    </w:p>
    <w:p/>
    <w:p>
      <w:r>
        <w:t>*Email:*</w:t>
      </w:r>
    </w:p>
    <w:p/>
    <w:p>
      <w:r>
        <w:t>- Тема: "Возможности сотрудничества с Live On Plus"</w:t>
      </w:r>
    </w:p>
    <w:p>
      <w:r>
        <w:t>- Текст: "Здравствуйте, [Имя клиента]. Благодарим за интерес к нашим продуктам. Прилагаю презентацию, которая поможет вам лучше понять все преимущества сотрудничества с нами."</w:t>
      </w:r>
    </w:p>
    <w:p/>
    <w:p>
      <w:r>
        <w:t>**Ошибки и как их избежать**</w:t>
      </w:r>
    </w:p>
    <w:p/>
    <w:p>
      <w:r>
        <w:t>1. **Ошибка: Неправильное форматирование документов в Word.**</w:t>
      </w:r>
    </w:p>
    <w:p>
      <w:r>
        <w:t xml:space="preserve">   - Решение: Используйте встроенные стили и шаблоны для унификации внешнего вида документов.</w:t>
      </w:r>
    </w:p>
    <w:p/>
    <w:p>
      <w:r>
        <w:t>2. **Ошибка: Сложные формулы в Excel.**</w:t>
      </w:r>
    </w:p>
    <w:p>
      <w:r>
        <w:t xml:space="preserve">   - Решение: Начните с простых формул и постепенно усложняйте их, проверяя правильность на каждом этапе.</w:t>
      </w:r>
    </w:p>
    <w:p/>
    <w:p>
      <w:r>
        <w:t>**Культурные аспекты международного бизнеса**</w:t>
      </w:r>
    </w:p>
    <w:p/>
    <w:p>
      <w:r>
        <w:t>Понимание деловой культуры разных стран помогает выстраивать успешные отношения. Например, в западной культуре ценится прозрачность и прямота, в то время как в азиатских странах важно уделять внимание вежливости и уважению. Использование Office поможет вам соблюдать эти культурные нормы, предоставляя инструменты для четкого и профессионального общения.</w:t>
      </w:r>
    </w:p>
    <w:p/>
    <w:p>
      <w:r>
        <w:t>**Заключение**</w:t>
      </w:r>
    </w:p>
    <w:p/>
    <w:p>
      <w:r>
        <w:t>Этот модуль познакомил вас с основами работы с Office, которые необходимы для успешного ведения сетевого маркетинга и цифрового бизнеса. Практикуйтесь в создании документов, таблиц и презентаций, а также улучшайте свои навыки общения через различные платформы. Используя полученные знания, вы сможете эффективно управлять своей работой и достигать поставленных целей.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