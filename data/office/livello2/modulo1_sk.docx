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**Modul 1: Úvod do Office v sieťovom marketingu a digitálnom podnikaní**</w:t>
      </w:r>
    </w:p>
    <w:p/>
    <w:p>
      <w:r>
        <w:t>Vitajte v prvom module kurzu "Office" na úrovni 2. Tento modul sa zameriava na využitie nástrojov Microsoft Office a podobných aplikácií v kontexte sieťového marketingu a digitálneho podnikania, konkrétne s ohľadom na platformu Live On Plus. Naším cieľom je poskytnúť vám praktické zručnosti a teoretické poznatky, ktoré vám pomôžu efektívne komunikovať, organizovať a riadiť vaše podnikanie.</w:t>
      </w:r>
    </w:p>
    <w:p/>
    <w:p>
      <w:r>
        <w:t>**Teoretická časť:**</w:t>
      </w:r>
    </w:p>
    <w:p/>
    <w:p>
      <w:r>
        <w:t>Microsoft Office je sada aplikácií, ktoré sú základným nástrojom pre podnikateľov na celom svete. Obsahuje programy ako Word, Excel, PowerPoint a Outlook, ktoré sú nevyhnutné pre vytváranie dokumentov, spracovanie dát, prezentácie a komunikáciu. V sieťovom marketingu sú tieto nástroje kľúčové pre vytváranie profesionálnych materiálov, sledovanie predaja a spravovanie kontaktov.</w:t>
      </w:r>
    </w:p>
    <w:p/>
    <w:p>
      <w:r>
        <w:t>Word je ideálny na písanie správ, blogov a článkov, ktoré môžete použiť na propagáciu svojho podnikania. Excel vám umožňuje sledovať svoje predaje, výkony tímu a finančné ukazovatele. PowerPoint je neoceniteľným nástrojom pri prezentáciách produktov alebo školeniach. Outlook slúži na efektívnu správu e-mailovej komunikácie a plánovanie stretnutí.</w:t>
      </w:r>
    </w:p>
    <w:p/>
    <w:p>
      <w:r>
        <w:t>**Praktická časť:**</w:t>
      </w:r>
    </w:p>
    <w:p/>
    <w:p>
      <w:r>
        <w:t>Začneme s praktickým použitím týchto nástrojov. Predstavte si, že ste zástupcom pre Live On Plus a chcete vytvoriť týždenný report pre svoj tím.</w:t>
      </w:r>
    </w:p>
    <w:p/>
    <w:p>
      <w:r>
        <w:t>1. **Vytváranie dokumentu vo Worde:**</w:t>
      </w:r>
    </w:p>
    <w:p>
      <w:r>
        <w:t xml:space="preserve">   - Otvorte Microsoft Word.</w:t>
      </w:r>
    </w:p>
    <w:p>
      <w:r>
        <w:t xml:space="preserve">   - Kliknite na "Nový dokument".</w:t>
      </w:r>
    </w:p>
    <w:p>
      <w:r>
        <w:t xml:space="preserve">   - Napíšte nadpis: "Týždenný report – [dátum]".</w:t>
      </w:r>
    </w:p>
    <w:p>
      <w:r>
        <w:t xml:space="preserve">   - Vložte tabuľku s dvoma stĺpcami: "Aktivita" a "Výsledky".</w:t>
      </w:r>
    </w:p>
    <w:p>
      <w:r>
        <w:t xml:space="preserve">   - Uložte dokument ako "Report_[dátum].docx".</w:t>
      </w:r>
    </w:p>
    <w:p/>
    <w:p>
      <w:r>
        <w:t>2. **Správa dát v Exceli:**</w:t>
      </w:r>
    </w:p>
    <w:p>
      <w:r>
        <w:t xml:space="preserve">   - Otvorte Microsoft Excel.</w:t>
      </w:r>
    </w:p>
    <w:p>
      <w:r>
        <w:t xml:space="preserve">   - Vytvorte nový hárok s názvom "Predaje".</w:t>
      </w:r>
    </w:p>
    <w:p>
      <w:r>
        <w:t xml:space="preserve">   - Vložte údaje o predaji do tabuliek, napr. "Produkt", "Počet predaných kusov", "Celkový zisk".</w:t>
      </w:r>
    </w:p>
    <w:p>
      <w:r>
        <w:t xml:space="preserve">   - Použite funkciu SUM na výpočet celkového zisku.</w:t>
      </w:r>
    </w:p>
    <w:p/>
    <w:p>
      <w:r>
        <w:t>3. **Príprava prezentácie v PowerPointe:**</w:t>
      </w:r>
    </w:p>
    <w:p>
      <w:r>
        <w:t xml:space="preserve">   - Otvorte PowerPoint a vyberte šablónu.</w:t>
      </w:r>
    </w:p>
    <w:p>
      <w:r>
        <w:t xml:space="preserve">   - Pridajte snímku s nadpisom "Mesačné výsledky".</w:t>
      </w:r>
    </w:p>
    <w:p>
      <w:r>
        <w:t xml:space="preserve">   - Vložte graf, ktorý zobrazuje rast predajov.</w:t>
      </w:r>
    </w:p>
    <w:p>
      <w:r>
        <w:t xml:space="preserve">   - Uložte prezentáciu ako "Prezentacia_[dátum].pptx".</w:t>
      </w:r>
    </w:p>
    <w:p/>
    <w:p>
      <w:r>
        <w:t>4. **Efektívna komunikácia cez Outlook:**</w:t>
      </w:r>
    </w:p>
    <w:p>
      <w:r>
        <w:t xml:space="preserve">   - Otvorte Outlook.</w:t>
      </w:r>
    </w:p>
    <w:p>
      <w:r>
        <w:t xml:space="preserve">   - Kliknite na "Nový e-mail".</w:t>
      </w:r>
    </w:p>
    <w:p>
      <w:r>
        <w:t xml:space="preserve">   - Napíšte predmet: "Týždenný update tímu".</w:t>
      </w:r>
    </w:p>
    <w:p>
      <w:r>
        <w:t xml:space="preserve">   - Pridajte prílohy: váš Word dokument a PowerPoint prezentáciu.</w:t>
      </w:r>
    </w:p>
    <w:p>
      <w:r>
        <w:t xml:space="preserve">   - Odošlite e-mail svojmu tímu.</w:t>
      </w:r>
    </w:p>
    <w:p/>
    <w:p>
      <w:r>
        <w:t>**Príklady reálnych situácií:**</w:t>
      </w:r>
    </w:p>
    <w:p/>
    <w:p>
      <w:r>
        <w:t>- **WhatsApp dialóg:**</w:t>
      </w:r>
    </w:p>
    <w:p/>
    <w:p>
      <w:r>
        <w:t xml:space="preserve">  *Vy*: "Ahojte tím, práve som vám poslal týždenný report. Skontrolujte svoje maily, prosím."</w:t>
      </w:r>
    </w:p>
    <w:p/>
    <w:p>
      <w:r>
        <w:t xml:space="preserve">  *Člen tímu*: "Vidím to, skvelá práca! Môžeme sa stretnúť cez Zoom na diskusiu?"</w:t>
      </w:r>
    </w:p>
    <w:p/>
    <w:p>
      <w:r>
        <w:t>- **Telegram dialóg:**</w:t>
      </w:r>
    </w:p>
    <w:p/>
    <w:p>
      <w:r>
        <w:t xml:space="preserve">  *Vy*: "Ahojte, práve som zaktualizoval Excel súbor s najnovšími predajmi. Skontrolujte, prosím, a dajte mi vedieť vaše myšlienky."</w:t>
      </w:r>
    </w:p>
    <w:p/>
    <w:p>
      <w:r>
        <w:t xml:space="preserve">  *Člen tímu*: "Super, pozriem sa na to teraz."</w:t>
      </w:r>
    </w:p>
    <w:p/>
    <w:p>
      <w:r>
        <w:t>**Bežné chyby a ako sa im vyhnúť:**</w:t>
      </w:r>
    </w:p>
    <w:p/>
    <w:p>
      <w:r>
        <w:t>- **Zlá organizácia súborov:**</w:t>
      </w:r>
    </w:p>
    <w:p>
      <w:r>
        <w:t xml:space="preserve">  Uchovávajte svoje dokumenty v dobre štruktúrovaných priečinkoch. Napríklad, vytvorte hlavný priečinok "Live On Plus", s podpriečinkami pre "Reporty", "Predaje", "Prezentácie".</w:t>
      </w:r>
    </w:p>
    <w:p/>
    <w:p>
      <w:r>
        <w:t>- **Nesprávne formátovanie dokumentov:**</w:t>
      </w:r>
    </w:p>
    <w:p>
      <w:r>
        <w:t xml:space="preserve">  Používajte štandardizované šablóny a štýly písma, aby vaše dokumenty vyzerali profesionálne.</w:t>
      </w:r>
    </w:p>
    <w:p/>
    <w:p>
      <w:r>
        <w:t>- **Nedostatočná záloha dát:**</w:t>
      </w:r>
    </w:p>
    <w:p>
      <w:r>
        <w:t xml:space="preserve">  Pravidelne zálohujte svoje súbory na cloudové služby, ako je OneDrive alebo Google Drive.</w:t>
      </w:r>
    </w:p>
    <w:p/>
    <w:p>
      <w:r>
        <w:t>**Kultúrne aspekty medzinárodného podnikania:**</w:t>
      </w:r>
    </w:p>
    <w:p/>
    <w:p>
      <w:r>
        <w:t>V medzinárodnom podnikaní je dôležité rozumieť kultúrnym rozdielom. Pri práci s globálnymi tímami sa uistite, že váš jazyk je jasný a prispôsobený rôznym kultúrnym normám. Napríklad, pri komunikácii s ázijskými partnermi je vhodné používať formálnejší tón a zdvorilosť.</w:t>
      </w:r>
    </w:p>
    <w:p/>
    <w:p>
      <w:r>
        <w:t>**Záverečné cvičenia a kvíz:**</w:t>
      </w:r>
    </w:p>
    <w:p/>
    <w:p>
      <w:r>
        <w:t>- **Cvičenie:** Vytvorte týždenný report pre svoj tím, ktorý obsahuje údaje o predaji, grafy a prezentáciu. Zašlite ho prostredníctvom e-mailu.</w:t>
      </w:r>
    </w:p>
    <w:p/>
    <w:p>
      <w:r>
        <w:t>- **Kvízové otázky:**</w:t>
      </w:r>
    </w:p>
    <w:p>
      <w:r>
        <w:t xml:space="preserve">  1. Ktorý nástroj Office by ste použili na sledovanie predajov?</w:t>
      </w:r>
    </w:p>
    <w:p>
      <w:r>
        <w:t xml:space="preserve">     - a) Word</w:t>
      </w:r>
    </w:p>
    <w:p>
      <w:r>
        <w:t xml:space="preserve">     - b) Excel</w:t>
      </w:r>
    </w:p>
    <w:p>
      <w:r>
        <w:t xml:space="preserve">     - c) PowerPoint</w:t>
      </w:r>
    </w:p>
    <w:p/>
    <w:p>
      <w:r>
        <w:t xml:space="preserve">  2. Ako by ste mali štruktúrovať svoje priečinky pre lepšiu organizáciu?</w:t>
      </w:r>
    </w:p>
    <w:p>
      <w:r>
        <w:t xml:space="preserve">     - a) Náhodne</w:t>
      </w:r>
    </w:p>
    <w:p>
      <w:r>
        <w:t xml:space="preserve">     - b) Podľa dátumu</w:t>
      </w:r>
    </w:p>
    <w:p>
      <w:r>
        <w:t xml:space="preserve">     - c) Podľa typu dokumentu</w:t>
      </w:r>
    </w:p>
    <w:p/>
    <w:p>
      <w:r>
        <w:t>**Riešenia:**</w:t>
      </w:r>
    </w:p>
    <w:p>
      <w:r>
        <w:t>1. Správna odpoveď: b) Excel</w:t>
      </w:r>
    </w:p>
    <w:p>
      <w:r>
        <w:t>2. Správna odpoveď: c) Podľa typu dokumentu</w:t>
      </w:r>
    </w:p>
    <w:p/>
    <w:p>
      <w:r>
        <w:t>Práca s nástrojmi Office je nevyhnutná pre efektívne riadenie vášho podnikania v sieťovom marketingu. Tento modul vám poskytol základné zručnosti a poznatky, ktoré môžete ďalej rozvíjať v praxi. Pri ďalšom module sa zameriame na pokročilejšie techniky a aplikácie, ktoré vám pomôžu ešte viac optimalizovať vaše podnikanie.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