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**Moduł 1: Wprowadzenie do Narzędzi Office w Kontekście Network Marketingu i Biznesu Cyfrowego**</w:t>
      </w:r>
    </w:p>
    <w:p/>
    <w:p>
      <w:r>
        <w:t>W dzisiejszym cyfrowym świecie, umiejętność efektywnego wykorzystania narzędzi biurowych jest kluczowa dla sukcesu w network marketingu i biznesie cyfrowym. W szczególności, platformy takie jak Microsoft Office oferują szeroką gamę aplikacji, które mogą znacząco usprawnić Twoje działania biznesowe. W tym module skupimy się na zrozumieniu, jak te narzędzia mogą być stosowane w praktyce, z uwzględnieniem specyfiki network marketingu oraz platformy Live On Plus.</w:t>
      </w:r>
    </w:p>
    <w:p/>
    <w:p>
      <w:r>
        <w:t>**1. Teoria i Praktyka: Wprowadzenie do Microsoft Office**</w:t>
      </w:r>
    </w:p>
    <w:p/>
    <w:p>
      <w:r>
        <w:t>Microsoft Office to zestaw aplikacji, które obejmują m.in. Word, Excel, PowerPoint oraz Outlook. Każda z tych aplikacji pełni unikalną rolę w zarządzaniu dokumentami, danymi oraz komunikacją. Na przykład:</w:t>
      </w:r>
    </w:p>
    <w:p/>
    <w:p>
      <w:r>
        <w:t>- **Word**: Idealny do tworzenia dokumentów tekstowych, takich jak raporty czy oferty. W network marketingu można go używać do przygotowywania profesjonalnych prezentacji produktów lub materiałów szkoleniowych.</w:t>
      </w:r>
    </w:p>
    <w:p>
      <w:r>
        <w:t>- **Excel**: Doskonały do zarządzania danymi i tworzenia analiz. Możesz go używać do monitorowania wyników sprzedaży, śledzenia kontaktów czy planowania budżetu.</w:t>
      </w:r>
    </w:p>
    <w:p>
      <w:r>
        <w:t>- **PowerPoint**: Niezastąpiony w tworzeniu prezentacji, które mogą być wykorzystywane podczas spotkań czy webinarów.</w:t>
      </w:r>
    </w:p>
    <w:p>
      <w:r>
        <w:t>- **Outlook**: Narzędzie do zarządzania pocztą elektroniczną i kalendarzem, co umożliwia efektywną komunikację z zespołem i klientami.</w:t>
      </w:r>
    </w:p>
    <w:p/>
    <w:p>
      <w:r>
        <w:t>**2. Przykłady Zastosowania w Network Marketingu**</w:t>
      </w:r>
    </w:p>
    <w:p/>
    <w:p>
      <w:r>
        <w:t>Rozważmy praktyczny przykład, jak te narzędzia mogą być wykorzystane w codziennej pracy:</w:t>
      </w:r>
    </w:p>
    <w:p/>
    <w:p>
      <w:r>
        <w:t>- **Word**: Przygotowujesz dokumenty informacyjne dla nowych członków zespołu. Możesz stworzyć szablony, które będą łatwe do dostosowania dla różnych odbiorców.</w:t>
      </w:r>
    </w:p>
    <w:p>
      <w:r>
        <w:t>- **Excel**: Tworzysz arkusz kalkulacyjny do śledzenia wyników sprzedaży każdego członka zespołu. Dzięki temu możesz łatwo analizować, kto osiąga najlepsze wyniki i jakie strategie są najskuteczniejsze.</w:t>
      </w:r>
    </w:p>
    <w:p>
      <w:r>
        <w:t>- **PowerPoint**: Przygotowujesz prezentację na temat nowego produktu, którą zaprezentujesz podczas spotkania online na platformie Zoom.</w:t>
      </w:r>
    </w:p>
    <w:p>
      <w:r>
        <w:t>- **Outlook**: Zarządzasz kalendarzem spotkań, ustawiasz przypomnienia o ważnych terminach i utrzymujesz regularny kontakt z klientami.</w:t>
      </w:r>
    </w:p>
    <w:p/>
    <w:p>
      <w:r>
        <w:t>**3. Esercizi e Quizy z Rozwiązaniami**</w:t>
      </w:r>
    </w:p>
    <w:p/>
    <w:p>
      <w:r>
        <w:t>Aby upewnić się, że opanowałeś materiał, wykonaj poniższe ćwiczenia:</w:t>
      </w:r>
    </w:p>
    <w:p/>
    <w:p>
      <w:r>
        <w:t>**Ćwiczenie 1**: Utwórz dokument w Wordzie, który będzie zawierał opis Twojego produktu lub usługi. Użyj różnych stylów czcionki i dodaj odpowiednie grafiki.</w:t>
      </w:r>
    </w:p>
    <w:p/>
    <w:p>
      <w:r>
        <w:t>**Ćwiczenie 2**: W Excelu stwórz tabelę z danymi dotyczącymi sprzedaży w ostatnim miesiącu. Oblicz średnią sprzedaż oraz zrób wykres pokazujący wyniki poszczególnych dni.</w:t>
      </w:r>
    </w:p>
    <w:p/>
    <w:p>
      <w:r>
        <w:t>**Quiz**:</w:t>
      </w:r>
    </w:p>
    <w:p/>
    <w:p>
      <w:r>
        <w:t>1. Które narzędzie Office jest najlepsze do tworzenia prezentacji?</w:t>
      </w:r>
    </w:p>
    <w:p>
      <w:r>
        <w:t xml:space="preserve">   - a) Word</w:t>
      </w:r>
    </w:p>
    <w:p>
      <w:r>
        <w:t xml:space="preserve">   - b) Excel</w:t>
      </w:r>
    </w:p>
    <w:p>
      <w:r>
        <w:t xml:space="preserve">   - c) PowerPoint</w:t>
      </w:r>
    </w:p>
    <w:p/>
    <w:p>
      <w:r>
        <w:t>**Rozwiązanie**: c) PowerPoint</w:t>
      </w:r>
    </w:p>
    <w:p/>
    <w:p>
      <w:r>
        <w:t>**4. Dialogi Realne dla Komunikacji Online**</w:t>
      </w:r>
    </w:p>
    <w:p/>
    <w:p>
      <w:r>
        <w:t>**WhatsApp**:</w:t>
      </w:r>
    </w:p>
    <w:p>
      <w:r>
        <w:t>- Ty: "Cześć, Ania! Czy mogłabyś przesłać mi najnowsze wyniki sprzedaży w Excelu?"</w:t>
      </w:r>
    </w:p>
    <w:p>
      <w:r>
        <w:t>- Ania: "Oczywiście, już wysyłam plik. Daj mi znać, jeśli będziesz mieć pytania."</w:t>
      </w:r>
    </w:p>
    <w:p/>
    <w:p>
      <w:r>
        <w:t>**Telegram**:</w:t>
      </w:r>
    </w:p>
    <w:p>
      <w:r>
        <w:t>- Ty: "Hej, zespół! Przypominam o jutrzejszej prezentacji na Zoom. Czy wszyscy mają już przygotowane materiały w PowerPoint?"</w:t>
      </w:r>
    </w:p>
    <w:p>
      <w:r>
        <w:t>- Zespół: "Tak, wszystko gotowe!"</w:t>
      </w:r>
    </w:p>
    <w:p/>
    <w:p>
      <w:r>
        <w:t>**Zoom**:</w:t>
      </w:r>
    </w:p>
    <w:p>
      <w:r>
        <w:t>- Ty: "Witajcie na dzisiejszym spotkaniu! Dzisiaj omówimy strategię na następny kwartał. Proszę, otwórzcie swoje prezentacje w PowerPoint."</w:t>
      </w:r>
    </w:p>
    <w:p/>
    <w:p>
      <w:r>
        <w:t>**Email**:</w:t>
      </w:r>
    </w:p>
    <w:p>
      <w:r>
        <w:t>- Temat: "Podsumowanie Spotkania"</w:t>
      </w:r>
    </w:p>
    <w:p>
      <w:r>
        <w:t>- Treść: "Drodzy, dziękuję za uczestnictwo w dzisiejszym spotkaniu. W załączniku znajdziecie notatki oraz prezentację z PowerPoint."</w:t>
      </w:r>
    </w:p>
    <w:p/>
    <w:p>
      <w:r>
        <w:t>**5. Błędy Powszechne i Jak Ich Unikać**</w:t>
      </w:r>
    </w:p>
    <w:p/>
    <w:p>
      <w:r>
        <w:t>Jednym z najczęstszych błędów jest niewłaściwe formatowanie dokumentów w Wordzie lub Excelu. Aby tego uniknąć, zawsze używaj wbudowanych szablonów i stylów. Innym błędem jest brak regularnych kopii zapasowych. Pamiętaj, aby często zapisywać swoją pracę i korzystać z chmury, takiej jak OneDrive, do przechowywania ważnych plików.</w:t>
      </w:r>
    </w:p>
    <w:p/>
    <w:p>
      <w:r>
        <w:t>**6. Kultura Biznesu Międzynarodowego**</w:t>
      </w:r>
    </w:p>
    <w:p/>
    <w:p>
      <w:r>
        <w:t>W międzynarodowym biznesie cyfrowym kluczowe jest zrozumienie różnic kulturowych. Na przykład, w niektórych kulturach bezpośrednia komunikacja jest preferowana, podczas gdy w innych bardziej cenione jest podejście pośrednie. Używając narzędzi Office, pamiętaj o dostosowywaniu treści do odbiorców z różnych krajów, uwzględniając ich specyficzne normy i zwyczaje.</w:t>
      </w:r>
    </w:p>
    <w:p/>
    <w:p>
      <w:r>
        <w:t>Podsumowując, narzędzia Office są nieocenione w zarządzaniu różnymi aspektami biznesu cyfrowego i network marketingu. Dzięki odpowiedniemu wykorzystaniu tych aplikacji możesz zwiększyć swoją efektywność i profesjonalizm, co przełoży się na lepsze wyniki w Twoim biznesie.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