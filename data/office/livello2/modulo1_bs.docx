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Modul 1: Osnove Office-a za Digitalni Poslovni Svijet</w:t>
      </w:r>
    </w:p>
    <w:p/>
    <w:p>
      <w:r>
        <w:t>### Uvod u Office Alate</w:t>
      </w:r>
    </w:p>
    <w:p/>
    <w:p>
      <w:r>
        <w:t>U današnjem digitalnom dobu, poznavanje Office alata je ključno za uspjeh u network marketingu i digitalnom poslovanju. U ovom modulu fokusirat ćemo se na osnovne alate kao što su Microsoft Word, Excel i PowerPoint, te kako ih koristiti u kontekstu network marketinga i platforme Live On Plus.</w:t>
      </w:r>
    </w:p>
    <w:p/>
    <w:p>
      <w:r>
        <w:t>### Microsoft Word: Teorija i Praksa</w:t>
      </w:r>
    </w:p>
    <w:p/>
    <w:p>
      <w:r>
        <w:t>**Teorija:** Microsoft Word je alat za obradu teksta koji vam omogućava kreiranje profesionalnih dokumenata. U network marketingu, možete koristiti Word za izradu prezentacija, izvještaja i poslovnih planova.</w:t>
      </w:r>
    </w:p>
    <w:p/>
    <w:p>
      <w:r>
        <w:t>**Praksa:** Zamislite da trebate poslati informativni email potencijalnom klijentu. Otvorite Word, napišite tekst, formatirajte ga koristeći različite stilove naslova i teksta, i spremite kao PDF za lakše dijeljenje putem emaila.</w:t>
      </w:r>
    </w:p>
    <w:p/>
    <w:p>
      <w:r>
        <w:t>### Primjer iz Stvarnog Svijeta</w:t>
      </w:r>
    </w:p>
    <w:p/>
    <w:p>
      <w:r>
        <w:t>Pretpostavimo da radite za Live On Plus i trebate poslati ponudu potencijalnom partneru. Koristite Word da napišete uvodni paragraf, uključite detalje o uslugama, i završite sa pozivom na akciju. Na primjer:</w:t>
      </w:r>
    </w:p>
    <w:p/>
    <w:p>
      <w:r>
        <w:t>"Poštovani [Ime Klijenta],</w:t>
      </w:r>
    </w:p>
    <w:p/>
    <w:p>
      <w:r>
        <w:t>Radujemo se mogućnosti da surađujemo sa vama. Naša platforma, Live On Plus, omogućava vam da..."</w:t>
      </w:r>
    </w:p>
    <w:p/>
    <w:p>
      <w:r>
        <w:t>### Microsoft Excel: Teorija i Praksa</w:t>
      </w:r>
    </w:p>
    <w:p/>
    <w:p>
      <w:r>
        <w:t>**Teorija:** Excel je alat za upravljanje podacima i analizu. Omogućava vam praćenje prodaje, analizu trendova i upravljanje kontaktima.</w:t>
      </w:r>
    </w:p>
    <w:p/>
    <w:p>
      <w:r>
        <w:t>**Praksa:** Kreirajte tabelu u Excelu za praćenje potencijalnih klijenata. Dodajte kolone za ime, email, status prodaje, i datum posljednjeg kontakta. Ovo će vam pomoći da efikasno pratite napredak i planirate buduće korake.</w:t>
      </w:r>
    </w:p>
    <w:p/>
    <w:p>
      <w:r>
        <w:t>### Esercizi i Testovi</w:t>
      </w:r>
    </w:p>
    <w:p/>
    <w:p>
      <w:r>
        <w:t>**Zadatak:** Kreirajte Word dokument sa naslovom "Strategija za 2023" i uključite tri ključna cilja za vašu mrežu.</w:t>
      </w:r>
    </w:p>
    <w:p/>
    <w:p>
      <w:r>
        <w:t xml:space="preserve">**Rješenje:** </w:t>
      </w:r>
    </w:p>
    <w:p>
      <w:r>
        <w:t>1. Otvorite Word i kliknite na "Novi dokument".</w:t>
      </w:r>
    </w:p>
    <w:p>
      <w:r>
        <w:t>2. Upišite naslov "Strategija za 2023".</w:t>
      </w:r>
    </w:p>
    <w:p>
      <w:r>
        <w:t>3. Koristite stilove naslova za formatiranje.</w:t>
      </w:r>
    </w:p>
    <w:p>
      <w:r>
        <w:t>4. Napišite tri cilja koristeći popis sa oznakama.</w:t>
      </w:r>
    </w:p>
    <w:p/>
    <w:p>
      <w:r>
        <w:t>**Test Pitanje:** Kako Excel može pomoći u analizi tržišta?</w:t>
      </w:r>
    </w:p>
    <w:p>
      <w:r>
        <w:t>- A) Omogućava slanje emailova</w:t>
      </w:r>
    </w:p>
    <w:p>
      <w:r>
        <w:t>- B) Omogućava analizu podataka putem grafikona</w:t>
      </w:r>
    </w:p>
    <w:p>
      <w:r>
        <w:t>- C) Omogućava kreiranje prezentacija</w:t>
      </w:r>
    </w:p>
    <w:p/>
    <w:p>
      <w:r>
        <w:t>**Točan Odgovor:** B</w:t>
      </w:r>
    </w:p>
    <w:p/>
    <w:p>
      <w:r>
        <w:t>### Dialogi za Komunikaciju</w:t>
      </w:r>
    </w:p>
    <w:p/>
    <w:p>
      <w:r>
        <w:t xml:space="preserve">**WhatsApp:** </w:t>
      </w:r>
    </w:p>
    <w:p>
      <w:r>
        <w:t>- Vi: "Zdravo [Ime], kako ste? Želio bih razgovarati o mogućnostima suradnje s Live On Plus."</w:t>
      </w:r>
    </w:p>
    <w:p>
      <w:r>
        <w:t>- Klijent: "Zdravo, zvuči zanimljivo! Možemo li se čuti putem Zoom-a?"</w:t>
      </w:r>
    </w:p>
    <w:p/>
    <w:p>
      <w:r>
        <w:t>**Email:**</w:t>
      </w:r>
    </w:p>
    <w:p>
      <w:r>
        <w:t>- Predmet: Mogućnost Suradnje</w:t>
      </w:r>
    </w:p>
    <w:p>
      <w:r>
        <w:t>- Poruka: "Poštovani [Ime], Nadamo se da ste dobro. Pišem vam u vezi mogućnosti suradnje..."</w:t>
      </w:r>
    </w:p>
    <w:p/>
    <w:p>
      <w:r>
        <w:t>### Česte Greške i Kako Ih Izbjeći</w:t>
      </w:r>
    </w:p>
    <w:p/>
    <w:p>
      <w:r>
        <w:t>**Greška:** Nepravilno formatiranje dokumenata u Wordu.</w:t>
      </w:r>
    </w:p>
    <w:p>
      <w:r>
        <w:t>**Rješenje:** Uvijek koristite stilove za dosljednost i profesionalizam.</w:t>
      </w:r>
    </w:p>
    <w:p/>
    <w:p>
      <w:r>
        <w:t>**Greška:** Nepraćenje podataka u Excelu.</w:t>
      </w:r>
    </w:p>
    <w:p>
      <w:r>
        <w:t>**Rješenje:** Redovno ažurirajte tabele i koristite formule za analizu.</w:t>
      </w:r>
    </w:p>
    <w:p/>
    <w:p>
      <w:r>
        <w:t>### Kultura Međunarodnog Poslovanja</w:t>
      </w:r>
    </w:p>
    <w:p/>
    <w:p>
      <w:r>
        <w:t>U međunarodnom poslovanju, razumijevanje kulturnih razlika je ključno. Prilikom komunikacije s partnerima iz različitih zemalja, uvijek budite svjesni kulturnih normi i prilagodite svoj pristup. Na primjer, u nekim kulturama formalnost je važna, dok je u drugima poželjna neformalnija komunikacija.</w:t>
      </w:r>
    </w:p>
    <w:p/>
    <w:p>
      <w:r>
        <w:t>### Zaključak</w:t>
      </w:r>
    </w:p>
    <w:p/>
    <w:p>
      <w:r>
        <w:t>Ovaj modul vam je pružio osnovno razumijevanje Office alata i kako ih primijeniti u network marketingu. Kroz praksu i primjere naučili ste kako kreirati i upravljati dokumentima, analizirati podatke i komunicirati s klijentima. Preporučujemo da nastavite s vježbanjem kako biste postali još učinkovitiji u korištenju ovih alata.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