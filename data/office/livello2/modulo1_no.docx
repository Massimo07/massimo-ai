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 1: Introduksjon til Office for Network Marketing og Digital Business</w:t>
      </w:r>
    </w:p>
    <w:p/>
    <w:p>
      <w:r>
        <w:t>**Teori og praksis**</w:t>
      </w:r>
    </w:p>
    <w:p/>
    <w:p>
      <w:r>
        <w:t>Forståelsen av hvordan man effektivt bruker Office-verktøyene er avgjørende for alle som jobber innen network marketing og digital business. Disse verktøyene hjelper deg med å organisere informasjon, kommunisere tydelig, og presentere dine ideer på en profesjonell måte. La oss begynne med å forstå grunnleggende prinsipper for Microsoft Office-pakken, som inkluderer Word, Excel, PowerPoint, og Outlook.</w:t>
      </w:r>
    </w:p>
    <w:p/>
    <w:p>
      <w:r>
        <w:t>**Word** er et tekstbehandlingsprogram som lar deg lage dokumenter som rapporter, kontrakter, og kampanjeplaner. For network marketing, kan Word brukes til å lage profesjonelle presentasjoner av produkter eller tjenester.</w:t>
      </w:r>
    </w:p>
    <w:p/>
    <w:p>
      <w:r>
        <w:t>**Excel** er et regnearkprogram som er uvurderlig for å holde oversikt over salgsdata, analysere markedsføringstrender, og lage prognoser. Det gir deg mulighet til å lage diagrammer og grafer som kan vise hvordan din bedrift presterer over tid.</w:t>
      </w:r>
    </w:p>
    <w:p/>
    <w:p>
      <w:r>
        <w:t>**PowerPoint** brukes til å lage visuelle presentasjoner. I en network marketing-setting kan du bruke PowerPoint til å presentere forretningsmuligheter, treningsmateriale, eller produktdemonstrasjoner til potensielle kunder eller samarbeidspartnere.</w:t>
      </w:r>
    </w:p>
    <w:p/>
    <w:p>
      <w:r>
        <w:t>**Outlook** er et e-post- og kalenderprogram som hjelper deg med å administrere kommunikasjon og planlegging. For eksempel kan du bruke Outlook til å sende ut nyhetsbrev, planlegge møter med teammedlemmer, eller følge opp med potensielle kunder.</w:t>
      </w:r>
    </w:p>
    <w:p/>
    <w:p>
      <w:r>
        <w:t>**Ekte eksempler i network marketing og Live On Plus**</w:t>
      </w:r>
    </w:p>
    <w:p/>
    <w:p>
      <w:r>
        <w:t>La oss si at du jobber med Live On Plus, en produktbasert network marketing-organisasjon. Du kan bruke Excel til å lage en oversikt over dine månedlige salgsmål, hvor mye hver distributør i ditt nettverk har solgt, og hvordan det sammenlignes med tidligere måneder. Ved å analysere disse dataene, kan du identifisere hvilke strategier som fungerer best.</w:t>
      </w:r>
    </w:p>
    <w:p/>
    <w:p>
      <w:r>
        <w:t>I Word kan du lage en rapport som beskriver suksesshistoriene til teammedlemmer, som deretter kan deles med nykommere i nettverket for å motivere dem. Bruk PowerPoint til å lage en engasjerende presentasjon som fremhever fordelene med Live On Plus-produktene, og del dette under et Zoom-møte.</w:t>
      </w:r>
    </w:p>
    <w:p/>
    <w:p>
      <w:r>
        <w:t>**Øvelser og quiz med løsninger**</w:t>
      </w:r>
    </w:p>
    <w:p/>
    <w:p>
      <w:r>
        <w:t>1. **Oppgave:** Lag et Excel-regneark som viser en månedlig salgsrapport for ditt team. Inkluder kolonner for distributørnavn, antall solgte enheter, total salgssum, og månedens måloppnåelse i prosent.</w:t>
      </w:r>
    </w:p>
    <w:p>
      <w:r>
        <w:t xml:space="preserve">   </w:t>
      </w:r>
    </w:p>
    <w:p>
      <w:r>
        <w:t xml:space="preserve">   **Løsning:** Begynn med å åpne Excel og lage en ny arbeidsbok. Lag kolonneoverskrifter i første rad (A1 til D1). Fyll inn dataene for hver distributør og bruk en formel i cellen for prosent for å beregne måloppnåelse. Bruk SUM-funksjonen for å få totalsummer.</w:t>
      </w:r>
    </w:p>
    <w:p/>
    <w:p>
      <w:r>
        <w:t>2. **Quiz:** Hva er den primære bruken av PowerPoint i network marketing?</w:t>
      </w:r>
    </w:p>
    <w:p>
      <w:r>
        <w:t xml:space="preserve">   </w:t>
      </w:r>
    </w:p>
    <w:p>
      <w:r>
        <w:t xml:space="preserve">   **Løsning:** PowerPoint brukes primært til å lage visuelle presentasjoner for å presentere produkter, tjenester, eller forretningsstrategier på en engasjerende måte.</w:t>
      </w:r>
    </w:p>
    <w:p/>
    <w:p>
      <w:r>
        <w:t>**Dialoger for WhatsApp, Telegram, Zoom, og e-post**</w:t>
      </w:r>
    </w:p>
    <w:p/>
    <w:p>
      <w:r>
        <w:t xml:space="preserve">- **WhatsApp/Telegram:** </w:t>
      </w:r>
    </w:p>
    <w:p>
      <w:r>
        <w:t xml:space="preserve">  - Hei [Navn], jeg har satt sammen en PowerPoint-presentasjon om våre nyeste produkter. Kan vi avtale et Zoom-møte for å gå gjennom den sammen? </w:t>
      </w:r>
    </w:p>
    <w:p/>
    <w:p>
      <w:r>
        <w:t>- **Zoom:**</w:t>
      </w:r>
    </w:p>
    <w:p>
      <w:r>
        <w:t xml:space="preserve">  - Under Zoom-møtet, begynn med: "Hei alle sammen, takk for at dere kunne bli med i dag. Jeg vil gjerne vise dere noen spennende data fra vårt siste kvartals Excel-rapport."</w:t>
      </w:r>
    </w:p>
    <w:p/>
    <w:p>
      <w:r>
        <w:t>- **E-post:**</w:t>
      </w:r>
    </w:p>
    <w:p>
      <w:r>
        <w:t xml:space="preserve">  - Emne: Oppdatering og fremgang i teamet vårt</w:t>
      </w:r>
    </w:p>
    <w:p>
      <w:r>
        <w:t xml:space="preserve">  - Hei [Navn], jeg har vedlagt en Word-rapport som beskriver våre siste suksesshistorier. Jeg tror du vil finne den inspirerende.</w:t>
      </w:r>
    </w:p>
    <w:p/>
    <w:p>
      <w:r>
        <w:t>**Vanlige feil og hvordan man unngår dem**</w:t>
      </w:r>
    </w:p>
    <w:p/>
    <w:p>
      <w:r>
        <w:t>En vanlig feil er dårlig formatering i Word-dokumenter, som kan få en profesjonell rapport til å se uorganisert ut. Bruk alltid forhåndsdefinerte stiler og hold deg til en konsekvent formatering gjennom hele dokumentet.</w:t>
      </w:r>
    </w:p>
    <w:p/>
    <w:p>
      <w:r>
        <w:t>I Excel er det lett å gjøre feil i formler. Dobbelsjekk alltid dine formler og bruk Excel sin innebygde funksjon for å kontrollere for feil.</w:t>
      </w:r>
    </w:p>
    <w:p/>
    <w:p>
      <w:r>
        <w:t>**Internasjonal forretningskultur**</w:t>
      </w:r>
    </w:p>
    <w:p/>
    <w:p>
      <w:r>
        <w:t>Forståelse av kulturelle forskjeller er viktig i network marketing. I Norge verdsettes åpenhet og ærlighet, noe som betyr at det er viktig å være direkte, men respektfull, i kommunikasjon. Dette gjelder spesielt når man bruker e-post eller andre skriftlige kommunikasjonsmidler. Sørg for at dine meldinger er klare og konsise, og unngå unødvendig komplisert språk.</w:t>
      </w:r>
    </w:p>
    <w:p/>
    <w:p>
      <w:r>
        <w:t>Gjennom dette modul skal du nå ha en bedre forståelse av hvordan bruke Office-verktøyene effektivt i din network marketing-virksomhet. Husk, øvelse gjør mester, så ta deg tid til å eksperimentere med disse verktøyene for å finne ut hva som fungerer best for deg og ditt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