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Moduli 1: "Office" Kursus</w:t>
      </w:r>
    </w:p>
    <w:p/>
    <w:p>
      <w:r>
        <w:t>Tere tulemast kursusele "Office", mille eesmärk on sügavamalt tutvustada, kuidas kasutada Office'i tööriistu tõhusalt network marketingus ja digitaalses äris, keskendudes platvormile Live On Plus. See moodul on mõeldud algajatele, kuid pakub professionaalset ülevaadet teooriast ja praktikast.</w:t>
      </w:r>
    </w:p>
    <w:p/>
    <w:p>
      <w:r>
        <w:t>### Teoreetiline Ülevaade</w:t>
      </w:r>
    </w:p>
    <w:p/>
    <w:p>
      <w:r>
        <w:t>Alustame teooriast. "Office" viitab Microsoft Office'i tööriistade komplektile, mis hõlmab Wordi, Exceli, PowerPointi ja teisi rakendusi. Need tööriistad on äärmiselt olulised igapäevases äris, võimaldades dokumentide loomist, andmete analüüsimist ja esitluste koostamist. Network marketingus kasutatakse Office'i tihti strateegiate planeerimiseks, aruannete loomiseks ja meeskonnakommunikatsiooniks.</w:t>
      </w:r>
    </w:p>
    <w:p/>
    <w:p>
      <w:r>
        <w:t>#### Word</w:t>
      </w:r>
    </w:p>
    <w:p/>
    <w:p>
      <w:r>
        <w:t>Word on tekstidokumentide koostamiseks. Network marketingus saab seda kasutada strateegiadokumentide, uudiskirjade ja koolitusmaterjalide loomiseks. Näiteks, kui soovid koostada meeskonnale juhendi, kuidas kasutada Live On Plus platvormi, on Word ideaalne tööriist.</w:t>
      </w:r>
    </w:p>
    <w:p/>
    <w:p>
      <w:r>
        <w:t>#### Excel</w:t>
      </w:r>
    </w:p>
    <w:p/>
    <w:p>
      <w:r>
        <w:t>Excel on võimas tööriist andmete analüüsimiseks. Sa saad luua tabeleid, graafikuid ja analüüsida müügitulemusi. Oletame, et soovid jälgida oma müügimeeskonna tulemusi. Excelis saad hõlpsasti koostada tabeli, kus on ära toodud iga liikme müügikäive, mis aitab tuvastada, kes vajab rohkem tuge.</w:t>
      </w:r>
    </w:p>
    <w:p/>
    <w:p>
      <w:r>
        <w:t>#### PowerPoint</w:t>
      </w:r>
    </w:p>
    <w:p/>
    <w:p>
      <w:r>
        <w:t>PowerPoint on esitluste loomiseks. Network marketingus kasutatakse seda sageli toodete tutvustamiseks või äristrateegiate jagamiseks. Kujuta ette, et valmistad ette esitluse potentsiaalsetele klientidele Live On Plus toodete eelistest. PowerPoint võimaldab sul luua visuaalselt kaasahaarava esitluse.</w:t>
      </w:r>
    </w:p>
    <w:p/>
    <w:p>
      <w:r>
        <w:t>### Praktilised Näited</w:t>
      </w:r>
    </w:p>
    <w:p/>
    <w:p>
      <w:r>
        <w:t>Kui kasutad Live On Plus platvormi, on oluline, et sinu suhtlus oleks selge ja tõhus. Oletame, et soovid saata meeskonnale e-kirja uue kampaania kohta. Kasuta Wordi, et koostada eelnõu, seejärel kopeeri see Outlooki, et saata see kõigile korraga.</w:t>
      </w:r>
    </w:p>
    <w:p/>
    <w:p>
      <w:r>
        <w:t>Excelis saad jälgida oma meeskonna edusamme. Näiteks, kui igal nädalal kogud andmeid müügitulemuste kohta, saad Excelis koostada aruande, mis näitab, kuidas meeskonnaliikmed edenevad ja millised strateegiad töötavad kõige paremini.</w:t>
      </w:r>
    </w:p>
    <w:p/>
    <w:p>
      <w:r>
        <w:t>PowerPointi abil saad korraldada Zoomi koosoleku, kus selgitad uusi äristrateegiaid. Koosta slaidid, mis illustreerivad peamisi punkte ja jaga neid ekraanil osalejatega.</w:t>
      </w:r>
    </w:p>
    <w:p/>
    <w:p>
      <w:r>
        <w:t>### Eksamid ja Harjutused</w:t>
      </w:r>
    </w:p>
    <w:p/>
    <w:p>
      <w:r>
        <w:t>1. **Harjutus**: Loo Wordis dokument, kus kirjeldad kolme strateegiat, kuidas parandada oma network marketingu tegevusi Live On Plus platvormil.</w:t>
      </w:r>
    </w:p>
    <w:p/>
    <w:p>
      <w:r>
        <w:t>2. **Harjutus**: Koosta Excelis tabel, mis jälgib ühe kuu müüginumbreid. Lisa valemid, mis arvutavad igapäevase keskmise müügi.</w:t>
      </w:r>
    </w:p>
    <w:p/>
    <w:p>
      <w:r>
        <w:t>3. **Harjutus**: Loo PowerPointi esitlus, milles tutvustad uut toodet. Kasuta vähemalt kolme slaidi ja lisa graafik, mis näitab turu kasvu.</w:t>
      </w:r>
    </w:p>
    <w:p/>
    <w:p>
      <w:r>
        <w:t>**Quiz**: Milline Office'i tööriist oleks kõige sobivam igapäevaste suhtluste korraldamiseks meeskonnas?</w:t>
      </w:r>
    </w:p>
    <w:p>
      <w:r>
        <w:t>- a) Excel</w:t>
      </w:r>
    </w:p>
    <w:p>
      <w:r>
        <w:t>- b) PowerPoint</w:t>
      </w:r>
    </w:p>
    <w:p>
      <w:r>
        <w:t>- c) Word</w:t>
      </w:r>
    </w:p>
    <w:p/>
    <w:p>
      <w:r>
        <w:t>Vastus: c) Word</w:t>
      </w:r>
    </w:p>
    <w:p/>
    <w:p>
      <w:r>
        <w:t>### Vestluste Näited</w:t>
      </w:r>
    </w:p>
    <w:p/>
    <w:p>
      <w:r>
        <w:t>**WhatsApp Vestlus:**</w:t>
      </w:r>
    </w:p>
    <w:p>
      <w:r>
        <w:t>- Sina: "Tere, Tiina! Kuidas edeneb meie kampaania?"</w:t>
      </w:r>
    </w:p>
    <w:p>
      <w:r>
        <w:t>- Tiina: "Tere! Oleme juba saavutanud 50% meie eesmärgist."</w:t>
      </w:r>
    </w:p>
    <w:p>
      <w:r>
        <w:t>- Sina: "Suurepärane! Kas saaksid mulle saata Exceli aruande täpsemate numbritega?"</w:t>
      </w:r>
    </w:p>
    <w:p/>
    <w:p>
      <w:r>
        <w:t>**Email:**</w:t>
      </w:r>
    </w:p>
    <w:p>
      <w:r>
        <w:t>- Teema: "Uus Strateegia Live On Plus Platvormil"</w:t>
      </w:r>
    </w:p>
    <w:p>
      <w:r>
        <w:t>- Tere, Meeskond! Oleme välja töötanud uue strateegia, kuidas tõsta meie müügiefektiivsust. Palun vaadake lisatud PowerPointi esitlust ja andke tagasisidet. Parimate soovidega, [Sinu Nimi]</w:t>
      </w:r>
    </w:p>
    <w:p/>
    <w:p>
      <w:r>
        <w:t>### Levinud Veahoidjad ja Kuidas Neid Vältida</w:t>
      </w:r>
    </w:p>
    <w:p/>
    <w:p>
      <w:r>
        <w:t>Üks levinud viga on andmete ebaõige sisestamine Excelisse, mis võib viia valeanalüüsideni. Selle vältimiseks kontrolli andmed alati üle ja kasuta Exceli sisseehitatud kontrollivalemeid. PowerPointis on tavaline viga liiga palju teksti slaidile panna, mis muudab esitluse arusaamatuks. Püüa hoida tekst lühike ja selge, kasutades visuaale sõnumi toetamiseks.</w:t>
      </w:r>
    </w:p>
    <w:p/>
    <w:p>
      <w:r>
        <w:t>### Rahvusvaheline Ärikultuur</w:t>
      </w:r>
    </w:p>
    <w:p/>
    <w:p>
      <w:r>
        <w:t>Rahvusvahelises äris on täpne ja professionaalne suhtlus võtmetähtsusega. Kui suhtled e-posti teel, veendu, et kasutad korrektset keelt ja selget struktuuri. Erinevates kultuurides võib suhtlemisstiil erineda, seega ole teadlik kohaliku kultuuri normidest ja kohanda oma suhtlust vastavalt.</w:t>
      </w:r>
    </w:p>
    <w:p/>
    <w:p>
      <w:r>
        <w:t>Loodan, et see moodul on andnud teile põhjaliku ülevaate, kuidas kasutada Office'i tööriistu network marketingus ja digitaalses äris Live On Plus platvormil. Rakendage neid teadmisi oma igapäevatöös ja jälgige, kuidas teie efektiivsus kasvab.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