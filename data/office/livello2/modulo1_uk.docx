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**Модуль 1: Основи роботи з програмою Office для мережевого маркетингу та бізнесу в цифровому світі**</w:t>
      </w:r>
    </w:p>
    <w:p/>
    <w:p>
      <w:r>
        <w:t>Вітаємо на курсі "Office, рівень 2". У цьому модулі ми розглянемо, як ефективно використовувати програму Office у контексті мережевого маркетингу та бізнесу Live On Plus. Ми почнемо з основ і поступово перейдемо до складніших тем, щоб ви могли максимально використовувати можливості цього інструменту.</w:t>
      </w:r>
    </w:p>
    <w:p/>
    <w:p>
      <w:r>
        <w:t>**Теоретичний огляд:**</w:t>
      </w:r>
    </w:p>
    <w:p/>
    <w:p>
      <w:r>
        <w:t>Програма Office є набором інструментів, які дозволяють створювати, редагувати і керувати документами різного типу. У контексті мережевого маркетингу, Office може допомогти в створенні презентацій, веденні обліку клієнтів, аналітиці продажів і багатьох інших завдань.</w:t>
      </w:r>
    </w:p>
    <w:p/>
    <w:p>
      <w:r>
        <w:t>Перш ніж почати, важливо зрозуміти, що Office складається з різних додатків, таких як Word, Excel, PowerPoint, Outlook тощо. Кожен з них має свої специфічні функції. Наприклад, Word ідеально підходить для створення текстових документів, Excel - для роботи з таблицями і даними, а PowerPoint - для створення презентацій.</w:t>
      </w:r>
    </w:p>
    <w:p/>
    <w:p>
      <w:r>
        <w:t>**Практичне застосування:**</w:t>
      </w:r>
    </w:p>
    <w:p/>
    <w:p>
      <w:r>
        <w:t>1. **Word для створення документів:**</w:t>
      </w:r>
    </w:p>
    <w:p>
      <w:r>
        <w:t xml:space="preserve">   - Відкрийте Word і створіть новий документ. Це можна зробити, натиснувши "Файл" -&gt; "Новий".</w:t>
      </w:r>
    </w:p>
    <w:p>
      <w:r>
        <w:t xml:space="preserve">   - Напишіть текстові матеріали для вашої команди або клієнтів. Наприклад, ви можете створити інструкцію або привітальний лист.</w:t>
      </w:r>
    </w:p>
    <w:p>
      <w:r>
        <w:t xml:space="preserve">   - Використовуйте функції форматування, щоб зробити текст більш читабельним. Змініть шрифт, розмір і колір тексту за допомогою панелі інструментів.</w:t>
      </w:r>
    </w:p>
    <w:p/>
    <w:p>
      <w:r>
        <w:t>2. **Excel для ведення обліку:**</w:t>
      </w:r>
    </w:p>
    <w:p>
      <w:r>
        <w:t xml:space="preserve">   - Відкрийте Excel і створіть нову таблицю.</w:t>
      </w:r>
    </w:p>
    <w:p>
      <w:r>
        <w:t xml:space="preserve">   - Вводьте дані про клієнтів, такі як ім'я, контактна інформація, дата останньої покупки.</w:t>
      </w:r>
    </w:p>
    <w:p>
      <w:r>
        <w:t xml:space="preserve">   - Використовуйте формули для підрахунку загальних продажів або для аналізу тенденцій. Наприклад, формула `=SUM(A1:A10)` підрахує суму значень у вибраному діапазоні.</w:t>
      </w:r>
    </w:p>
    <w:p/>
    <w:p>
      <w:r>
        <w:t>3. **PowerPoint для презентацій:**</w:t>
      </w:r>
    </w:p>
    <w:p>
      <w:r>
        <w:t xml:space="preserve">   - Відкрийте PowerPoint і створіть нову презентацію.</w:t>
      </w:r>
    </w:p>
    <w:p>
      <w:r>
        <w:t xml:space="preserve">   - Додайте слайди з інформацією про ваші продукти або послуги.</w:t>
      </w:r>
    </w:p>
    <w:p>
      <w:r>
        <w:t xml:space="preserve">   - Використовуйте зображення, графіки та діаграми, щоб зробити презентацію більш привабливою.</w:t>
      </w:r>
    </w:p>
    <w:p/>
    <w:p>
      <w:r>
        <w:t>**Реальні приклади:**</w:t>
      </w:r>
    </w:p>
    <w:p/>
    <w:p>
      <w:r>
        <w:t>Уявімо, що ви готуєте презентацію для нових партнерів у вашій мережі. Використовуючи PowerPoint, ви можете створити слайди з інформацією про компанію Live On Plus, продукти, які ви пропонуєте, і можливості заробітку. Ця презентація може бути використана як під час особистих зустрічей, так і в онлайн-форматі, наприклад, через Zoom.</w:t>
      </w:r>
    </w:p>
    <w:p/>
    <w:p>
      <w:r>
        <w:t>**Діалоги для спілкування:**</w:t>
      </w:r>
    </w:p>
    <w:p/>
    <w:p>
      <w:r>
        <w:t>*WhatsApp:*</w:t>
      </w:r>
    </w:p>
    <w:p>
      <w:r>
        <w:t>- Привіт, Ольго! Я підготував для тебе документ з описом наших нових продуктів. Можеш переглянути за посиланням нижче.</w:t>
      </w:r>
    </w:p>
    <w:p/>
    <w:p>
      <w:r>
        <w:t>*Telegram:*</w:t>
      </w:r>
    </w:p>
    <w:p>
      <w:r>
        <w:t>- Доброго дня, Андрію! Я надіслав тобі Excel-файл з нашими поточними продажами. Перевір, будь ласка, і дай знати, якщо є запитання.</w:t>
      </w:r>
    </w:p>
    <w:p/>
    <w:p>
      <w:r>
        <w:t>*Zoom:*</w:t>
      </w:r>
    </w:p>
    <w:p>
      <w:r>
        <w:t>- Доброго ранку, команда! Сьогодні ми обговоримо нові стратегії продажів. Я підготував презентацію в PowerPoint, яку ми розглянемо разом.</w:t>
      </w:r>
    </w:p>
    <w:p/>
    <w:p>
      <w:r>
        <w:t>*Email:*</w:t>
      </w:r>
    </w:p>
    <w:p>
      <w:r>
        <w:t>- Шановний пане Іване, у додатку ви знайдете документ з підсумками нашої останньої зустрічі. Буду радий отримати ваші коментарі.</w:t>
      </w:r>
    </w:p>
    <w:p/>
    <w:p>
      <w:r>
        <w:t>**Поширені помилки і як їх уникнути:**</w:t>
      </w:r>
    </w:p>
    <w:p/>
    <w:p>
      <w:r>
        <w:t>- **Помилка:** Випадкове видалення важливих даних в Excel.</w:t>
      </w:r>
    </w:p>
    <w:p>
      <w:r>
        <w:t xml:space="preserve">  - **Рішення:** Регулярно зберігайте резервні копії своїх файлів і використовуйте функцію скасування, якщо ви помилилися.</w:t>
      </w:r>
    </w:p>
    <w:p/>
    <w:p>
      <w:r>
        <w:t>- **Помилка:** Неправильне форматування тексту в Word.</w:t>
      </w:r>
    </w:p>
    <w:p>
      <w:r>
        <w:t xml:space="preserve">  - **Рішення:** Використовуйте шаблони і стилі, щоб забезпечити єдиний вигляд документів.</w:t>
      </w:r>
    </w:p>
    <w:p/>
    <w:p>
      <w:r>
        <w:t>- **Помилка:** Завантаження великої презентації PowerPoint, яка довго завантажується.</w:t>
      </w:r>
    </w:p>
    <w:p>
      <w:r>
        <w:t xml:space="preserve">  - **Рішення:** Оптимізуйте зображення та відео, щоб зменшити розмір файлу.</w:t>
      </w:r>
    </w:p>
    <w:p/>
    <w:p>
      <w:r>
        <w:t>**Культурні особливості міжнародного бізнесу:**</w:t>
      </w:r>
    </w:p>
    <w:p/>
    <w:p>
      <w:r>
        <w:t>При роботі з міжнародними партнерами важливо враховувати культурні особливості. Наприклад, у деяких культурах прямий контакт очей може вважатися ознакою довіри, тоді як в інших це може бути сприйняте як агресія. Знання таких нюансів допоможе вам будувати більш ефективні ділові відносини.</w:t>
      </w:r>
    </w:p>
    <w:p/>
    <w:p>
      <w:r>
        <w:t>**Завдання:**</w:t>
      </w:r>
    </w:p>
    <w:p/>
    <w:p>
      <w:r>
        <w:t>1. Створіть документ у Word, що описує переваги продукту, який ви продаєте.</w:t>
      </w:r>
    </w:p>
    <w:p>
      <w:r>
        <w:t>2. Підготуйте таблицю в Excel з даними про ваших клієнтів та їх покупки.</w:t>
      </w:r>
    </w:p>
    <w:p>
      <w:r>
        <w:t>3. Розробіть презентацію в PowerPoint, яку ви можете використовувати для презентації вашої компанії.</w:t>
      </w:r>
    </w:p>
    <w:p/>
    <w:p>
      <w:r>
        <w:t>**Квіз:**</w:t>
      </w:r>
    </w:p>
    <w:p/>
    <w:p>
      <w:r>
        <w:t>1. Який додаток Office найкраще підходить для створення таблиць?</w:t>
      </w:r>
    </w:p>
    <w:p>
      <w:r>
        <w:t xml:space="preserve">   - А) Word</w:t>
      </w:r>
    </w:p>
    <w:p>
      <w:r>
        <w:t xml:space="preserve">   - Б) Excel</w:t>
      </w:r>
    </w:p>
    <w:p>
      <w:r>
        <w:t xml:space="preserve">   - В) PowerPoint</w:t>
      </w:r>
    </w:p>
    <w:p/>
    <w:p>
      <w:r>
        <w:t>2. Як можна скасувати останню дію в Office?</w:t>
      </w:r>
    </w:p>
    <w:p>
      <w:r>
        <w:t xml:space="preserve">   - А) Натиснувши Ctrl + Z</w:t>
      </w:r>
    </w:p>
    <w:p>
      <w:r>
        <w:t xml:space="preserve">   - Б) Натиснувши Ctrl + S</w:t>
      </w:r>
    </w:p>
    <w:p>
      <w:r>
        <w:t xml:space="preserve">   - В) Натиснувши Ctrl + P</w:t>
      </w:r>
    </w:p>
    <w:p/>
    <w:p>
      <w:r>
        <w:t>*Рішення:*</w:t>
      </w:r>
    </w:p>
    <w:p>
      <w:r>
        <w:t>1. Б) Excel</w:t>
      </w:r>
    </w:p>
    <w:p>
      <w:r>
        <w:t>2. А) Натиснувши Ctrl + Z</w:t>
      </w:r>
    </w:p>
    <w:p/>
    <w:p>
      <w:r>
        <w:t>Цей модуль надав вам базові знання та навички для використання програми Office у вашому бізнесі. Ми сподіваємося, що ці інструменти допоможуть вам досягти успіху в мережевому маркетингу та бізнесі Live On Plus. Наступні модулі розширять ці знання і запропонують нові стратегії для вашого професійного розвитку.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