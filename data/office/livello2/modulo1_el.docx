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**Μάθημα: Office - Επίπεδο 2, Μονάδα 1**</w:t>
      </w:r>
    </w:p>
    <w:p/>
    <w:p>
      <w:r>
        <w:t>**Εισαγωγή στη Θεωρία και Πρακτική του Network Marketing στο Office**</w:t>
      </w:r>
    </w:p>
    <w:p/>
    <w:p>
      <w:r>
        <w:t>Το network marketing είναι μια στρατηγική προώθησης προϊόντων και υπηρεσιών μέσω ενός δικτύου ανεξάρτητων αντιπροσώπων. Σε αυτό το μάθημα, θα εξερευνήσουμε πώς μπορείτε να χρησιμοποιήσετε τα εργαλεία του Office για να διαχειριστείτε και να βελτιώσετε την απόδοση στο network marketing, ειδικά χρησιμοποιώντας την πλατφόρμα Live On Plus.</w:t>
      </w:r>
    </w:p>
    <w:p/>
    <w:p>
      <w:r>
        <w:t>**Θεωρητική Εισαγωγή**</w:t>
      </w:r>
    </w:p>
    <w:p/>
    <w:p>
      <w:r>
        <w:t>Το network marketing βασίζεται στην ικανότητα να χτίζετε και να διατηρείτε σχέσεις. Ένα από τα πιο σημαντικά εργαλεία για να το επιτύχετε αυτό είναι η αποτελεσματική χρήση του λογισμικού γραφείου. Το Microsoft Office παρέχει μια σειρά εργαλείων που μπορούν να βοηθήσουν στην οργάνωση επαφών, τη διαχείριση εργασιών και τη δημιουργία παρουσιάσεων.</w:t>
      </w:r>
    </w:p>
    <w:p/>
    <w:p>
      <w:r>
        <w:t>**Πρακτική Εφαρμογή στο Office**</w:t>
      </w:r>
    </w:p>
    <w:p/>
    <w:p>
      <w:r>
        <w:t>1. **Διαχείριση Επαφών με το Excel**</w:t>
      </w:r>
    </w:p>
    <w:p>
      <w:r>
        <w:t xml:space="preserve">   - Ανοίξτε το Excel και δημιουργήστε ένα νέο φύλλο εργασίας.</w:t>
      </w:r>
    </w:p>
    <w:p>
      <w:r>
        <w:t xml:space="preserve">   - Δημιουργήστε στήλες για το όνομα, το επώνυμο, το email, τον αριθμό τηλεφώνου και το σημείο επαφής.</w:t>
      </w:r>
    </w:p>
    <w:p>
      <w:r>
        <w:t xml:space="preserve">   - Εισάγετε τα δεδομένα των επαφών σας. Αυτό θα σας επιτρέψει να παρακολουθείτε ποιος είναι ποιος και πότε επικοινωνήσατε τελευταία φορά.</w:t>
      </w:r>
    </w:p>
    <w:p>
      <w:r>
        <w:t xml:space="preserve">   </w:t>
      </w:r>
    </w:p>
    <w:p>
      <w:r>
        <w:t>2. **Δημιουργία Παρουσιάσεων στο PowerPoint**</w:t>
      </w:r>
    </w:p>
    <w:p>
      <w:r>
        <w:t xml:space="preserve">   - Χρησιμοποιήστε το PowerPoint για να δημιουργήσετε παρουσιάσεις προϊόντων.</w:t>
      </w:r>
    </w:p>
    <w:p>
      <w:r>
        <w:t xml:space="preserve">   - Επιλέξτε ένα πρότυπο και προσαρμόστε το με το λογότυπο της εταιρείας σας και τα χαρακτηριστικά των προϊόντων.</w:t>
      </w:r>
    </w:p>
    <w:p>
      <w:r>
        <w:t xml:space="preserve">   - Ενσωματώστε γραφήματα από το Excel για να δείξετε στατιστικά στοιχεία πωλήσεων.</w:t>
      </w:r>
    </w:p>
    <w:p/>
    <w:p>
      <w:r>
        <w:t>3. **Χρήση του Outlook για Επικοινωνία**</w:t>
      </w:r>
    </w:p>
    <w:p>
      <w:r>
        <w:t xml:space="preserve">   - Ρυθμίστε το Outlook για να διαχειρίζεστε τα email σας.</w:t>
      </w:r>
    </w:p>
    <w:p>
      <w:r>
        <w:t xml:space="preserve">   - Δημιουργήστε πρότυπα email για συχνές επικοινωνίες, όπως ευχαριστήριες σημειώσεις ή προσκλήσεις σε εκδηλώσεις.</w:t>
      </w:r>
    </w:p>
    <w:p>
      <w:r>
        <w:t xml:space="preserve">   - Χρησιμοποιήστε το ημερολόγιο του Outlook για να προγραμματίσετε συναντήσεις και κλήσεις Zoom.</w:t>
      </w:r>
    </w:p>
    <w:p/>
    <w:p>
      <w:r>
        <w:t>**Παράδειγμα Χρήσης στο Live On Plus**</w:t>
      </w:r>
    </w:p>
    <w:p/>
    <w:p>
      <w:r>
        <w:t>Ας υποθέσουμε ότι θέλετε να οργανώσετε μια διαδικτυακή παρουσίαση μέσω του Live On Plus. Θα χρησιμοποιήσετε το PowerPoint για να δημιουργήσετε τη διαφάνειά σας και το Outlook για να στείλετε προσκλήσεις στους συμμετέχοντες. Κατά τη διάρκεια της παρουσίασης, μπορείτε να μοιραστείτε την οθόνη σας και να δείξετε το Excel για να αναλύσετε δεδομένα πωλήσεων σε πραγματικό χρόνο.</w:t>
      </w:r>
    </w:p>
    <w:p/>
    <w:p>
      <w:r>
        <w:t>**Εργασίες και Κουίζ**</w:t>
      </w:r>
    </w:p>
    <w:p/>
    <w:p>
      <w:r>
        <w:t>1. **Άσκηση: Δημιουργήστε ένα φύλλο εργασίας στο Excel με τουλάχιστον 10 επαφές και τις σχετικές πληροφορίες.**</w:t>
      </w:r>
    </w:p>
    <w:p>
      <w:r>
        <w:t xml:space="preserve">   - Λύση: Δημιουργήστε τις στήλες και εισάγετε τις πληροφορίες όπως περιγράφεται παραπάνω.</w:t>
      </w:r>
    </w:p>
    <w:p/>
    <w:p>
      <w:r>
        <w:t>2. **Κουίζ: Ποιο εργαλείο του Office θα χρησιμοποιούσατε για να προγραμματίσετε μια συνάντηση;**</w:t>
      </w:r>
    </w:p>
    <w:p>
      <w:r>
        <w:t xml:space="preserve">   - Λύση: Το Outlook, χρησιμοποιώντας το ημερολόγιο για προγραμματισμό.</w:t>
      </w:r>
    </w:p>
    <w:p/>
    <w:p>
      <w:r>
        <w:t>**Διάλογοι για Εφαρμογές Επικοινωνίας**</w:t>
      </w:r>
    </w:p>
    <w:p/>
    <w:p>
      <w:r>
        <w:t>- **WhatsApp:** "Καλησπέρα, Μαρία! Θα ήθελα να σου στείλω την παρουσίαση που ετοιμάσαμε στο PowerPoint για την επόμενη συνάντησή μας. Μπορώ να σου τη στείλω στο email σου;"</w:t>
      </w:r>
    </w:p>
    <w:p>
      <w:r>
        <w:t>- **Telegram:** "Γεια σου, Δημήτρη! Μην ξεχάσεις να ελέγξεις το Outlook για την πρόσκληση στη συνάντηση μας μέσω Zoom την Παρασκευή."</w:t>
      </w:r>
    </w:p>
    <w:p>
      <w:r>
        <w:t>- **Zoom:** "Καλημέρα σε όλους! Ας ξεκινήσουμε με την παρουσίαση στο PowerPoint και στη συνέχεια θα δούμε τα δεδομένα στο Excel."</w:t>
      </w:r>
    </w:p>
    <w:p>
      <w:r>
        <w:t>- **Email:** "Αγαπητέ Κώστα, σε ευχαριστώ που παρακολούθησες την παρουσίασή μας. Επισυνάπτω τα αρχεία που συζητήσαμε. Με εκτίμηση, Άννα."</w:t>
      </w:r>
    </w:p>
    <w:p/>
    <w:p>
      <w:r>
        <w:t>**Συνηθισμένα Λάθη και Πώς να τα Αποφύγετε**</w:t>
      </w:r>
    </w:p>
    <w:p/>
    <w:p>
      <w:r>
        <w:t>- **Λάθος:** Μη ενημέρωση των επαφών στο Excel.</w:t>
      </w:r>
    </w:p>
    <w:p>
      <w:r>
        <w:t xml:space="preserve">  - **Πώς να το αποφύγετε:** Προγραμματίστε μια εβδομαδιαία ανασκόπηση για να ενημερώνετε και να προσθέτετε νέες επαφές.</w:t>
      </w:r>
    </w:p>
    <w:p/>
    <w:p>
      <w:r>
        <w:t>- **Λάθος:** Χρήση μη επαγγελματικών προτύπων στο PowerPoint.</w:t>
      </w:r>
    </w:p>
    <w:p>
      <w:r>
        <w:t xml:space="preserve">  - **Πώς να το αποφύγετε:** Επιλέξτε επαγγελματικά πρότυπα και διατηρήστε την παρουσίαση οπτικά καθαρή.</w:t>
      </w:r>
    </w:p>
    <w:p/>
    <w:p>
      <w:r>
        <w:t>**Εμβάθυνση στην Διεθνή Επιχειρηματική Κουλτούρα**</w:t>
      </w:r>
    </w:p>
    <w:p/>
    <w:p>
      <w:r>
        <w:t>Σε ένα διεθνές περιβάλλον, είναι σημαντικό να κατανοήσετε τις πολιτισμικές διαφορές. Στην Ιαπωνία, για παράδειγμα, οι παρουσιάσεις συχνά περιλαμβάνουν λεπτομερή δεδομένα και αναλύσεις, ενώ στις Ηνωμένες Πολιτείες μπορεί να είναι πιο περιληπτικές και να εστιάζουν σε βασικά σημεία. Προσαρμόστε τις παρουσιάσεις σας ανάλογα με το κοινό σας.</w:t>
      </w:r>
    </w:p>
    <w:p/>
    <w:p>
      <w:r>
        <w:t>Με αυτήν την μονάδα, θα έχετε τις βάσεις για να χρησιμοποιήσετε το Office αποτελεσματικά στο πλαίσιο του network marketing. Συνεχίστε να εξασκείστε και να εξερευνάτε τις δυνατότητες των εργαλείων αυτών για να βελτιώσετε τις δεξιότητές σας.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