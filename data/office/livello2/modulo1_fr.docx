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 Introduction à Microsoft Office pour le Marketing de Réseau et le Business Digital**</w:t>
      </w:r>
    </w:p>
    <w:p/>
    <w:p>
      <w:r>
        <w:t>Bienvenue dans ce module d'introduction à Microsoft Office, spécifiquement conçu pour les professionnels du marketing de réseau et du business digital. Dans ce cours, nous allons explorer comment utiliser efficacement les outils de Microsoft Office pour optimiser vos opérations de marketing et améliorer la communication avec votre réseau. Ce module est destiné aux débutants, mais nous adopterons un langage professionnel pour vous familiariser avec les termes et pratiques du secteur.</w:t>
      </w:r>
    </w:p>
    <w:p/>
    <w:p>
      <w:r>
        <w:t>**Théorie et Pratique de Microsoft Office**</w:t>
      </w:r>
    </w:p>
    <w:p/>
    <w:p>
      <w:r>
        <w:t>Microsoft Office est une suite d'applications bureautiques qui comprend Word, Excel, PowerPoint, Outlook, et plus encore. Ces outils sont essentiels pour organiser vos tâches, créer des présentations professionnelles, gérer vos contacts, et analyser les données de votre réseau. Dans le contexte du marketing de réseau, savoir utiliser ces applications peut vous donner un avantage concurrentiel.</w:t>
      </w:r>
    </w:p>
    <w:p/>
    <w:p>
      <w:r>
        <w:t>- **Microsoft Word** : Utilisé principalement pour la rédaction de documents, Word vous permet de créer des rapports, des lettres d'information, et des manuels de formation. Par exemple, vous pouvez rédiger un guide pour vos nouveaux partenaires afin de les aider à comprendre les principes de base de votre réseau.</w:t>
      </w:r>
    </w:p>
    <w:p/>
    <w:p>
      <w:r>
        <w:t>- **Microsoft Excel** : Cet outil est crucial pour la gestion des données. Vous pouvez créer des feuilles de calcul pour suivre les performances de votre réseau, analyser les ventes, et prévoir les tendances du marché. Par exemple, en utilisant des formules simples comme "=SOMME(A1:A10)", vous pouvez calculer le total des ventes mensuelles de votre équipe.</w:t>
      </w:r>
    </w:p>
    <w:p/>
    <w:p>
      <w:r>
        <w:t>- **Microsoft PowerPoint** : Avec PowerPoint, vous pouvez créer des présentations dynamiques pour vos réunions Zoom ou pour présenter votre opportunité d'affaires à de nouveaux prospects. L'utilisation de graphiques et d'animations peut rendre vos présentations plus attrayantes et engageantes.</w:t>
      </w:r>
    </w:p>
    <w:p/>
    <w:p>
      <w:r>
        <w:t>**Exemples Réels Adaptés au Marketing de Réseau et Live On Plus**</w:t>
      </w:r>
    </w:p>
    <w:p/>
    <w:p>
      <w:r>
        <w:t>Supposons que vous travailliez avec Live On Plus, une entreprise de marketing de réseau. Vous pouvez utiliser Excel pour suivre le volume des ventes de chaque membre de votre équipe et identifier les meilleurs performeurs. Ensuite, avec PowerPoint, vous pouvez créer une présentation mensuelle qui met en avant ces succès et propose des stratégies pour améliorer les performances futures.</w:t>
      </w:r>
    </w:p>
    <w:p/>
    <w:p>
      <w:r>
        <w:t>**Exercices et Quiz avec Solutions**</w:t>
      </w:r>
    </w:p>
    <w:p/>
    <w:p>
      <w:r>
        <w:t>1. **Exercice Word** : Créez un document d'une page pour expliquer à un nouveau membre les avantages de rejoindre votre réseau. Utilisez au moins trois formats de texte différents (gras, italique, sous-ligné).</w:t>
      </w:r>
    </w:p>
    <w:p/>
    <w:p>
      <w:r>
        <w:t xml:space="preserve">   *Solution :* Utilisez les outils de mise en forme dans l'onglet "Accueil" pour appliquer les styles de texte.</w:t>
      </w:r>
    </w:p>
    <w:p/>
    <w:p>
      <w:r>
        <w:t>2. **Exercice Excel** : Créez une feuille de calcul pour suivre vos dépenses mensuelles liées au marketing. Incluez des colonnes pour la date, le type de dépense, et le montant.</w:t>
      </w:r>
    </w:p>
    <w:p/>
    <w:p>
      <w:r>
        <w:t xml:space="preserve">   *Solution :* Utilisez des formules pour additionner vos dépenses mensuelles.</w:t>
      </w:r>
    </w:p>
    <w:p/>
    <w:p>
      <w:r>
        <w:t>3. **Quiz** : Quelle application utiliseriez-vous pour envoyer une newsletter à tous vos contacts ?</w:t>
      </w:r>
    </w:p>
    <w:p>
      <w:r>
        <w:t xml:space="preserve">   </w:t>
      </w:r>
    </w:p>
    <w:p>
      <w:r>
        <w:t xml:space="preserve">   A. Word</w:t>
      </w:r>
    </w:p>
    <w:p>
      <w:r>
        <w:t xml:space="preserve">   </w:t>
      </w:r>
    </w:p>
    <w:p>
      <w:r>
        <w:t xml:space="preserve">   B. Excel</w:t>
      </w:r>
    </w:p>
    <w:p>
      <w:r>
        <w:t xml:space="preserve">   </w:t>
      </w:r>
    </w:p>
    <w:p>
      <w:r>
        <w:t xml:space="preserve">   C. Outlook</w:t>
      </w:r>
    </w:p>
    <w:p>
      <w:r>
        <w:t xml:space="preserve">   </w:t>
      </w:r>
    </w:p>
    <w:p>
      <w:r>
        <w:t xml:space="preserve">   *Solution :* C. Outlook, car il est conçu pour la gestion des emails.</w:t>
      </w:r>
    </w:p>
    <w:p/>
    <w:p>
      <w:r>
        <w:t>**Dialogues Réels pour WhatsApp, Telegram, Zoom, Email**</w:t>
      </w:r>
    </w:p>
    <w:p/>
    <w:p>
      <w:r>
        <w:t>- **WhatsApp/Telegram** : "Bonjour [Nom], avez-vous eu le temps de consulter la présentation PowerPoint que j'ai envoyée ? J'aimerais discuter de vos réflexions lors de notre prochaine réunion."</w:t>
      </w:r>
    </w:p>
    <w:p/>
    <w:p>
      <w:r>
        <w:t>- **Email** : "Cher [Nom], veuillez trouver ci-joint notre dernier rapport de ventes sous forme de fichier Excel. N'hésitez pas à me contacter si vous avez des questions ou des commentaires."</w:t>
      </w:r>
    </w:p>
    <w:p/>
    <w:p>
      <w:r>
        <w:t>- **Zoom** : "Bonjour à tous, aujourd'hui nous allons passer en revue notre présentation PowerPoint sur les stratégies de marketing pour le mois prochain. Assurez-vous d'avoir le fichier ouvert devant vous."</w:t>
      </w:r>
    </w:p>
    <w:p/>
    <w:p>
      <w:r>
        <w:t>**Erreurs Communes et Comment les Éviter**</w:t>
      </w:r>
    </w:p>
    <w:p/>
    <w:p>
      <w:r>
        <w:t>Une erreur courante est de ne pas sauvegarder régulièrement votre travail, ce qui peut entraîner une perte de données. Pour éviter cela, activez l'enregistrement automatique dans Office 365. Une autre erreur est de ne pas vérifier l'orthographe et la grammaire de vos documents Word, ce qui peut nuire à votre crédibilité professionnelle. Utilisez l'outil de vérification orthographique intégré pour éviter ces problèmes.</w:t>
      </w:r>
    </w:p>
    <w:p/>
    <w:p>
      <w:r>
        <w:t>**Approfondissements de Culture Business Internationale**</w:t>
      </w:r>
    </w:p>
    <w:p/>
    <w:p>
      <w:r>
        <w:t>Dans le contexte international, il est important de comprendre les différences culturelles en matière de communication. Par exemple, dans certains pays, une communication directe est appréciée, tandis que dans d'autres, un langage plus formel est de rigueur. Lorsque vous utilisez Outlook pour envoyer des emails à des partenaires internationaux, adaptez votre style pour respecter ces nuances culturelles.</w:t>
      </w:r>
    </w:p>
    <w:p/>
    <w:p>
      <w:r>
        <w:t>Ce module vous a introduit aux bases de Microsoft Office dans le cadre du marketing de réseau. En maîtrisant ces outils, vous pourrez gérer votre réseau plus efficacement et communiquer avec vos équipes d'une manière plus professionnelle et organisée. Continuez à pratiquer et à explorer les fonctionnalités avancées pour devenir un expert dans l'utilisation de ces outils essentiels.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