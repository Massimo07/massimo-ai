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**Module 1: Office in Network Marketing en Digitaal Zakendoen**</w:t>
      </w:r>
    </w:p>
    <w:p/>
    <w:p>
      <w:r>
        <w:t>Welkom bij het eerste module van onze cursus over Office, gericht op netwerkmarketing en digitaal zakendoen. In dit module zullen we diepgaand ingaan op de theorie en praktijk van het gebruik van Office-tools om je netwerkmarketingactiviteiten te ondersteunen. We behandelen praktische voorbeelden, oefeningen, en reële scenario's om je vaardigheden te versterken. Laten we beginnen.</w:t>
      </w:r>
    </w:p>
    <w:p/>
    <w:p>
      <w:r>
        <w:t>**Theorie: Waarom Office-tools in Netwerkmarketing?**</w:t>
      </w:r>
    </w:p>
    <w:p/>
    <w:p>
      <w:r>
        <w:t>Office-software, zoals Microsoft Office of Google Workspace, is essentieel in de moderne zakelijke omgeving. Het biedt hulpmiddelen voor communicatie, organisatie en analyse, die cruciaal zijn voor succesvol netwerkmarketing. In netwerkmarketing werk je vaak met grote hoeveelheden gegevens, variërend van contactinformatie tot verkoopcijfers. Office-tools helpen deze informatie te beheren en te analyseren.</w:t>
      </w:r>
    </w:p>
    <w:p/>
    <w:p>
      <w:r>
        <w:t>**Praktijk: Toepassingen van Office in Netwerkmarketing**</w:t>
      </w:r>
    </w:p>
    <w:p/>
    <w:p>
      <w:r>
        <w:t>1. **Microsoft Excel voor Gegevensbeheer:**</w:t>
      </w:r>
    </w:p>
    <w:p>
      <w:r>
        <w:t xml:space="preserve">   - *Stap 1:* Open Excel en maak een nieuw werkblad aan. Dit werkblad gebruik je om je netwerkcontacten en verkoopgegevens bij te houden.</w:t>
      </w:r>
    </w:p>
    <w:p>
      <w:r>
        <w:t xml:space="preserve">   - *Stap 2:* Maak kolommen aan voor naam, contactgegevens, datum van laatste contact, en verkoopstatus.</w:t>
      </w:r>
    </w:p>
    <w:p>
      <w:r>
        <w:t xml:space="preserve">   - *Stap 3:* Gebruik filters en sorteeropties om snel toegang te krijgen tot specifieke informatie, zoals leads die moeten worden opgevolgd.</w:t>
      </w:r>
    </w:p>
    <w:p>
      <w:r>
        <w:t xml:space="preserve">   - *Voorbeeld:* Stel dat je met een team werkt aan een productlancering. Gebruik Excel om de voortgang van je teamleden bij te houden en deadlines te beheren.</w:t>
      </w:r>
    </w:p>
    <w:p/>
    <w:p>
      <w:r>
        <w:t>2. **Microsoft Word voor Professionele Communicatie:**</w:t>
      </w:r>
    </w:p>
    <w:p>
      <w:r>
        <w:t xml:space="preserve">   - *Stap 1:* Open Word om een nieuwe brief of e-mailtemplate te maken.</w:t>
      </w:r>
    </w:p>
    <w:p>
      <w:r>
        <w:t xml:space="preserve">   - *Stap 2:* Gebruik de ingebouwde sjablonen voor formele brieven of creëer je eigen lay-out.</w:t>
      </w:r>
    </w:p>
    <w:p>
      <w:r>
        <w:t xml:space="preserve">   - *Stap 3:* Voeg persoonlijke gegevens van je netwerkcontacten in via de mail merge functie, om gepersonaliseerde communicatie te versturen.</w:t>
      </w:r>
    </w:p>
    <w:p>
      <w:r>
        <w:t xml:space="preserve">   - *Voorbeeld:* Schrijf een introductiebrief voor potentiële klanten waarin je jouw netwerkmarketingbedrijf en producten voorstelt.</w:t>
      </w:r>
    </w:p>
    <w:p/>
    <w:p>
      <w:r>
        <w:t>3. **Microsoft PowerPoint voor Presentaties:**</w:t>
      </w:r>
    </w:p>
    <w:p>
      <w:r>
        <w:t xml:space="preserve">   - *Stap 1:* Open PowerPoint en kies een sjabloon voor je presentatie.</w:t>
      </w:r>
    </w:p>
    <w:p>
      <w:r>
        <w:t xml:space="preserve">   - *Stap 2:* Voeg dia's toe voor verschillende onderdelen van je presentatie, zoals bedrijfsintroductie, productdetails, en succesverhalen.</w:t>
      </w:r>
    </w:p>
    <w:p>
      <w:r>
        <w:t xml:space="preserve">   - *Stap 3:* Gebruik afbeeldingen, grafieken en overgangen om je presentatie visueel aantrekkelijk en informatief te maken.</w:t>
      </w:r>
    </w:p>
    <w:p>
      <w:r>
        <w:t xml:space="preserve">   - *Voorbeeld:* Creëer een presentatie voor een Zoom-vergadering met potentiële partners waarin je de voordelen van samenwerking met jouw netwerkmarketingbedrijf uitlegt.</w:t>
      </w:r>
    </w:p>
    <w:p/>
    <w:p>
      <w:r>
        <w:t>**Echte Voorbeelden voor Live On Plus Strategieën**</w:t>
      </w:r>
    </w:p>
    <w:p/>
    <w:p>
      <w:r>
        <w:t>Stel je werkt met Live On Plus, een netwerkmarketingplatform dat persoonlijke ontwikkeling en productverkoop combineert. Gebruik Office-tools om je trainingsmateriaal te organiseren en teamvergaderingen te plannen. Excel kan helpen bij het bijhouden van de prestaties van je teamleden en het identificeren van topverkopers. Met PowerPoint kun je wekelijkse webinars organiseren om je team te motiveren en op te leiden.</w:t>
      </w:r>
    </w:p>
    <w:p/>
    <w:p>
      <w:r>
        <w:t>**Oefeningen en Quiz**</w:t>
      </w:r>
    </w:p>
    <w:p/>
    <w:p>
      <w:r>
        <w:t>- **Oefening 1:** Maak een Excel-blad met ten minste 10 netwerkcontacten, compleet met hun contactinformatie en een kolom voor notities over je laatste communicatie.</w:t>
      </w:r>
    </w:p>
    <w:p>
      <w:r>
        <w:t>- **Quizvraag 1:** Welke functie in Word kan worden gebruikt om gepersonaliseerde e-mails te versturen naar een lijst met contacten? (Antwoord: Mail Merge)</w:t>
      </w:r>
    </w:p>
    <w:p/>
    <w:p>
      <w:r>
        <w:t>**Dialogen voor Digitale Communicatie**</w:t>
      </w:r>
    </w:p>
    <w:p/>
    <w:p>
      <w:r>
        <w:t>- **WhatsApp:** "Hallo [Naam], het was geweldig om je te ontmoeten bij het evenement gisteren. Laten we binnenkort een Zoom-oproep plannen om meer te praten over hoe we kunnen samenwerken. Groeten, [Jouw Naam]"</w:t>
      </w:r>
    </w:p>
    <w:p>
      <w:r>
        <w:t>- **Zoom:** "Goedemorgen iedereen, welkom bij onze wekelijkse teamvergadering. Vandaag bespreken we onze voortgang en doelen voor de komende week."</w:t>
      </w:r>
    </w:p>
    <w:p/>
    <w:p>
      <w:r>
        <w:t>**Veelvoorkomende Fouten en Hoe Deze te Vermijden**</w:t>
      </w:r>
    </w:p>
    <w:p/>
    <w:p>
      <w:r>
        <w:t>Een veelvoorkomende fout is het niet bijwerken van je contactgegevens in Excel, wat kan leiden tot gemiste kansen. Zorg ervoor dat je gegevens regelmatig controleert en bijwerkt. Vermijd ook het verzenden van onpersoonlijke bulk-e-mails. Gebruik altijd gepersonaliseerde communicatie om relaties te versterken.</w:t>
      </w:r>
    </w:p>
    <w:p/>
    <w:p>
      <w:r>
        <w:t>**Culturele Inzichten in Internationaal Zakendoen**</w:t>
      </w:r>
    </w:p>
    <w:p/>
    <w:p>
      <w:r>
        <w:t>Bij internationaal zakendoen is het belangrijk om culturele verschillen te begrijpen. In veel landen, zoals Japan en Duitsland, wordt veel waarde gehecht aan professionaliteit en detail in zakelijke documenten. Zorg ervoor dat je presentatie en communicatie altijd voldoen aan de verwachtingen van je internationale partners.</w:t>
      </w:r>
    </w:p>
    <w:p/>
    <w:p>
      <w:r>
        <w:t>**Conclusie**</w:t>
      </w:r>
    </w:p>
    <w:p/>
    <w:p>
      <w:r>
        <w:t>In dit module hebben we de basis gelegd voor het gebruik van Office-tools in netwerkmarketing. Door deze hulpmiddelen effectief te gebruiken, kun je je zakelijke communicatie en organisatie verbeteren, wat leidt tot grotere successen in je netwerkmarketingstrategieën. Zorg ervoor dat je de oefeningen uitvoert en de fouten vermijdt die we hebben besproken om je vaardigheden te blijven ontwikkelen.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