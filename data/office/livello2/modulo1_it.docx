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**Modulo 1: Introduzione a Microsoft Office nel Network Marketing**</w:t>
      </w:r>
    </w:p>
    <w:p/>
    <w:p>
      <w:r>
        <w:t>Benvenuti al corso "Office" livello 2, modulo 1. Questo modulo è progettato per fornire una comprensione approfondita dell'uso di Microsoft Office nel contesto del network marketing e delle piattaforme digitali come Live On Plus. L'obiettivo è dotarvi delle competenze necessarie per utilizzare efficacemente gli strumenti di Office per migliorare la vostra attività di network marketing.</w:t>
      </w:r>
    </w:p>
    <w:p/>
    <w:p>
      <w:r>
        <w:t>### Teoria e Pratica</w:t>
      </w:r>
    </w:p>
    <w:p/>
    <w:p>
      <w:r>
        <w:t>**Microsoft Office** è una suite di applicazioni che include programmi come Word, Excel, PowerPoint, e Outlook. Questi strumenti sono essenziali per gestire diversi aspetti del business digitale e del network marketing. Vediamo come ciascuno di essi può essere utilizzato in questo contesto.</w:t>
      </w:r>
    </w:p>
    <w:p/>
    <w:p>
      <w:r>
        <w:t>**Word** è ideale per creare documenti professionali. Potreste usarlo per redigere contratti, creare guide per i vostri team o scrivere articoli di blog. Ad esempio, potete redigere una lettera di presentazione per potenziali partner di network marketing, inserendo grafici e tabelle per illustrare i benefici della vostra proposta.</w:t>
      </w:r>
    </w:p>
    <w:p/>
    <w:p>
      <w:r>
        <w:t>**Excel** è uno strumento potente per la gestione dei dati. Nel network marketing, potreste usarlo per tracciare le vendite, gestire le liste dei contatti o analizzare le performance della vostra rete. Immaginate di creare un foglio di calcolo per monitorare le conversioni dei vostri lead: inserite dati come il nome del contatto, la data del primo contatto, il prodotto di interesse e lo stato della conversione. Excel vi permette di filtrare e analizzare questi dati per ottimizzare le vostre strategie.</w:t>
      </w:r>
    </w:p>
    <w:p/>
    <w:p>
      <w:r>
        <w:t>**PowerPoint** vi aiuta a creare presentazioni accattivanti. Potreste usarlo per presentare la vostra linea di prodotti a nuovi membri del network o per formare il vostro team su nuove strategie di vendita. Ad esempio, preparate una presentazione che descrive il piano di compensazione del vostro network, utilizzando grafici e immagini per rendere il contenuto più coinvolgente.</w:t>
      </w:r>
    </w:p>
    <w:p/>
    <w:p>
      <w:r>
        <w:t>**Outlook** è utile per gestire le comunicazioni via email. Potete configurare una firma professionale, organizzare la vostra casella di posta in arrivo con cartelle tematiche e impostare regole per automatizzare la gestione delle email. Questo vi aiuta a mantenere una comunicazione chiara ed efficiente con i membri del vostro team e i vostri clienti.</w:t>
      </w:r>
    </w:p>
    <w:p/>
    <w:p>
      <w:r>
        <w:t>### Esempi Reali nel Network Marketing</w:t>
      </w:r>
    </w:p>
    <w:p/>
    <w:p>
      <w:r>
        <w:t>Consideriamo un esempio pratico con Live On Plus, una piattaforma di marketing digitale. Supponiamo che stiate lanciando una nuova campagna di prodotto. Utilizzate Word per creare una brochure dettagliata del prodotto, Excel per tenere traccia dei risultati della campagna e PowerPoint per una presentazione online per il vostro team su Zoom. Infine, utilizzate Outlook per inviare aggiornamenti regolari ai vostri contatti.</w:t>
      </w:r>
    </w:p>
    <w:p/>
    <w:p>
      <w:r>
        <w:t>### Esercizi e Quiz</w:t>
      </w:r>
    </w:p>
    <w:p/>
    <w:p>
      <w:r>
        <w:t>**Esercizio 1:** Create un documento Word che presenti un prodotto del vostro network. Inserite immagini, tabelle e un breve paragrafo di testo.</w:t>
      </w:r>
    </w:p>
    <w:p/>
    <w:p>
      <w:r>
        <w:t>**Quiz 1:** Quale strumento di Office usereste per analizzare le performance delle vendite?</w:t>
      </w:r>
    </w:p>
    <w:p>
      <w:r>
        <w:t>- a) Word</w:t>
      </w:r>
    </w:p>
    <w:p>
      <w:r>
        <w:t>- b) Excel</w:t>
      </w:r>
    </w:p>
    <w:p>
      <w:r>
        <w:t>- c) PowerPoint</w:t>
      </w:r>
    </w:p>
    <w:p>
      <w:r>
        <w:t>- d) Outlook</w:t>
      </w:r>
    </w:p>
    <w:p/>
    <w:p>
      <w:r>
        <w:t>**Soluzione:** b) Excel</w:t>
      </w:r>
    </w:p>
    <w:p/>
    <w:p>
      <w:r>
        <w:t>### Dialoghi Reali</w:t>
      </w:r>
    </w:p>
    <w:p/>
    <w:p>
      <w:r>
        <w:t>**WhatsApp:**</w:t>
      </w:r>
    </w:p>
    <w:p>
      <w:r>
        <w:t>- "Ciao Marco, hai potuto vedere la presentazione PowerPoint che ho condiviso? Vorrei i tuoi feedback!"</w:t>
      </w:r>
    </w:p>
    <w:p/>
    <w:p>
      <w:r>
        <w:t>**Telegram:**</w:t>
      </w:r>
    </w:p>
    <w:p>
      <w:r>
        <w:t>- "Ciao a tutti, nel nostro gruppo trovate l'Excel aggiornato con le vendite del mese. Date un'occhiata e fatemi sapere se ci sono errori."</w:t>
      </w:r>
    </w:p>
    <w:p/>
    <w:p>
      <w:r>
        <w:t>**Zoom:**</w:t>
      </w:r>
    </w:p>
    <w:p>
      <w:r>
        <w:t>- "Durante la nostra videoconferenza di oggi, vi mostrerò come utilizzare Word per creare una guida passo-passo per i nuovi membri del team."</w:t>
      </w:r>
    </w:p>
    <w:p/>
    <w:p>
      <w:r>
        <w:t>**Email:**</w:t>
      </w:r>
    </w:p>
    <w:p>
      <w:r>
        <w:t>- "Gentile Cliente, allego la brochure del nostro nuovo prodotto creata con Word. Non esiti a contattarmi per ulteriori dettagli."</w:t>
      </w:r>
    </w:p>
    <w:p/>
    <w:p>
      <w:r>
        <w:t>### Errori Comuni e Come Evitarli</w:t>
      </w:r>
    </w:p>
    <w:p/>
    <w:p>
      <w:r>
        <w:t>Uno degli errori più comuni è la mancata organizzazione dei dati in Excel, che può portare a confusione e errori di calcolo. Per evitarlo, assicuratevi di nominare chiaramente le colonne e di utilizzare formule per automatizzare i calcoli.</w:t>
      </w:r>
    </w:p>
    <w:p/>
    <w:p>
      <w:r>
        <w:t>In Word, un errore frequente è non utilizzare gli stili per formattare il documento. Questo rende difficile mantenere un formato coerente. Utilizzate gli stili di Word per titoli, sottotitoli e testi principali per un aspetto professionale.</w:t>
      </w:r>
    </w:p>
    <w:p/>
    <w:p>
      <w:r>
        <w:t>### Approfondimenti di Cultura Business Internazionale</w:t>
      </w:r>
    </w:p>
    <w:p/>
    <w:p>
      <w:r>
        <w:t>Nel business internazionale, è importante adattare la comunicazione alle diverse culture. Ad esempio, in alcune culture, un approccio più formale è apprezzato, mentre in altre, un tono più amichevole è preferito. Quando create documenti o presentazioni con Office, considerate il pubblico internazionale e adattate il contenuto di conseguenza.</w:t>
      </w:r>
    </w:p>
    <w:p/>
    <w:p>
      <w:r>
        <w:t>### Conclusione</w:t>
      </w:r>
    </w:p>
    <w:p/>
    <w:p>
      <w:r>
        <w:t>Sfruttare Microsoft Office nel network marketing e nel business digitale è essenziale per migliorare l'efficienza e la professionalità. Con pratica e dedizione, riuscirete a padroneggiare questi strumenti e a utilizzarli per far crescere la vostra attività. Continuate a esercitarvi con gli esercizi proposti e a esplorare le funzionalità di Office per scoprire nuovi modi per supportare il vostro successo nel network marketing.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