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 1: Въведение в Office за дигитален бизнес и мрежов маркетинг**</w:t>
      </w:r>
    </w:p>
    <w:p/>
    <w:p>
      <w:r>
        <w:t>Добре дошли в нашия курс "Office" за дигитален бизнес и мрежов маркетинг. В този модул ще разгледаме основите на използването на Office пакет за ефективно управление на вашия бизнес и мрежови маркетинг стратегии. Ще се фокусираме върху практически приложения, които ще ви помогнат да управлявате комуникацията, организирането на данни и създаването на професионални документи.</w:t>
      </w:r>
    </w:p>
    <w:p/>
    <w:p>
      <w:r>
        <w:t>### Теория и практика</w:t>
      </w:r>
    </w:p>
    <w:p/>
    <w:p>
      <w:r>
        <w:t>**Основи на Office пакета**</w:t>
      </w:r>
    </w:p>
    <w:p/>
    <w:p>
      <w:r>
        <w:t>Office пакетът включва различни приложения като Microsoft Word, Excel, PowerPoint и Outlook, които са фундаментални за всеки бизнес. В контекста на мрежовия маркетинг, тези инструменти се използват за създаване на презентации, обработка на данни и управление на комуникациите.</w:t>
      </w:r>
    </w:p>
    <w:p/>
    <w:p>
      <w:r>
        <w:t>- **Microsoft Word**: Използва се за създаване на текстови документи, които могат да включват договори, бизнес планове и др. За мрежов маркетинг, можете да създавате информационни бюлетини и отчети.</w:t>
      </w:r>
    </w:p>
    <w:p>
      <w:r>
        <w:t>- **Excel**: Позволява ви да анализирате данни и да създавате графики. Това е особено полезно за следене на продажби и анализ на пазара.</w:t>
      </w:r>
    </w:p>
    <w:p>
      <w:r>
        <w:t>- **PowerPoint**: Използва се за създаване на презентации, които можете да представяте на потенциални клиенти или партньори.</w:t>
      </w:r>
    </w:p>
    <w:p>
      <w:r>
        <w:t>- **Outlook**: Управлява електронната поща и календарите ви, което е важно за поддържане на добри бизнес отношения.</w:t>
      </w:r>
    </w:p>
    <w:p/>
    <w:p>
      <w:r>
        <w:t>**Пример от реалността: Live On Plus**</w:t>
      </w:r>
    </w:p>
    <w:p/>
    <w:p>
      <w:r>
        <w:t>Представете си, че работите с платформата Live On Plus, която е отлично средство за мрежов маркетинг. Чрез използване на Excel можете да създадете база данни за клиентите си, като следите техните предпочитания и история на покупките. С PowerPoint можете да създадете презентация, която да представите на нови клиенти относно предимствата на платформата.</w:t>
      </w:r>
    </w:p>
    <w:p/>
    <w:p>
      <w:r>
        <w:t>### Упражнения и тестове</w:t>
      </w:r>
    </w:p>
    <w:p/>
    <w:p>
      <w:r>
        <w:t>**Упражнение 1**: Създайте документ в Word, който описва предимствата на мрежовия маркетинг чрез Live On Plus.</w:t>
      </w:r>
    </w:p>
    <w:p/>
    <w:p>
      <w:r>
        <w:t>**Решение**: Отворете Microsoft Word, създайте нов документ и напишете следното съдържание:</w:t>
      </w:r>
    </w:p>
    <w:p>
      <w:r>
        <w:t>```</w:t>
      </w:r>
    </w:p>
    <w:p>
      <w:r>
        <w:t>Заглавие: Предимства на мрежовия маркетинг чрез Live On Plus</w:t>
      </w:r>
    </w:p>
    <w:p/>
    <w:p>
      <w:r>
        <w:t>1. Гъвкавост и достъпност</w:t>
      </w:r>
    </w:p>
    <w:p>
      <w:r>
        <w:t>2. Възможности за растеж и развитие</w:t>
      </w:r>
    </w:p>
    <w:p>
      <w:r>
        <w:t>3. Поддръжка и обучение от страна на компанията</w:t>
      </w:r>
    </w:p>
    <w:p>
      <w:r>
        <w:t>```</w:t>
      </w:r>
    </w:p>
    <w:p/>
    <w:p>
      <w:r>
        <w:t>**Тест**: Какво приложение от Office пакета бихте използвали за анализ на продажбите?</w:t>
      </w:r>
    </w:p>
    <w:p/>
    <w:p>
      <w:r>
        <w:t>**Решение**: Excel се използва за анализ на продажбите, тъй като позволява обработка на данни и създаване на графики.</w:t>
      </w:r>
    </w:p>
    <w:p/>
    <w:p>
      <w:r>
        <w:t>### Реални диалози</w:t>
      </w:r>
    </w:p>
    <w:p/>
    <w:p>
      <w:r>
        <w:t>**WhatsApp/Telegram**</w:t>
      </w:r>
    </w:p>
    <w:p/>
    <w:p>
      <w:r>
        <w:t>- Вие: "Здравей, Иван! Използваш ли вече Live On Plus за мрежовия си маркетинг?"</w:t>
      </w:r>
    </w:p>
    <w:p>
      <w:r>
        <w:t>- Иван: "Здравей! Да, започнах да го използвам и съм впечатлен от резултатите. Ти как го използваш?"</w:t>
      </w:r>
    </w:p>
    <w:p>
      <w:r>
        <w:t>- Вие: "Създавам бази данни в Excel и правя презентации в PowerPoint за нови клиенти. Много е ефективно!"</w:t>
      </w:r>
    </w:p>
    <w:p/>
    <w:p>
      <w:r>
        <w:t>**Zoom**</w:t>
      </w:r>
    </w:p>
    <w:p/>
    <w:p>
      <w:r>
        <w:t>- Вие: "Добре дошли на нашия уебинар относно използването на Office за мрежов маркетинг. Днес ще разгледаме как да оптимизираме комуникацията си чрез Outlook."</w:t>
      </w:r>
    </w:p>
    <w:p/>
    <w:p>
      <w:r>
        <w:t>### Чести грешки и как да ги избегнем</w:t>
      </w:r>
    </w:p>
    <w:p/>
    <w:p>
      <w:r>
        <w:t>Една от най-честите грешки е използването на неподходящо приложение за конкретна задача. Например, вместо да използвате Excel за анализ на данни, много хора се опитват да го направят в Word, което не е оптимално. Винаги избирайте приложението, което е създадено за конкретната задача.</w:t>
      </w:r>
    </w:p>
    <w:p/>
    <w:p>
      <w:r>
        <w:t>### Културни аспекти на международния бизнес</w:t>
      </w:r>
    </w:p>
    <w:p/>
    <w:p>
      <w:r>
        <w:t>Познаването на културните особености на различните пазари е ключово за успех в международния бизнес. Например, в Япония е прието да се използват много формални обръщения в бизнес комуникацията, докато в САЩ подходът е по-неформален.</w:t>
      </w:r>
    </w:p>
    <w:p/>
    <w:p>
      <w:r>
        <w:t>Този модул ви предостави основите на използването на Office в контекста на мрежовия маркетинг и дигиталния бизнес. Практикувайте създаването на документи, анализ на данни и управление на комуникации, за да подобрите вашите умения и да станете по-ефективни в бизнеса си.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