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Osnove Office-a za Digitalni Marketing i Network Marketing**</w:t>
      </w:r>
    </w:p>
    <w:p/>
    <w:p>
      <w:r>
        <w:t>**Uvod u Office paket**</w:t>
      </w:r>
    </w:p>
    <w:p/>
    <w:p>
      <w:r>
        <w:t>Office paket je skup alata koji vam omogućuju upravljanje dokumentima, prezentacijama, proračunskim tablicama i još mnogo toga. U kontekstu digitalnog i network marketinga, ovi alati su ključni za organizaciju, planiranje i komunikaciju s vašim timom i klijentima. U ovom modulu, fokusirat ćemo se na osnovne funkcije Office paketa koje su relevantne za vašu svakodnevnu praksu.</w:t>
      </w:r>
    </w:p>
    <w:p/>
    <w:p>
      <w:r>
        <w:t>**Teorija: Osnove Microsoft Word-a**</w:t>
      </w:r>
    </w:p>
    <w:p/>
    <w:p>
      <w:r>
        <w:t>Microsoft Word je alat za obradu teksta koji vam omogućuje stvaranje dokumenata poput izvještaja, ugovora i newslettera. U network marketingu, Word je idealan za izradu profesionalnih dokumenata koje možete dijeliti sa svojim timom ili potencijalnim klijentima.</w:t>
      </w:r>
    </w:p>
    <w:p/>
    <w:p>
      <w:r>
        <w:t>Počnite s otvaranjem Word dokumenta. Na početnom ekranu vidjet ćete razne predloške. Odaberite "Prazni dokument" za početak. Na vrhu ekrana nalazi se vrpca s alatima. Tu možete pronaći opcije za oblikovanje teksta, umetanje slika, tablica i još mnogo toga.</w:t>
      </w:r>
    </w:p>
    <w:p/>
    <w:p>
      <w:r>
        <w:t>**Praktičan primjer: Izrada Newslettera za Live On Plus**</w:t>
      </w:r>
    </w:p>
    <w:p/>
    <w:p>
      <w:r>
        <w:t>Zamislite da želite stvoriti newsletter za svoj tim u Live On Plus. Prvo, otvorite Word i odaberite "Prazni dokument". Započnite s unosom naslova, npr. "Mjesečne novosti Live On Plus". Koristite alat za oblikovanje teksta kako biste povećali veličinu fonta i dodali podebljanje za naglašavanje.</w:t>
      </w:r>
    </w:p>
    <w:p/>
    <w:p>
      <w:r>
        <w:t>Dodajte odjeljke poput "Novosti iz industrije", "Savjeti za uspjeh" i "Nadolazeći događaji". U svaki odjeljak unesite relevantne informacije i koristite grafike ili slike kako biste vizualno obogatili sadržaj.</w:t>
      </w:r>
    </w:p>
    <w:p/>
    <w:p>
      <w:r>
        <w:t>**Esercizi: Vježbajte s Word-om**</w:t>
      </w:r>
    </w:p>
    <w:p/>
    <w:p>
      <w:r>
        <w:t>1. Otvorite novi Word dokument i stvorite jednostavan izvještaj o jednom proizvodu iz Live On Plus asortimana. Uključite naslov, podnaslove i kratki opis proizvoda.</w:t>
      </w:r>
    </w:p>
    <w:p>
      <w:r>
        <w:t xml:space="preserve">   </w:t>
      </w:r>
    </w:p>
    <w:p>
      <w:r>
        <w:t>2. Dodajte tabelu u dokument s informacijama o cijenama i dostupnim varijantama proizvoda.</w:t>
      </w:r>
    </w:p>
    <w:p/>
    <w:p>
      <w:r>
        <w:t>**Rješenja za vježbu**</w:t>
      </w:r>
    </w:p>
    <w:p/>
    <w:p>
      <w:r>
        <w:t>Za prvi zadatak, vaš dokument bi trebao sadržavati osnovne elemente poput naslova i podnaslova. Provjerite jeste li pravilno oblikovali tekst i dodali sve tražene informacije.</w:t>
      </w:r>
    </w:p>
    <w:p/>
    <w:p>
      <w:r>
        <w:t>Za drugi zadatak, koristite opciju "Umetni tabelu" kako biste stvorili tabelu s najmanje dva stupca i nekoliko redaka za različite varijante i cijene.</w:t>
      </w:r>
    </w:p>
    <w:p/>
    <w:p>
      <w:r>
        <w:t>**Komunikacija: Primjeri dijaloga**</w:t>
      </w:r>
    </w:p>
    <w:p/>
    <w:p>
      <w:r>
        <w:t>**WhatsApp primjer:**</w:t>
      </w:r>
    </w:p>
    <w:p/>
    <w:p>
      <w:r>
        <w:t>*Vi:* "Pozdrav Ana, jeste li imali priliku pogledati najnoviji newsletter koji sam poslao? Volio bih čuti vaše mišljenje."</w:t>
      </w:r>
    </w:p>
    <w:p/>
    <w:p>
      <w:r>
        <w:t>*Ana:* "Zdravo! Da, upravo sam ga pročitala. Izgleda odlično, posebno mi se sviđa dio s nadolazećim događajima."</w:t>
      </w:r>
    </w:p>
    <w:p/>
    <w:p>
      <w:r>
        <w:t>**Email primjer:**</w:t>
      </w:r>
    </w:p>
    <w:p/>
    <w:p>
      <w:r>
        <w:t>Predmet: Novosti i nadolazeći događaji u Live On Plus</w:t>
      </w:r>
    </w:p>
    <w:p/>
    <w:p>
      <w:r>
        <w:t>"Dragi tim,</w:t>
      </w:r>
    </w:p>
    <w:p/>
    <w:p>
      <w:r>
        <w:t>Uzbuđeni smo što vam donosimo najnovije informacije i događaje vezane uz Live On Plus. U ovom newsletteru pronaći ćete sve što trebate znati o našim proizvodima i savjetima za uspjeh. Molimo vas da se obratite s bilo kakvim pitanjima.</w:t>
      </w:r>
    </w:p>
    <w:p/>
    <w:p>
      <w:r>
        <w:t>Srdačno, [Vaše ime]"</w:t>
      </w:r>
    </w:p>
    <w:p/>
    <w:p>
      <w:r>
        <w:t>**Uobičajene pogreške i kako ih izbjeći**</w:t>
      </w:r>
    </w:p>
    <w:p/>
    <w:p>
      <w:r>
        <w:t>Jedna od najčešćih pogrešaka je neprovjeravanje pravopisa prije slanja dokumenta. Uvijek koristite opciju "Provjeri pravopis" u Wordu kako biste osigurali da je vaš tekst besprijekoran.</w:t>
      </w:r>
    </w:p>
    <w:p/>
    <w:p>
      <w:r>
        <w:t>**Kultura poslovanja: Međunarodni aspekti**</w:t>
      </w:r>
    </w:p>
    <w:p/>
    <w:p>
      <w:r>
        <w:t>U međunarodnom poslovanju, profesionalna komunikacija je ključna. Korištenje alata poput Worda omogućuje vam stvaranje dokumenata koji zadovoljavaju međunarodne standarde i očekivanja. Obratite pažnju na kulturne razlike u komunikaciji i prilagodite svoj stil prema publici kojoj se obraćate.</w:t>
      </w:r>
    </w:p>
    <w:p/>
    <w:p>
      <w:r>
        <w:t>Kroz ovaj modul ste naučili osnovne funkcije Microsoft Worda i kako ih primijeniti u kontekstu network marketinga i digitalnog poslovanja. Vježbajte redovito kako biste usavršili svoje vještine i postali učinkovitiji u svakodnevnim zadacima.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