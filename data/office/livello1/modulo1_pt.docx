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**Módulo 1: Introdução ao Office no Contexto de Marketing de Rede e Negócios Digitais**</w:t>
      </w:r>
    </w:p>
    <w:p/>
    <w:p>
      <w:r>
        <w:t>Bem-vindo ao primeiro módulo do curso "Office", onde exploraremos como as ferramentas do Microsoft Office podem ser aplicadas no contexto de marketing de rede e negócios digitais, especificamente em plataformas como a Live On Plus. Este módulo é projetado para iniciantes absolutos, portanto, cada conceito será explicado de forma detalhada e passo a passo.</w:t>
      </w:r>
    </w:p>
    <w:p/>
    <w:p>
      <w:r>
        <w:t>**Teoria e Prática do Microsoft Office**</w:t>
      </w:r>
    </w:p>
    <w:p/>
    <w:p>
      <w:r>
        <w:t>O Microsoft Office é um conjunto de aplicativos de produtividade que inclui Word, Excel, PowerPoint, entre outros. No contexto do marketing de rede, essas ferramentas podem ser imensamente úteis para criar apresentações impactantes, gerenciar dados de contato, e até mesmo elaborar estratégias de vendas.</w:t>
      </w:r>
    </w:p>
    <w:p/>
    <w:p>
      <w:r>
        <w:t>Por exemplo, o Microsoft Word é amplamente utilizado para criar documentos profissionais, como contratos, propostas de negócios e newsletters. No marketing de rede, você pode usá-lo para elaborar roteiros de apresentação ou criar materiais de suporte para suas equipes.</w:t>
      </w:r>
    </w:p>
    <w:p/>
    <w:p>
      <w:r>
        <w:t>O Excel é outra ferramenta vital. Ele permite a organização e análise de dados de forma eficiente. Imagine que você está gerenciando uma lista de contatos de potenciais clientes ou parceiros na Live On Plus. Com o Excel, você pode criar tabelas para organizar essas informações, adicionar fórmulas para calcular comissões, e até gerar gráficos para visualizar seu progresso.</w:t>
      </w:r>
    </w:p>
    <w:p/>
    <w:p>
      <w:r>
        <w:t>O PowerPoint, por sua vez, é ideal para criar apresentações visuais que podem ser usadas em reuniões de equipe ou webinars. Uma apresentação bem elaborada pode fazer a diferença ao explicar o plano de negócios ou ao treinar novos membros da sua rede.</w:t>
      </w:r>
    </w:p>
    <w:p/>
    <w:p>
      <w:r>
        <w:t>**Exemplo Prático: Criando uma Apresentação no PowerPoint**</w:t>
      </w:r>
    </w:p>
    <w:p/>
    <w:p>
      <w:r>
        <w:t>Vamos criar uma apresentação simples no PowerPoint que você poderia usar em uma reunião de introdução ao Live On Plus.</w:t>
      </w:r>
    </w:p>
    <w:p/>
    <w:p>
      <w:r>
        <w:t>1. Abra o Microsoft PowerPoint e escolha um layout de apresentação em branco.</w:t>
      </w:r>
    </w:p>
    <w:p>
      <w:r>
        <w:t>2. No primeiro slide, insira o título "Introdução ao Live On Plus" e uma imagem que represente a plataforma.</w:t>
      </w:r>
    </w:p>
    <w:p>
      <w:r>
        <w:t>3. No segundo slide, adicione uma lista com os principais benefícios de se juntar à rede, como "Oportunidade de Crescimento", "Suporte 24/7" e "Plataforma Amigável".</w:t>
      </w:r>
    </w:p>
    <w:p>
      <w:r>
        <w:t>4. No terceiro slide, insira um gráfico que represente o potencial de ganhos, usando dados fictícios para ilustrar como as comissões podem crescer ao longo do tempo.</w:t>
      </w:r>
    </w:p>
    <w:p>
      <w:r>
        <w:t>5. Revise sua apresentação e pratique sua fala para garantir que você está confortável com o material.</w:t>
      </w:r>
    </w:p>
    <w:p/>
    <w:p>
      <w:r>
        <w:t>**Exercícios e Quiz**</w:t>
      </w:r>
    </w:p>
    <w:p/>
    <w:p>
      <w:r>
        <w:t>Exercício: Crie uma tabela no Excel com uma lista de 10 contatos potenciais. Inclua colunas para Nome, Email, Telefone, e Status (Interessado, Não Interessado, Pendente). Adicione uma coluna de "Notas" para comentários pessoais.</w:t>
      </w:r>
    </w:p>
    <w:p/>
    <w:p>
      <w:r>
        <w:t>Quiz:</w:t>
      </w:r>
    </w:p>
    <w:p>
      <w:r>
        <w:t>1. Qual ferramenta do Microsoft Office você usaria para criar um documento de proposta de negócios?</w:t>
      </w:r>
    </w:p>
    <w:p>
      <w:r>
        <w:t xml:space="preserve">   - a) Excel</w:t>
      </w:r>
    </w:p>
    <w:p>
      <w:r>
        <w:t xml:space="preserve">   - b) Word</w:t>
      </w:r>
    </w:p>
    <w:p>
      <w:r>
        <w:t xml:space="preserve">   - c) PowerPoint</w:t>
      </w:r>
    </w:p>
    <w:p>
      <w:r>
        <w:t xml:space="preserve">   - Resposta: b) Word</w:t>
      </w:r>
    </w:p>
    <w:p/>
    <w:p>
      <w:r>
        <w:t>2. Qual é a principal função do Excel no contexto de marketing de rede?</w:t>
      </w:r>
    </w:p>
    <w:p>
      <w:r>
        <w:t xml:space="preserve">   - a) Criar apresentações visuais</w:t>
      </w:r>
    </w:p>
    <w:p>
      <w:r>
        <w:t xml:space="preserve">   - b) Organizar e analisar dados</w:t>
      </w:r>
    </w:p>
    <w:p>
      <w:r>
        <w:t xml:space="preserve">   - c) Redigir textos longos</w:t>
      </w:r>
    </w:p>
    <w:p>
      <w:r>
        <w:t xml:space="preserve">   - Resposta: b) Organizar e analisar dados</w:t>
      </w:r>
    </w:p>
    <w:p/>
    <w:p>
      <w:r>
        <w:t>**Diálogos Reais**</w:t>
      </w:r>
    </w:p>
    <w:p/>
    <w:p>
      <w:r>
        <w:t>**WhatsApp:**</w:t>
      </w:r>
    </w:p>
    <w:p>
      <w:r>
        <w:t>- Você: "Olá, [Nome]! Gostaria de te convidar para um webinar amanhã às 19h sobre as oportunidades do Live On Plus. Podemos contar com sua presença?"</w:t>
      </w:r>
    </w:p>
    <w:p>
      <w:r>
        <w:t>- Contato: "Claro, estou interessado! Onde posso encontrar o link?"</w:t>
      </w:r>
    </w:p>
    <w:p/>
    <w:p>
      <w:r>
        <w:t>**Telegram:**</w:t>
      </w:r>
    </w:p>
    <w:p>
      <w:r>
        <w:t>- Você: "Bom dia, equipe! Não se esqueçam de enviar seus relatórios no Excel até sexta-feira. Precisamos dessas informações para a reunião de planejamento."</w:t>
      </w:r>
    </w:p>
    <w:p/>
    <w:p>
      <w:r>
        <w:t>**Zoom:**</w:t>
      </w:r>
    </w:p>
    <w:p>
      <w:r>
        <w:t>- Você: "Boa tarde a todos. Vamos começar nossa apresentação sobre as novas funcionalidades do Live On Plus. Por favor, desliguem seus microfones durante a apresentação."</w:t>
      </w:r>
    </w:p>
    <w:p/>
    <w:p>
      <w:r>
        <w:t>**Email:**</w:t>
      </w:r>
    </w:p>
    <w:p>
      <w:r>
        <w:t>- Assunto: Convite para Webinar Exclusivo</w:t>
      </w:r>
    </w:p>
    <w:p>
      <w:r>
        <w:t>- Corpo: "Olá [Nome], estamos animados em convidá-lo para nosso próximo webinar sobre estratégias de sucesso no Live On Plus. Será uma excelente oportunidade para aprender e crescer. Inscreva-se aqui: [link]."</w:t>
      </w:r>
    </w:p>
    <w:p/>
    <w:p>
      <w:r>
        <w:t>**Erros Comuns e Como Evitá-los**</w:t>
      </w:r>
    </w:p>
    <w:p/>
    <w:p>
      <w:r>
        <w:t>Um erro comum ao utilizar o Microsoft Office é não salvar seu trabalho regularmente. No Excel, por exemplo, é fácil perder dados importantes se o programa fechar inesperadamente. Para evitar isso, ative a função de salvamento automático.</w:t>
      </w:r>
    </w:p>
    <w:p/>
    <w:p>
      <w:r>
        <w:t>Outro erro é não revisar a ortografia e gramática no Word. Uma proposta com erros pode parecer pouco profissional. Utilize o corretor ortográfico integrado para revisar seus documentos antes de enviá-los.</w:t>
      </w:r>
    </w:p>
    <w:p/>
    <w:p>
      <w:r>
        <w:t>**Cultura de Negócios Internacional**</w:t>
      </w:r>
    </w:p>
    <w:p/>
    <w:p>
      <w:r>
        <w:t>Entender a cultura de negócios internacional é vital no marketing de rede. Diferentes países têm expectativas distintas quanto à comunicação e à apresentação de negócios. Por exemplo, em muitos países asiáticos, a hierarquia é respeitada, e as apresentações devem ser formais e bem estruturadas.</w:t>
      </w:r>
    </w:p>
    <w:p/>
    <w:p>
      <w:r>
        <w:t>No marketing de rede, é crucial adaptar suas estratégias e apresentações conforme o público-alvo. Usar ferramentas do Office para criar materiais personalizados pode ajudar a superar barreiras culturais e linguísticas.</w:t>
      </w:r>
    </w:p>
    <w:p/>
    <w:p>
      <w:r>
        <w:t>Conclusão: Neste módulo, você aprendeu como as ferramentas do Microsoft Office podem ser aplicadas no contexto do marketing de rede. Pratique o que aprendeu criando seus próprios documentos e apresentações. No próximo módulo, exploraremos técnicas avançadas de formatação e automação.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