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**Módulo 1: Introdución ao Uso de Office no Network Marketing**</w:t>
      </w:r>
    </w:p>
    <w:p/>
    <w:p>
      <w:r>
        <w:t>Benvido ao noso primeiro módulo do curso "Office" nivel 1, onde exploraremos como as ferramentas de Office poden ser aliadas fundamentais no ámbito do network marketing e o negocio dixital. Neste módulo, centrarémonos na teoría e práctica do uso de Microsoft Office, adaptando os conceptos ao contexto de Live On Plus e o marketing de rede.</w:t>
      </w:r>
    </w:p>
    <w:p/>
    <w:p>
      <w:r>
        <w:t>**Teoría: Comprendendo o Rol de Office no Network Marketing**</w:t>
      </w:r>
    </w:p>
    <w:p/>
    <w:p>
      <w:r>
        <w:t>Microsoft Office é un conxunto de ferramentas que inclúe aplicacións como Word, Excel, PowerPoint e Outlook. Estas ferramentas son esenciais para organizar datos, crear presentacións atractivas, xestionar comunicacións e realizar análises financeiras. No contexto do network marketing, Office axúdache a estruturar e presentar propostas de negocio, xestionar listas de contactos, e manter un seguimento detallado das túas operacións.</w:t>
      </w:r>
    </w:p>
    <w:p/>
    <w:p>
      <w:r>
        <w:t>**Práctica: Aplicacións de Office no Network Marketing**</w:t>
      </w:r>
    </w:p>
    <w:p/>
    <w:p>
      <w:r>
        <w:t>1. **Microsoft Word**: Úsase para crear documentos profesionais que poidan ser compartidos con socios e clientes potenciais. Aprenderás a elaborar propostas de negocio e a redactar correos electrónicos efectivos.</w:t>
      </w:r>
    </w:p>
    <w:p/>
    <w:p>
      <w:r>
        <w:t xml:space="preserve">   *Exemplo real*: Unha proposta de colaboración con Live On Plus. Redacta un documento en Word detallando os beneficios do produto, como se integra no mercado e o valor engadido para os posibles socios.</w:t>
      </w:r>
    </w:p>
    <w:p/>
    <w:p>
      <w:r>
        <w:t>2. **Microsoft Excel**: Ferramenta clave para xestionar e analizar datos. En network marketing, é fundamental para levar un rexistro de contactos, calcular comisións e prever ingresos.</w:t>
      </w:r>
    </w:p>
    <w:p/>
    <w:p>
      <w:r>
        <w:t xml:space="preserve">   *Exemplo real*: Creación dunha folla de cálculo para seguir as vendas mensuais e calcular as comisións dos teus afiliados.</w:t>
      </w:r>
    </w:p>
    <w:p/>
    <w:p>
      <w:r>
        <w:t>3. **Microsoft PowerPoint**: Emprégase para crear presentacións visuais atractivas. No network marketing, as presentacións son cruciais para explicar o negocio a novos clientes ou para formación de equipo.</w:t>
      </w:r>
    </w:p>
    <w:p/>
    <w:p>
      <w:r>
        <w:t xml:space="preserve">   *Exemplo real*: Deseña unha presentación que destaque as vantaxes competitivas de Live On Plus.</w:t>
      </w:r>
    </w:p>
    <w:p/>
    <w:p>
      <w:r>
        <w:t>4. **Microsoft Outlook**: Utilízase para xestionar correos electrónicos e contactos. Importante para manter comunicación efectiva cos membros do teu equipo e clientes.</w:t>
      </w:r>
    </w:p>
    <w:p/>
    <w:p>
      <w:r>
        <w:t xml:space="preserve">   *Exemplo real*: Configura unha lista de distribución para enviar actualizacións semanais aos teus socios de negocio.</w:t>
      </w:r>
    </w:p>
    <w:p/>
    <w:p>
      <w:r>
        <w:t>**Exercicio e Quiz**</w:t>
      </w:r>
    </w:p>
    <w:p/>
    <w:p>
      <w:r>
        <w:t>1. **Exercicio Práctico**: Crea un documento en Word que describa un novo produto de Live On Plus, destacando as súas características e beneficios. Asegúrate de usar diferentes estilos de texto e incluír unha imaxe.</w:t>
      </w:r>
    </w:p>
    <w:p/>
    <w:p>
      <w:r>
        <w:t xml:space="preserve">2. **Quiz**: </w:t>
      </w:r>
    </w:p>
    <w:p>
      <w:r>
        <w:t xml:space="preserve">   - ¿Cal é a función principal de Excel no network marketing?</w:t>
      </w:r>
    </w:p>
    <w:p>
      <w:r>
        <w:t xml:space="preserve">   - Menciona dúas vantaxes de usar PowerPoint nas túas presentacións de negocio.</w:t>
      </w:r>
    </w:p>
    <w:p>
      <w:r>
        <w:t xml:space="preserve">   - ¿Por que é importante Outlook para a comunicación co teu equipo?</w:t>
      </w:r>
    </w:p>
    <w:p/>
    <w:p>
      <w:r>
        <w:t>**Solucións**:</w:t>
      </w:r>
    </w:p>
    <w:p>
      <w:r>
        <w:t xml:space="preserve">   - Excel axuda a xestionar e analizar datos, como vendas e comisións.</w:t>
      </w:r>
    </w:p>
    <w:p>
      <w:r>
        <w:t xml:space="preserve">   - PowerPoint permite crear presentacións visuais atractivas e profesionais.</w:t>
      </w:r>
    </w:p>
    <w:p>
      <w:r>
        <w:t xml:space="preserve">   - Outlook facilita a xestión de correos electrónicos e mantén unha comunicación efectiva.</w:t>
      </w:r>
    </w:p>
    <w:p/>
    <w:p>
      <w:r>
        <w:t>**Diálogos Reais**</w:t>
      </w:r>
    </w:p>
    <w:p/>
    <w:p>
      <w:r>
        <w:t>1. **WhatsApp**: "Ola, María! Queres asistir á presentación de Live On Plus mañá? Enviaréiche a ligazón de Zoom."</w:t>
      </w:r>
    </w:p>
    <w:p/>
    <w:p>
      <w:r>
        <w:t>2. **Telegram**: "Boas tardes equipo! Compartín a folla de cálculo en Excel coas nosas últimas estatísticas de vendas. Revísadeo e comentade calquera dúbida."</w:t>
      </w:r>
    </w:p>
    <w:p/>
    <w:p>
      <w:r>
        <w:t>3. **Zoom**: "Benvidos á reunión semanal. Hoxe, revisaremos a nosa estratexia de marketing e as últimas cifras de ventas."</w:t>
      </w:r>
    </w:p>
    <w:p/>
    <w:p>
      <w:r>
        <w:t>4. **Email**: "Estimado cliente, adxunto envíolle unha proposta detallada sobre os beneficios de colaborar con Live On Plus. Estou á súa disposición para calquera pregunta."</w:t>
      </w:r>
    </w:p>
    <w:p/>
    <w:p>
      <w:r>
        <w:t>**Erros Comúns e Como Evitalos**</w:t>
      </w:r>
    </w:p>
    <w:p/>
    <w:p>
      <w:r>
        <w:t>1. **Non gardar cambios regularmente**: En Office, é crucial gardar o teu traballo frecuentemente para evitar a perda de datos. Activa o auto-gardado sempre que sexa posible.</w:t>
      </w:r>
    </w:p>
    <w:p/>
    <w:p>
      <w:r>
        <w:t>2. **Non usar atallos de teclado**: Os atallos poden aforrar tempo. Por exemplo, Ctrl+C para copiar e Ctrl+V para pegar.</w:t>
      </w:r>
    </w:p>
    <w:p/>
    <w:p>
      <w:r>
        <w:t>3. **Descoidar a presentación visual**: Asegúrate de que os teus documentos e presentacións sexan visualmente agradables e profesionais. Usa plantillas cando sexa necesario.</w:t>
      </w:r>
    </w:p>
    <w:p/>
    <w:p>
      <w:r>
        <w:t>**Cultura de Negocios Internacional**</w:t>
      </w:r>
    </w:p>
    <w:p/>
    <w:p>
      <w:r>
        <w:t>No ámbito internacional, o uso de ferramentas como Office é estándar en moitas empresas. Comprender como usalas eficientemente pode mellorar a túa credibilidade e facilitar a comunicación con socios de diferentes partes do mundo. A profesionalidade na presentación e xestión de datos é valorada en calquera lugar, polo que dominar estas habilidades pode abrir portas a novas oportunidades de negocio.</w:t>
      </w:r>
    </w:p>
    <w:p/>
    <w:p>
      <w:r>
        <w:t>Con isto, concluímos o noso primeiro módulo. Esperamos que teñas adquirido unha comprensión clara de como as ferramentas de Office poden potenciar o teu negocio de network marketing. Practica coas aplicacións e experimenta cos exemplos proporcionados para consolidar os teus coñecementos.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