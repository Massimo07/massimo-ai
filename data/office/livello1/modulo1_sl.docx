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Seveda, z veseljem bom pripravil podroben modul za vaš tečaj "Office" na nivoju začetnikov. Ta modul bo vseboval vse potrebne informacije za razumevanje osnov uporabe Office orodij v kontekstu mrežnega marketinga in digitalnega poslovanja. </w:t>
      </w:r>
    </w:p>
    <w:p/>
    <w:p>
      <w:r>
        <w:t>**Modul 1: Uvod v Office za Mrežni Marketing**</w:t>
      </w:r>
    </w:p>
    <w:p/>
    <w:p>
      <w:r>
        <w:t>V tem modulu se bomo osredotočili na uporabo osnovnih orodij Office, kot so Microsoft Word, Excel in PowerPoint, v povezavi z mrežnim marketingom, zlasti z Live On Plus. Cilj je, da boste na koncu modula razumeli, kako ta orodja uporabljati za povečanje produktivnosti in učinkovitosti v vašem digitalnem poslu.</w:t>
      </w:r>
    </w:p>
    <w:p/>
    <w:p>
      <w:r>
        <w:t>**Teorija in praksa**</w:t>
      </w:r>
    </w:p>
    <w:p/>
    <w:p>
      <w:r>
        <w:t>Na začetku je pomembno razumeti, kaj je Office paket. Office je skupek programskih orodij, ki jih Microsoft ponuja za pomoč pri različnih pisarniških nalogah. V kontekstu mrežnega marketinga so ta orodja ključna za ustvarjanje profesionalnih dokumentov, analiziranje podatkov in pripravo predstavitev.</w:t>
      </w:r>
    </w:p>
    <w:p/>
    <w:p>
      <w:r>
        <w:t>1. **Microsoft Word**: To orodje je idealno za pripravo dokumentov, kot so poslovni načrti, poročila ali celo pisma za stranke. Pomembno je, da znate oblikovati tekst, uporabljati slogovne funkcije, in vključevati slike ali tabele.</w:t>
      </w:r>
    </w:p>
    <w:p/>
    <w:p>
      <w:r>
        <w:t xml:space="preserve">   *Primer iz prakse*: Predstavljajte si, da morate ustvariti poročilo o mesečni prodaji vašega tima. Word vam omogoča, da jasno in profesionalno organizirate informacije, dodate grafične elemente za izboljšanje vizualne predstavitve in vključite komentarje za dodatna pojasnila.</w:t>
      </w:r>
    </w:p>
    <w:p/>
    <w:p>
      <w:r>
        <w:t>2. **Microsoft Excel**: To je močno orodje za analizo podatkov in ustvarjanje preglednic. V mrežnem marketingu ga lahko uporabite za sledenje prodajnim številkam, izračunavanje provizij ali ocenjevanje uspešnosti kampanj.</w:t>
      </w:r>
    </w:p>
    <w:p/>
    <w:p>
      <w:r>
        <w:t xml:space="preserve">   *Primer iz prakse*: Denimo, da želite analizirati učinkovitost različnih produktov. Excel vam omogoča, da vnesete podatke o prodaji, ustvarite grafikone za vizualizacijo uspešnosti in uporabite formule za izračunavanje dobička.</w:t>
      </w:r>
    </w:p>
    <w:p/>
    <w:p>
      <w:r>
        <w:t>3. **Microsoft PowerPoint**: Uporablja se za ustvarjanje predstavitev. V mrežnem marketingu je to ključno za predstavitve izdelkov ali za motivacijske govore vašega tima.</w:t>
      </w:r>
    </w:p>
    <w:p/>
    <w:p>
      <w:r>
        <w:t xml:space="preserve">   *Primer iz prakse*: Če pripravljate predstavitev za potencialne stranke, lahko PowerPoint uporabite za ustvarjanje diapozitivov, ki poudarjajo prednosti vaših izdelkov, vključujejo slike in video posnetke ter animacije za boljšo interakcijo.</w:t>
      </w:r>
    </w:p>
    <w:p/>
    <w:p>
      <w:r>
        <w:t>**Esercizi in kvizi**</w:t>
      </w:r>
    </w:p>
    <w:p/>
    <w:p>
      <w:r>
        <w:t xml:space="preserve">1. **Vaja**: Ustvarite poročilo v Wordu o vašem zadnjem mrežnem srečanju. Vključite povzetek, glavne točke in slike. </w:t>
      </w:r>
    </w:p>
    <w:p>
      <w:r>
        <w:t xml:space="preserve">   *Rešitev*: Uporabite funkcije za oblikovanje besedila, dodajte naslov in podnaslove, vključite slike z uporabo funkcije "Vstavi sliko".</w:t>
      </w:r>
    </w:p>
    <w:p/>
    <w:p>
      <w:r>
        <w:t xml:space="preserve">2. **Kvizi**: </w:t>
      </w:r>
    </w:p>
    <w:p>
      <w:r>
        <w:t xml:space="preserve">   - Kaj je glavni namen uporabe Excela v mrežnem marketingu?</w:t>
      </w:r>
    </w:p>
    <w:p>
      <w:r>
        <w:t xml:space="preserve">   - Kako lahko PowerPoint izboljša vašo predstavitev izdelkov?</w:t>
      </w:r>
    </w:p>
    <w:p/>
    <w:p>
      <w:r>
        <w:t>**Dialogi za komunikacijska orodja**</w:t>
      </w:r>
    </w:p>
    <w:p/>
    <w:p>
      <w:r>
        <w:t xml:space="preserve">1. **WhatsApp**: </w:t>
      </w:r>
    </w:p>
    <w:p>
      <w:r>
        <w:t xml:space="preserve">   - Stranka: "Pozdravljeni, zanima me več o vaših izdelkih."</w:t>
      </w:r>
    </w:p>
    <w:p>
      <w:r>
        <w:t xml:space="preserve">   - Vi: "Pozdravljeni! Z veseljem vam pošljem našo najnovejšo brošuro v PDF obliki. Ali vam lahko pošljem tudi povezavo do naše zadnje PowerPoint predstavitve?"</w:t>
      </w:r>
    </w:p>
    <w:p/>
    <w:p>
      <w:r>
        <w:t xml:space="preserve">2. **Email**: </w:t>
      </w:r>
    </w:p>
    <w:p>
      <w:r>
        <w:t xml:space="preserve">   - Zadeva: Predstavitev vaših izdelkov</w:t>
      </w:r>
    </w:p>
    <w:p>
      <w:r>
        <w:t xml:space="preserve">   - Besedilo: "Spoštovani, v prilogi vam pošiljam PowerPoint predstavitev z informacijami o naših najnovejših izdelkih. Veselimo se vaših povratnih informacij."</w:t>
      </w:r>
    </w:p>
    <w:p/>
    <w:p>
      <w:r>
        <w:t>**Pogoste napake in kako jih preprečiti**</w:t>
      </w:r>
    </w:p>
    <w:p/>
    <w:p>
      <w:r>
        <w:t>1. **Napaka**: Nepravilno oblikovani dokumenti v Wordu.</w:t>
      </w:r>
    </w:p>
    <w:p>
      <w:r>
        <w:t xml:space="preserve">   - *Kako preprečiti*: Uporabite vgrajene stile in predloge za dosledno oblikovanje.</w:t>
      </w:r>
    </w:p>
    <w:p/>
    <w:p>
      <w:r>
        <w:t>2. **Napaka**: Nepravilna uporaba formul v Excelu.</w:t>
      </w:r>
    </w:p>
    <w:p>
      <w:r>
        <w:t xml:space="preserve">   - *Kako preprečiti*: Vedno dvakrat preverite formule in uporabite funkcijo za preverjanje napak.</w:t>
      </w:r>
    </w:p>
    <w:p/>
    <w:p>
      <w:r>
        <w:t>**Kulturni vidiki mednarodnega poslovanja**</w:t>
      </w:r>
    </w:p>
    <w:p/>
    <w:p>
      <w:r>
        <w:t>Pri poslovanju na mednarodnem nivoju je pomembno razumeti in spoštovati kulturne razlike. To vključuje poznavanje poslovnega bontona, razumevanje različnih komunikacijskih stilov in prilagajanje vašega pristopa glede na kulturni kontekst.</w:t>
      </w:r>
    </w:p>
    <w:p/>
    <w:p>
      <w:r>
        <w:t>Na primer, pri komuniciranju z mednarodnimi strankami preko e-pošte je pomembno uporabljati formalni jezik in jasno strukturirati sporočilo. Uporabite pozdrave in zaključke, ki so primerni za posamezno kulturo, in bodite pozorni na časovne razlike.</w:t>
      </w:r>
    </w:p>
    <w:p/>
    <w:p>
      <w:r>
        <w:t>Na koncu tega modula bi morali imeti jasno razumevanje, kako uporabiti Office orodja za podporo vašemu mrežnemu marketingu in poslovnim dejavnostim. Uporabite pridobljeno znanje za ustvarjanje profesionalnih dokumentov in učinkovito komuniciranje s svojimi strankami in timom.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