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Modulu 1: Introduzzjoni għall-Użu ta’ Office fil-Marketing tan-Network u Negozju Diġitali</w:t>
      </w:r>
    </w:p>
    <w:p/>
    <w:p>
      <w:r>
        <w:t>### Part 1: Teorija u Prattika</w:t>
      </w:r>
    </w:p>
    <w:p/>
    <w:p>
      <w:r>
        <w:t>Fid-dinja tal-marketing tan-network u n-negozju diġitali, l-użu effettiv ta' software tal-uffiċċju huwa fundamentali. L-għodda primarji li se niffokaw fuqhom huma Microsoft Word, Excel, u PowerPoint. Dawn huma essenzjali biex taħdem dokumenti, timmaniġġja data, u toħloq preżentazzjonijiet professjonali.</w:t>
      </w:r>
    </w:p>
    <w:p/>
    <w:p>
      <w:r>
        <w:t>#### Microsoft Word</w:t>
      </w:r>
    </w:p>
    <w:p/>
    <w:p>
      <w:r>
        <w:t>Word jintuża biex toħloq dokumenti testwali bħal rapporti, proposti ta' negozju, u materjal promozzjonali. Biex tibda, iftaħ Microsoft Word u agħżel "New Document". Tista' tibda billi tikteb l-intestazzjoni tiegħek billi tuża l-għodda "Header &amp; Footer". Uża stili predefiniti biex tagħmel it-test tiegħek jidher professjonali, bħal "Heading 1" għall-intestazzjonijiet ewlenin. Dan jgħin biex id-dokumenti tiegħek ikunu koerenti u faċli biex jinqraw.</w:t>
      </w:r>
    </w:p>
    <w:p/>
    <w:p>
      <w:r>
        <w:t>#### Microsoft Excel</w:t>
      </w:r>
    </w:p>
    <w:p/>
    <w:p>
      <w:r>
        <w:t>Excel huwa għodda b’saħħitha għall-immaniġġjar tad-data. Fil-marketing tan-network, tista’ tużah biex iżżomm rekord ta' kuntatti, traċċar tal-prestazzjoni tal-bejgħ, u analiżi tad-data. Biex tibda, iftaħ spreadsheet ġdida u daħħal l-informazzjoni tiegħek f’kolonni u ringieli. Pereżempju, tista' jkollok kolonna għal "Isem", "Kuntatt", u "Status tal-Bejgħ". Uża formuli bażiċi bħal =SUM(A1:A10) biex tiġbor it-total tal-bejgħ jew =AVERAGE(B1:B10) biex issib il-medja.</w:t>
      </w:r>
    </w:p>
    <w:p/>
    <w:p>
      <w:r>
        <w:t>#### Microsoft PowerPoint</w:t>
      </w:r>
    </w:p>
    <w:p/>
    <w:p>
      <w:r>
        <w:t>PowerPoint huwa essenzjali biex toħloq preżentazzjonijiet viżwalment attraenti. Biex tibda, iftaħ PowerPoint u agħżel template li huwa adattat għall-preżentazzjoni tiegħek. Żid slajds ġodda billi tikklikkja "New Slide" u uża t-test u l-għodda grafika biex tagħmel il-messaġġ tiegħek ċar u konċiż. Żomm kull slajd sempliċi u iffoka fuq punti ewlenin biex iżżomm l-attenzjoni tal-udjenza tiegħek.</w:t>
      </w:r>
    </w:p>
    <w:p/>
    <w:p>
      <w:r>
        <w:t>### Part 2: Eżempji Reali u Applikazzjonijiet fil-Live On Plus</w:t>
      </w:r>
    </w:p>
    <w:p/>
    <w:p>
      <w:r>
        <w:t>Immaġina li qed torganizza preżentazzjoni għal tim tiegħek dwar strateġiji ġodda ta' marketing. B'dan l-għan, tuża PowerPoint biex toħloq preżentazzjoni li tinkludi graffs minn Excel li juru t-tkabbir tal-bejgħ. Tista' wkoll tuża Word biex tipprepara rapport dettaljat tal-prestazzjoni tal-kampanja li tista' taqsam permezz ta' email.</w:t>
      </w:r>
    </w:p>
    <w:p/>
    <w:p>
      <w:r>
        <w:t>### Part 3: Eżerċizzji u Kwiżż</w:t>
      </w:r>
    </w:p>
    <w:p/>
    <w:p>
      <w:r>
        <w:t>#### Eżerċizzju 1: Ħolqien ta' Dokument ta' Word</w:t>
      </w:r>
    </w:p>
    <w:p/>
    <w:p>
      <w:r>
        <w:t>1. Iftaħ Microsoft Word u oħloq dokument ġdid.</w:t>
      </w:r>
    </w:p>
    <w:p>
      <w:r>
        <w:t>2. Ikteb titlu: "Rapport tal-Bejgħ ta' Jannar".</w:t>
      </w:r>
    </w:p>
    <w:p>
      <w:r>
        <w:t>3. Daħħal tabella b'żewġ kolonni u ħames ringieli biex tirreġistra l-bejgħ ta' kull ġimgħa.</w:t>
      </w:r>
    </w:p>
    <w:p>
      <w:r>
        <w:t>4. Salva d-dokument bħala "Rapport_Bejgħ.docx".</w:t>
      </w:r>
    </w:p>
    <w:p/>
    <w:p>
      <w:r>
        <w:t>#### Soluzzjoni Eżerċizzju 1:</w:t>
      </w:r>
    </w:p>
    <w:p/>
    <w:p>
      <w:r>
        <w:t>1. Iftaħ Word u agħżel "New Document".</w:t>
      </w:r>
    </w:p>
    <w:p>
      <w:r>
        <w:t>2. Ikteb it-titlu u agħmel bold.</w:t>
      </w:r>
    </w:p>
    <w:p>
      <w:r>
        <w:t>3. Uża l-għodda "Insert Table" biex toħloq tabella.</w:t>
      </w:r>
    </w:p>
    <w:p>
      <w:r>
        <w:t>4. Agħżel "File" &gt; "Save As" u agħti isem lit-tabella tiegħek.</w:t>
      </w:r>
    </w:p>
    <w:p/>
    <w:p>
      <w:r>
        <w:t>#### Kwiżż:</w:t>
      </w:r>
    </w:p>
    <w:p/>
    <w:p>
      <w:r>
        <w:t>1. X'inhi l-funzjoni ta' =SUM(A1:A10) f'Excel?</w:t>
      </w:r>
    </w:p>
    <w:p>
      <w:r>
        <w:t xml:space="preserve">   - A. Tgħodd in-numru ta' ċelloli</w:t>
      </w:r>
    </w:p>
    <w:p>
      <w:r>
        <w:t xml:space="preserve">   - B. Tissepara numri</w:t>
      </w:r>
    </w:p>
    <w:p>
      <w:r>
        <w:t xml:space="preserve">   - C. Tiġbor in-numri fil-firxa speċifikata</w:t>
      </w:r>
    </w:p>
    <w:p>
      <w:r>
        <w:t xml:space="preserve">   - D. Tikkalkula l-medja</w:t>
      </w:r>
    </w:p>
    <w:p/>
    <w:p>
      <w:r>
        <w:t>**Tweġiba korretta:** C</w:t>
      </w:r>
    </w:p>
    <w:p/>
    <w:p>
      <w:r>
        <w:t>### Part 4: Dialogi Reali</w:t>
      </w:r>
    </w:p>
    <w:p/>
    <w:p>
      <w:r>
        <w:t>#### WhatsApp/Telgram</w:t>
      </w:r>
    </w:p>
    <w:p/>
    <w:p>
      <w:r>
        <w:t>**Int:** "Hi team, għadni kif tlestajt il-preżentazzjoni tal-istrateġija l-ġdida. Tista' ssib il-link hawn: [link]. Jekk jogħġobkom, agħtu feedback sat-tmiem tal-ġimgħa."</w:t>
      </w:r>
    </w:p>
    <w:p/>
    <w:p>
      <w:r>
        <w:t>**Team Member:** "Grazzi! Se nara l-preżentazzjoni u ngħidlek x’naħseb."</w:t>
      </w:r>
    </w:p>
    <w:p/>
    <w:p>
      <w:r>
        <w:t>#### Zoom</w:t>
      </w:r>
    </w:p>
    <w:p/>
    <w:p>
      <w:r>
        <w:t>**Int:** "Hello kulħadd, illum se niddiskutu l-andament tal-bejgħ u nintroduċu strateġiji ġodda. Għandi preżentazzjoni li se naqsmu magħkom."</w:t>
      </w:r>
    </w:p>
    <w:p/>
    <w:p>
      <w:r>
        <w:t>**Parteċipant:** "Perfett, ninsab lest biex nisma' l-ideat ġodda."</w:t>
      </w:r>
    </w:p>
    <w:p/>
    <w:p>
      <w:r>
        <w:t>#### Email</w:t>
      </w:r>
    </w:p>
    <w:p/>
    <w:p>
      <w:r>
        <w:t>**Suġġett:** Rapport tal-Prestazzjoni ta' Frar</w:t>
      </w:r>
    </w:p>
    <w:p/>
    <w:p>
      <w:r>
        <w:t>**Kontenut:** "Hello team, qed nibgħatilkom ir-rapport ta' Frar mehmuż. Jekk għandkom xi mistoqsijiet, ninsab hawn biex ngħin. Grazzi!"</w:t>
      </w:r>
    </w:p>
    <w:p/>
    <w:p>
      <w:r>
        <w:t>### Part 5: Żbalji Komuni u Kif Tevitahom</w:t>
      </w:r>
    </w:p>
    <w:p/>
    <w:p>
      <w:r>
        <w:t>1. **Nuqqas ta' Salvagwardja Frekwenti:** Dejjem salva x-xogħol tiegħek regolarment biex tevita li titlef data importanti minħabba problemi tekniċi.</w:t>
      </w:r>
    </w:p>
    <w:p>
      <w:r>
        <w:t xml:space="preserve">   </w:t>
      </w:r>
    </w:p>
    <w:p>
      <w:r>
        <w:t>2. **Użu Eċċessiv ta' Test fuq PowerPoint:** Żomm it-test fuq kull slajd minimu, u uża punti ewlenin biex tiffoka fuq is-suġġett.</w:t>
      </w:r>
    </w:p>
    <w:p/>
    <w:p>
      <w:r>
        <w:t>3. **Nuqqas ta' Ħolqien ta' Backups:** Għandek toħloq kopji ta' backup tax-xogħol tiegħek, speċjalment għal dokumenti importanti.</w:t>
      </w:r>
    </w:p>
    <w:p/>
    <w:p>
      <w:r>
        <w:t>### Part 6: Approfondimenti ta' Kultura tan-Negozju Internazzjonali</w:t>
      </w:r>
    </w:p>
    <w:p/>
    <w:p>
      <w:r>
        <w:t>Il-kultura tan-negozju tvarja minn pajjiż għal ieħor. Meta tkun qed taħdem ma’ timijiet internazzjonali, huwa importanti li tifhem il-ħtiġijiet kulturali tagħhom. Pereżempju, xi kulturi jistgħu jippreferu komunikazzjoni diretta filwaqt li oħrajn jippreferu approċċ aktar indirett. Tkun sensittiv għal dawn in-nuances tista' tgħin biex tibni relazzjonijiet aktar b'saħħithom u effettivi.</w:t>
      </w:r>
    </w:p>
    <w:p/>
    <w:p>
      <w:r>
        <w:t>### Konklużjoni</w:t>
      </w:r>
    </w:p>
    <w:p/>
    <w:p>
      <w:r>
        <w:t>Dan il-modulu introduċina għall-użu ta' għodod ta' Office fil-marketing tan-network. Għall-bidu, huwa kruċjali li ssir familjari ma' dawn l-għodod, billi joffru l-pedament għal komunikazzjoni effettiva u ġestjoni tad-data. Fil-moduli li ġejjin, se nkomplu nesploraw kif nistgħu nużaw dawn l-għodod b'mod aktar avvanzat.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