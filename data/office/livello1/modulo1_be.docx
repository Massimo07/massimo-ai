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Уводзіны ў Office для сеткавага маркетынгу**</w:t>
      </w:r>
    </w:p>
    <w:p/>
    <w:p>
      <w:r>
        <w:t>**Тэарэтычная частка:**</w:t>
      </w:r>
    </w:p>
    <w:p/>
    <w:p>
      <w:r>
        <w:t>У сучасным свеце сеткавага маркетынгу і бізнесу, валоданне офіснымі праграмамі з'яўляецца не проста пажаданым, а неабходным навыкам. Праграмы, такія як Microsoft Office, дапамогуць вам эфектыўна кіраваць дадзенымі, ствараць прэзентацыі і камунікаваць з вашай камандай, кліентамі і партнёрамі.</w:t>
      </w:r>
    </w:p>
    <w:p/>
    <w:p>
      <w:r>
        <w:t>**Практычная частка:**</w:t>
      </w:r>
    </w:p>
    <w:p/>
    <w:p>
      <w:r>
        <w:t>Першы крок у вывучэнні Office - гэта разуменне асноўных праграм: Word, Excel і PowerPoint. Кожная з гэтых праграм мае сваё спецыфічнае прызначэнне:</w:t>
      </w:r>
    </w:p>
    <w:p/>
    <w:p>
      <w:r>
        <w:t>- **Word**: Гэта тэкставы рэдактар, дзе вы можаце ствараць дакументы, лісты, справаздачы. Напрыклад, напісанне запрашэння на бізнес-сустрэчу або складанне прапановы для патэнцыйнага кліента.</w:t>
      </w:r>
    </w:p>
    <w:p>
      <w:r>
        <w:t xml:space="preserve">  </w:t>
      </w:r>
    </w:p>
    <w:p>
      <w:r>
        <w:t>- **Excel**: Гэта табліцы, якія дапамогуць вам у фінансавых разліках, аналізе даных і складанні бюджэтаў. Уявіце, што вам трэба прааналізаваць продажы вашых прадуктаў за апошні месяц. Вы можаце выкарыстоўваць Excel для стварэння табліц, графікаў і справаздач.</w:t>
      </w:r>
    </w:p>
    <w:p>
      <w:r>
        <w:t xml:space="preserve">  </w:t>
      </w:r>
    </w:p>
    <w:p>
      <w:r>
        <w:t>- **PowerPoint**: Праграма для стварэння прэзентацый. Яна карысная для правядзення вэбінараў або прадстаўлення новых прадуктаў вашым кліентам і партнёрам. Вы зможаце стварыць прывабную і інфарматыўную прэзентацыю з дапамогай шаблонаў і анімацый.</w:t>
      </w:r>
    </w:p>
    <w:p/>
    <w:p>
      <w:r>
        <w:t>**Рэальныя прыклады ў сеткавым маркетынгу:**</w:t>
      </w:r>
    </w:p>
    <w:p/>
    <w:p>
      <w:r>
        <w:t>1. **Прыклад з Live On Plus**: Уявіце, што вы працуеце з кампаніяй Live On Plus і ў вас ёсць неабходнасць стварыць інструкцыю для новых партнёраў. Выкарыстоўвайце Word для напісання дакумента, які ўключае ўсе важныя этапы і перавагі працы з кампаніяй.</w:t>
      </w:r>
    </w:p>
    <w:p/>
    <w:p>
      <w:r>
        <w:t>2. **Аналіз продажаў**: Вы выкарыстоўваеце Excel для таго, каб стварыць табліцу з данымі пра продажы за месяц. Гэта дапаможа выявіць, якія прадукты прадаюцца лепш за ўсё і дзе можна палепшыць вынікі.</w:t>
      </w:r>
    </w:p>
    <w:p/>
    <w:p>
      <w:r>
        <w:t>**Практыкаванні і віктарыны з рашэннямі:**</w:t>
      </w:r>
    </w:p>
    <w:p/>
    <w:p>
      <w:r>
        <w:t>1. **Практыкаванне**: Стварыце дакумент у Word з загалоўкам "Маё першае бізнес-прапанову". Дадайце свой тэкст і захавайце файл.</w:t>
      </w:r>
    </w:p>
    <w:p/>
    <w:p>
      <w:r>
        <w:t xml:space="preserve">   **Рашэнне**: Адкрыйце Word, націсніце "Новы дакумент", увядзіце загаловак, напішыце свой тэкст і захавайце файл, націснуўшы "Файл" &gt; "Захаваць як".</w:t>
      </w:r>
    </w:p>
    <w:p/>
    <w:p>
      <w:r>
        <w:t>2. **Віктарына**: Якая праграма Office выкарыстоўваецца для стварэння табліц?</w:t>
      </w:r>
    </w:p>
    <w:p>
      <w:r>
        <w:t xml:space="preserve">   </w:t>
      </w:r>
    </w:p>
    <w:p>
      <w:r>
        <w:t xml:space="preserve">   **Адказ**: Excel.</w:t>
      </w:r>
    </w:p>
    <w:p/>
    <w:p>
      <w:r>
        <w:t>**Дыялогі для WhatsApp, Telegram, Zoom, email:**</w:t>
      </w:r>
    </w:p>
    <w:p/>
    <w:p>
      <w:r>
        <w:t>- **WhatsApp/Telegram**: "Прывітанне, [імя]! Ці можам мы сустрэцца на Zoom, каб абмеркаваць нашую стратэгію для наступнага месяца? Я падрыхтаваў прэзентацыю ў PowerPoint, каб лепш прадставіць нашы ідэі."</w:t>
      </w:r>
    </w:p>
    <w:p/>
    <w:p>
      <w:r>
        <w:t>- **Email**: "Добры дзень, [імя]! Я падрыхтаваў справаздачу ў Excel з аналізам нашых продажаў за апошні квартал. Калі ласка, паглядзіце далучаны файл і дайце мне ведаць вашыя думкі."</w:t>
      </w:r>
    </w:p>
    <w:p/>
    <w:p>
      <w:r>
        <w:t>**Рэальныя памылкі і як іх пазбегнуць:**</w:t>
      </w:r>
    </w:p>
    <w:p/>
    <w:p>
      <w:r>
        <w:t>Часта пачаткоўцы сутыкаюцца з праблемамі, звязанымі з неправільным захаваннем дакументаў або выкарыстаннем няправільных фарматаў. Каб гэтага пазбегнуць, заўсёды пераканайцеся, што вы захавалі ваш файл у патрэбным фармаце (напрыклад, .docx для Word, .xlsx для Excel) і праверылі месцазнаходжанне файла на вашым камп'ютары.</w:t>
      </w:r>
    </w:p>
    <w:p/>
    <w:p>
      <w:r>
        <w:t>**Культура бізнесу на міжнародным узроўні:**</w:t>
      </w:r>
    </w:p>
    <w:p/>
    <w:p>
      <w:r>
        <w:t>У розных краінах існуюць свае асаблівасці вядзення бізнесу і камунікацыі. Напрыклад, у еўрапейскіх краінах вялікая ўвага надаецца дакладнасці і пунктуальнасці, таму выкарыстанне Office для планавання і арганізацыі задач будзе асабліва актуальным. Гэта дапаможа вам пазбегнуць непаразуменняў і ўмацаваць вашыя дзелавыя адносіны.</w:t>
      </w:r>
    </w:p>
    <w:p/>
    <w:p>
      <w:r>
        <w:t>**Заключэнне:**</w:t>
      </w:r>
    </w:p>
    <w:p/>
    <w:p>
      <w:r>
        <w:t>Гэты модуль даў вам уводзіны ў асновы выкарыстання Office для вашага бізнесу ў сеткавым маркетынгу. Працуя з такімі праграмамі, як Word, Excel і PowerPoint, вы зможаце палепшыць эфектыўнасць вашай працы і павысіць узровень прафесіяналізму. Наступныя модулі паглыбяць вашы веды і дапамогуць вам стаць паспяховым у свеце бізнесу.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