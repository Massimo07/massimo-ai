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**Module 1: Introductie tot Office en Digitale Tools voor Network Marketing**</w:t>
      </w:r>
    </w:p>
    <w:p/>
    <w:p>
      <w:r>
        <w:t>Welkom bij het eerste module van onze cursus "Office, Niveau 1". In dit module gaan we dieper in op hoe je Office-tools kunt gebruiken in de context van network marketing, met specifieke focus op het Live On Plus-platform. Of je nu een beginner bent in het gebruik van digitale tools of al enige ervaring hebt, dit module biedt stap-voor-stap begeleiding om je vaardigheden te versterken.</w:t>
      </w:r>
    </w:p>
    <w:p/>
    <w:p>
      <w:r>
        <w:t>**Theorie en Praktijk**</w:t>
      </w:r>
    </w:p>
    <w:p/>
    <w:p>
      <w:r>
        <w:t>Laten we beginnen met een grondige uitleg van wat Office-tools zijn. Office verwijst meestal naar een verzameling softwarepakketten die worden gebruikt voor kantoorwerk, zoals Microsoft Word, Excel, en PowerPoint. Deze tools zijn essentieel voor het maken van documenten, rapporten, spreadsheets en presentaties.</w:t>
      </w:r>
    </w:p>
    <w:p/>
    <w:p>
      <w:r>
        <w:t>In de context van network marketing, en specifiek met Live On Plus, kun je deze tools gebruiken om:</w:t>
      </w:r>
    </w:p>
    <w:p/>
    <w:p>
      <w:r>
        <w:t>1. **Documenten en Presentaties Maken**: Gebruik Microsoft Word om informatieve documenten te creëren die je kunt delen met je team of potentiële klanten. PowerPoint is ideaal voor het maken van visueel aantrekkelijke presentaties die je tijdens Zoom-meetings kunt gebruiken.</w:t>
      </w:r>
    </w:p>
    <w:p/>
    <w:p>
      <w:r>
        <w:t>2. **Gegevensbeheer met Excel**: Excel is cruciaal voor het bijhouden van je netwerk, het volgen van verkoopstatistieken en het analyseren van groei. Je kunt spreadsheets maken die helpen bij het visualiseren van je teamstructuur en verkoopcijfers.</w:t>
      </w:r>
    </w:p>
    <w:p/>
    <w:p>
      <w:r>
        <w:t>**Voorbeeld:**</w:t>
      </w:r>
    </w:p>
    <w:p/>
    <w:p>
      <w:r>
        <w:t>Stel je voor dat je een team van 10 mensen hebt onder Live On Plus. Je kunt Excel gebruiken om een spreadsheet te maken waarin je de verkoopcijfers van elk teamlid bijhoudt. Dit helpt je niet alleen om je team effectief te beheren, maar ook om gebieden te identificeren waar misschien extra training of ondersteuning nodig is.</w:t>
      </w:r>
    </w:p>
    <w:p/>
    <w:p>
      <w:r>
        <w:t>**Dialogen en Communicatie**</w:t>
      </w:r>
    </w:p>
    <w:p/>
    <w:p>
      <w:r>
        <w:t>Het is belangrijk om effectieve communicatie te onderhouden via verschillende digitale platforms. Hieronder vind je voorbeelden van hoe je kunt communiceren via WhatsApp, Telegram, Zoom en e-mail.</w:t>
      </w:r>
    </w:p>
    <w:p/>
    <w:p>
      <w:r>
        <w:t>- **WhatsApp/Telegram**: "Hallo [Naam], ik hoop dat het goed met je gaat! Heb je tijd om onze nieuwe verkooptactieken te bespreken? Ik heb enkele ideeën die onze strategie kunnen verbeteren."</w:t>
      </w:r>
    </w:p>
    <w:p/>
    <w:p>
      <w:r>
        <w:t>- **Zoom**: "Dank jullie wel voor jullie aanwezigheid in deze Zoom-meeting. Vandaag bespreken we onze kwartaaldoelstellingen. Laten we beginnen met een overzicht van onze huidige voortgang."</w:t>
      </w:r>
    </w:p>
    <w:p/>
    <w:p>
      <w:r>
        <w:t>- **Email**: "Beste [Naam], als bijlage vind je het rapport van deze maand. Bekijk het alsjeblieft en laat me weten als je vragen hebt. Met vriendelijke groet, [Jouw Naam]."</w:t>
      </w:r>
    </w:p>
    <w:p/>
    <w:p>
      <w:r>
        <w:t>**Fouten en Hoe Ze Te Vermijden**</w:t>
      </w:r>
    </w:p>
    <w:p/>
    <w:p>
      <w:r>
        <w:t>Een veelgemaakte fout is het niet regelmatig bijwerken van gegevens in Excel, wat kan leiden tot verouderde informatie. Zorg ervoor dat je minstens wekelijks je spreadsheets controleert en bijwerkt.</w:t>
      </w:r>
    </w:p>
    <w:p/>
    <w:p>
      <w:r>
        <w:t>Een andere fout is het niet verzorgen van back-ups van belangrijke documenten. Gebruik cloudopslag zoals OneDrive of Google Drive om ervoor te zorgen dat je documenten veilig zijn.</w:t>
      </w:r>
    </w:p>
    <w:p/>
    <w:p>
      <w:r>
        <w:t>**Eenvoudige Oefeningen en Quiz**</w:t>
      </w:r>
    </w:p>
    <w:p/>
    <w:p>
      <w:r>
        <w:t>1. **Oefening**: Maak een eenvoudige Excel-spreadsheet met de namen van je teamleden en hun verkoopcijfers van de afgelopen maand. Voeg een kolom toe voor opmerkingen.</w:t>
      </w:r>
    </w:p>
    <w:p/>
    <w:p>
      <w:r>
        <w:t xml:space="preserve">2. **Quiz**: </w:t>
      </w:r>
    </w:p>
    <w:p>
      <w:r>
        <w:t xml:space="preserve">   - Vraag: Hoe kun je een Excel-bestand opslaan in de cloud?</w:t>
      </w:r>
    </w:p>
    <w:p>
      <w:r>
        <w:t xml:space="preserve">   - Antwoord: Je kunt een Excel-bestand opslaan in de cloud door het op te slaan in OneDrive of Google Drive.</w:t>
      </w:r>
    </w:p>
    <w:p/>
    <w:p>
      <w:r>
        <w:t>**Culturele Inzichten**</w:t>
      </w:r>
    </w:p>
    <w:p/>
    <w:p>
      <w:r>
        <w:t>In de internationale zakenwereld is het belangrijk om intercultureel bewustzijn te hebben. Wanneer je met internationale teamleden werkt, wees je bewust van tijdzones en culturele verschillen in communicatie. Respecteer nationale feestdagen en houd rekening met verschillende werkgewoonten.</w:t>
      </w:r>
    </w:p>
    <w:p/>
    <w:p>
      <w:r>
        <w:t>**Conclusie**</w:t>
      </w:r>
    </w:p>
    <w:p/>
    <w:p>
      <w:r>
        <w:t>Dit module heeft je geïntroduceerd tot de basisprincipes van het gebruik van Office-tools in network marketing, met concrete toepassingen voor Live On Plus. Door consistentie in je digitale organisatie en communicatie, leg je de basis voor een succesvol netwerk. Vergeet niet om regelmatig je vaardigheden bij te werken en te profiteren van de mogelijkheden die digitale tools bieden om je zakelijke inspanningen te verbeteren.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