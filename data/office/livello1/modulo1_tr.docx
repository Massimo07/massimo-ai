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**Modül 1: Office Kullanımı - Giriş**</w:t>
      </w:r>
    </w:p>
    <w:p/>
    <w:p>
      <w:r>
        <w:t>Merhaba ve "Office" kursumuza hoş geldiniz. Bu modülde, network marketing ve dijital iş dünyasında sıkça kullanılan Microsoft Office araçlarına giriş yapacağız. Her adımı dikkatlice açıklayarak, bu araçların nasıl kullanılacağını öğreneceksiniz. Amacımız, sizin bu araçları etkin bir şekilde kullanarak iş süreçlerinizi kolaylaştırmanız ve verimliliğinizi artırmanızdır.</w:t>
      </w:r>
    </w:p>
    <w:p/>
    <w:p>
      <w:r>
        <w:t>**Teori ve Pratik: Microsoft Word**</w:t>
      </w:r>
    </w:p>
    <w:p/>
    <w:p>
      <w:r>
        <w:t>Microsoft Word, metin belgeleri oluşturmanızı, düzenlemenizi ve paylaşmanızı sağlayan bir kelime işlemci programıdır. Network marketing işinizde, Word'ü kullanarak profesyonel sunumlar, bilgilendirici belgeler ve etkileyici teklifler hazırlayabilirsiniz.</w:t>
      </w:r>
    </w:p>
    <w:p/>
    <w:p>
      <w:r>
        <w:t>1. **Başlangıç ve Temel İşlevler:**</w:t>
      </w:r>
    </w:p>
    <w:p>
      <w:r>
        <w:t xml:space="preserve">   - Word'ü açtığınızda, sizi boş bir belge karşılar. Üst kısımda "Şerit" adı verilen bir menü bulunur. Burada belge düzenleme araçlarını bulabilirsiniz.</w:t>
      </w:r>
    </w:p>
    <w:p>
      <w:r>
        <w:t xml:space="preserve">   - Yazı yazmaya başlamak için imleci boş belgeye tıklayın ve klavyenizi kullanarak metin girin.</w:t>
      </w:r>
    </w:p>
    <w:p>
      <w:r>
        <w:t xml:space="preserve">   - Metni seçerek kalın, italik veya altı çizili yapabilirsiniz. Bu, vurgulamak istediğiniz bilgileri öne çıkarmak için kullanışlıdır.</w:t>
      </w:r>
    </w:p>
    <w:p/>
    <w:p>
      <w:r>
        <w:t>2. **Pratik Uygulama:**</w:t>
      </w:r>
    </w:p>
    <w:p>
      <w:r>
        <w:t xml:space="preserve">   - Örneğin, bir network marketing sunumu hazırlarken, başlıkları kalın yaparak dikkat çekici hale getirin.</w:t>
      </w:r>
    </w:p>
    <w:p>
      <w:r>
        <w:t xml:space="preserve">   - Alt başlıklar için farklı bir yazı tipi kullanarak hiyerarşi oluşturun. Bu, okuyucuların bilgiyi daha kolay takip etmesine yardımcı olur.</w:t>
      </w:r>
    </w:p>
    <w:p/>
    <w:p>
      <w:r>
        <w:t>**Örnek Senaryo:**</w:t>
      </w:r>
    </w:p>
    <w:p/>
    <w:p>
      <w:r>
        <w:t>Bir toplantı için Live On Plus ürünlerinin tanıtımını yapacaksınız. Bu sunumu hazırlarken şu adımları izleyebilirsiniz:</w:t>
      </w:r>
    </w:p>
    <w:p/>
    <w:p>
      <w:r>
        <w:t>- **Başlık:** "Live On Plus Ürün Tanıtımı"</w:t>
      </w:r>
    </w:p>
    <w:p>
      <w:r>
        <w:t>- **Alt Başlıklar:** Ürün Özellikleri, Faydalar, Satış Stratejileri</w:t>
      </w:r>
    </w:p>
    <w:p>
      <w:r>
        <w:t>- **Metin:** Her alt başlığın altında kısa ve öz bilgiler verin. Örneğin, "Ürün Özellikleri" altında ürünün benzersiz yanlarını vurgulayabilirsiniz.</w:t>
      </w:r>
    </w:p>
    <w:p/>
    <w:p>
      <w:r>
        <w:t>**E-posta ve İletişim:**</w:t>
      </w:r>
    </w:p>
    <w:p/>
    <w:p>
      <w:r>
        <w:t>Network marketingde etkili iletişim önemlidir. Microsoft Outlook gibi bir e-posta istemcisi kullanarak profesyonel e-postalar oluşturabilirsiniz.</w:t>
      </w:r>
    </w:p>
    <w:p/>
    <w:p>
      <w:r>
        <w:t>1. **E-posta Yazma:**</w:t>
      </w:r>
    </w:p>
    <w:p>
      <w:r>
        <w:t xml:space="preserve">   - Konu satırını dikkat çekici ve açıklayıcı bir şekilde yazın. Örneğin, "Yeni Ürün Lansmanı: Live On Plus".</w:t>
      </w:r>
    </w:p>
    <w:p>
      <w:r>
        <w:t xml:space="preserve">   - E-postanın giriş kısmında, alıcının adını ve nazik bir selamlamayı kullanın.</w:t>
      </w:r>
    </w:p>
    <w:p>
      <w:r>
        <w:t xml:space="preserve">   - Mesajınızı net ve kısa tutun. Gerektiğinde madde işaretlerini kullanarak bilgileri sıralayın.</w:t>
      </w:r>
    </w:p>
    <w:p/>
    <w:p>
      <w:r>
        <w:t>2. **WhatsApp ve Telegram Üzerinde İletişim:**</w:t>
      </w:r>
    </w:p>
    <w:p>
      <w:r>
        <w:t xml:space="preserve">   - Mesajlarınızı kısa ve öz tutun. Uzun mesajlar yerine, anahtar bilgileri paylaşın.</w:t>
      </w:r>
    </w:p>
    <w:p>
      <w:r>
        <w:t xml:space="preserve">   - Emoji ve çıkartmalar ile mesajlarınızı daha samimi hale getirebilirsiniz, ancak profesyonellikten ödün vermeyin.</w:t>
      </w:r>
    </w:p>
    <w:p/>
    <w:p>
      <w:r>
        <w:t>3. **Zoom Toplantıları:**</w:t>
      </w:r>
    </w:p>
    <w:p>
      <w:r>
        <w:t xml:space="preserve">   - Toplantıdan önce gündemi paylaşın ve zamanı etkin kullanın.</w:t>
      </w:r>
    </w:p>
    <w:p>
      <w:r>
        <w:t xml:space="preserve">   - Katılımcılara söz hakkı vererek etkileşimi artırın.</w:t>
      </w:r>
    </w:p>
    <w:p/>
    <w:p>
      <w:r>
        <w:t>**Esercizi e Quiz:**</w:t>
      </w:r>
    </w:p>
    <w:p/>
    <w:p>
      <w:r>
        <w:t>- **Esercizio 1:** Microsoft Word kullanarak basit bir sunum hazırlayın. Başlıklarınızı kalın ve alt başlıklarınızı italik yapın.</w:t>
      </w:r>
    </w:p>
    <w:p>
      <w:r>
        <w:t>- **Esercizio 2:** Bir e-posta taslağı hazırlayın. Konu satırını ve selamlamayı ekleyerek mesajınızı tamamlayın.</w:t>
      </w:r>
    </w:p>
    <w:p/>
    <w:p>
      <w:r>
        <w:t>**Quiz:**</w:t>
      </w:r>
    </w:p>
    <w:p/>
    <w:p>
      <w:r>
        <w:t>1. Microsoft Word'de bir metni nasıl kalın yaparsınız?</w:t>
      </w:r>
    </w:p>
    <w:p>
      <w:r>
        <w:t>2. E-posta yazarken konu satırı neden önemlidir?</w:t>
      </w:r>
    </w:p>
    <w:p/>
    <w:p>
      <w:r>
        <w:t>**Çözümler:**</w:t>
      </w:r>
    </w:p>
    <w:p/>
    <w:p>
      <w:r>
        <w:t>1. Metni seçin ve "Kalın" (B) butonuna tıklayın.</w:t>
      </w:r>
    </w:p>
    <w:p>
      <w:r>
        <w:t>2. Konu satırı, e-postanın içeriği hakkında alıcıya ön bilgi verir ve e-postanın açılma olasılığını artırır.</w:t>
      </w:r>
    </w:p>
    <w:p/>
    <w:p>
      <w:r>
        <w:t>**Yaygın Hatalar ve Önleme Yolları:**</w:t>
      </w:r>
    </w:p>
    <w:p/>
    <w:p>
      <w:r>
        <w:t>- **Hata:** E-postalarda çok fazla teknik dil kullanmak.</w:t>
      </w:r>
    </w:p>
    <w:p>
      <w:r>
        <w:t xml:space="preserve">  - **Önleme:** Mesajınızı alıcının anlayacağı dilde yazın ve teknik terimlerden kaçının.</w:t>
      </w:r>
    </w:p>
    <w:p>
      <w:r>
        <w:t xml:space="preserve">  </w:t>
      </w:r>
    </w:p>
    <w:p>
      <w:r>
        <w:t>- **Hata:** Word belgelerinde düzeni koruyamamak.</w:t>
      </w:r>
    </w:p>
    <w:p>
      <w:r>
        <w:t xml:space="preserve">  - **Önleme:** Şablonlar kullanarak belgelerinizi düzenli ve profesyonel görünümlü hale getirin.</w:t>
      </w:r>
    </w:p>
    <w:p/>
    <w:p>
      <w:r>
        <w:t>**Kültürel İş Dünyası Bilgilendirmesi:**</w:t>
      </w:r>
    </w:p>
    <w:p/>
    <w:p>
      <w:r>
        <w:t>Uluslararası iş dünyasında, iletişiminiz kültürel farkındalık içermelidir. Örneğin, bazı kültürlerde doğrudan iletişim tercih edilirken, diğerlerinde dolaylı iletişim daha yaygındır. Bu nedenle, mesajlarınızı gönderirken hedef kitlenizin kültürel arka planını göz önünde bulundurun.</w:t>
      </w:r>
    </w:p>
    <w:p/>
    <w:p>
      <w:r>
        <w:t>Bu modül sonunda, Microsoft Word ve e-posta iletişim araçlarını temel düzeyde kullanabilme yeteneğini kazanmış olmalısınız. Bu beceriler, network marketing işinizde profesyonel bir izlenim bırakmanıza yardımcı olacaktır. Bir sonraki modülde daha ileri düzeyde Office araçlarını keşfedeceğiz. Başarılar dileriz!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