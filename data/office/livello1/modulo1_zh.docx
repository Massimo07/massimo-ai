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当然，我将为您创建一个包含详细说明和实际应用的模块。以下是“Office”课程的第一个模块，适用于网络营销和数字业务的初学者。</w:t>
      </w:r>
    </w:p>
    <w:p/>
    <w:p>
      <w:r>
        <w:t>---</w:t>
      </w:r>
    </w:p>
    <w:p/>
    <w:p>
      <w:r>
        <w:t>### 模块 1：Office 基础知识</w:t>
      </w:r>
    </w:p>
    <w:p/>
    <w:p>
      <w:r>
        <w:t>#### 理论与实践的深度解析</w:t>
      </w:r>
    </w:p>
    <w:p/>
    <w:p>
      <w:r>
        <w:t>Office 软件套件是日常商务操作的核心工具之一。在网络营销和数字业务中，熟练掌握Office工具可以提高工作效率和沟通效果。Office主要包括Word、Excel和PowerPoint。每个工具都有其特定的功能和用途。</w:t>
      </w:r>
    </w:p>
    <w:p/>
    <w:p>
      <w:r>
        <w:t>1. **Word**：主要用于文档处理。对于网络营销专家，Word可以帮助创建产品说明、撰写营销计划或准备合同文件。</w:t>
      </w:r>
    </w:p>
    <w:p/>
    <w:p>
      <w:r>
        <w:t>2. **Excel**：用于数据分析和管理。对于网络营销，Excel是处理客户数据、分析市场趋势和财务规划的强大工具。</w:t>
      </w:r>
    </w:p>
    <w:p/>
    <w:p>
      <w:r>
        <w:t>3. **PowerPoint**：用于制作演示文稿。在网络营销中，PowerPoint可以用于产品演示、业务培训和线上会议。</w:t>
      </w:r>
    </w:p>
    <w:p/>
    <w:p>
      <w:r>
        <w:t>#### 实际应用案例</w:t>
      </w:r>
    </w:p>
    <w:p/>
    <w:p>
      <w:r>
        <w:t>**案例一：使用Word撰写营销计划**</w:t>
      </w:r>
    </w:p>
    <w:p/>
    <w:p>
      <w:r>
        <w:t>假设您正在为“Live On Plus”创建一个营销计划。首先，打开Word，选择一个空白文档。接下来，按照以下步骤撰写您的计划：</w:t>
      </w:r>
    </w:p>
    <w:p/>
    <w:p>
      <w:r>
        <w:t>- 写下计划的目标，例如：“增加10%的市场份额”。</w:t>
      </w:r>
    </w:p>
    <w:p>
      <w:r>
        <w:t>- 概述您的目标受众，包括他们的年龄、兴趣和购买习惯。</w:t>
      </w:r>
    </w:p>
    <w:p>
      <w:r>
        <w:t>- 列出策略，例如社交媒体广告、电子邮件营销和合作伙伴推广。</w:t>
      </w:r>
    </w:p>
    <w:p>
      <w:r>
        <w:t>- 使用Word的格式工具来创建易于阅读的文档，使用标题、段落和项目符号。</w:t>
      </w:r>
    </w:p>
    <w:p/>
    <w:p>
      <w:r>
        <w:t>**案例二：使用Excel进行客户数据分析**</w:t>
      </w:r>
    </w:p>
    <w:p/>
    <w:p>
      <w:r>
        <w:t>假设您有一组客户数据，您想分析客户的购买趋势：</w:t>
      </w:r>
    </w:p>
    <w:p/>
    <w:p>
      <w:r>
        <w:t>- 打开Excel并导入您的客户数据。</w:t>
      </w:r>
    </w:p>
    <w:p>
      <w:r>
        <w:t>- 使用筛选功能分类数据，例如按购买日期或产品类型。</w:t>
      </w:r>
    </w:p>
    <w:p>
      <w:r>
        <w:t>- 创建图表以可视化数据趋势，例如柱状图显示每月销售增长。</w:t>
      </w:r>
    </w:p>
    <w:p>
      <w:r>
        <w:t>- 使用公式功能计算平均购买金额或增长率。</w:t>
      </w:r>
    </w:p>
    <w:p/>
    <w:p>
      <w:r>
        <w:t>#### 练习与测试</w:t>
      </w:r>
    </w:p>
    <w:p/>
    <w:p>
      <w:r>
        <w:t>1. **练习**：创建一个包含三页的Word文档，描述您的业务目标、策略和预期结果。确保使用标题和项目符号。</w:t>
      </w:r>
    </w:p>
    <w:p/>
    <w:p>
      <w:r>
        <w:t>2. **测试题目**：</w:t>
      </w:r>
    </w:p>
    <w:p>
      <w:r>
        <w:t xml:space="preserve">   - 如何在Word中插入页码？（解决方案：进入“插入”菜单，选择“页码”，然后选择页码位置）</w:t>
      </w:r>
    </w:p>
    <w:p>
      <w:r>
        <w:t xml:space="preserve">   - 在Excel中，如何计算两个数字的平均值？（解决方案：使用公式 =AVERAGE(数字1, 数字2)）</w:t>
      </w:r>
    </w:p>
    <w:p/>
    <w:p>
      <w:r>
        <w:t>#### 实际对话示例</w:t>
      </w:r>
    </w:p>
    <w:p/>
    <w:p>
      <w:r>
        <w:t>**WhatsApp对话示例：**</w:t>
      </w:r>
    </w:p>
    <w:p/>
    <w:p>
      <w:r>
        <w:t>小李：你好，王经理！我刚刚发了一份Word文档，里面包含我们下个月的营销计划，您能帮我看看吗？</w:t>
      </w:r>
    </w:p>
    <w:p/>
    <w:p>
      <w:r>
        <w:t>王经理：好的，我马上查看。谢谢你的努力！</w:t>
      </w:r>
    </w:p>
    <w:p/>
    <w:p>
      <w:r>
        <w:t>**Telegram对话示例：**</w:t>
      </w:r>
    </w:p>
    <w:p/>
    <w:p>
      <w:r>
        <w:t>小张：嗨，团队！我已在Excel中更新了最新的客户数据，请查看并提供反馈。</w:t>
      </w:r>
    </w:p>
    <w:p/>
    <w:p>
      <w:r>
        <w:t>团队成员：收到，谢谢小张！</w:t>
      </w:r>
    </w:p>
    <w:p/>
    <w:p>
      <w:r>
        <w:t>**Zoom会议对话示例：**</w:t>
      </w:r>
    </w:p>
    <w:p/>
    <w:p>
      <w:r>
        <w:t>主持人：大家好，今天我们将使用PowerPoint来进行产品演示。请大家打开刚刚发送的文件。</w:t>
      </w:r>
    </w:p>
    <w:p/>
    <w:p>
      <w:r>
        <w:t>参与者：好的，已打开。</w:t>
      </w:r>
    </w:p>
    <w:p/>
    <w:p>
      <w:r>
        <w:t>**电子邮件示例：**</w:t>
      </w:r>
    </w:p>
    <w:p/>
    <w:p>
      <w:r>
        <w:t>主题：下周会议的PowerPoint演示文稿</w:t>
      </w:r>
    </w:p>
    <w:p/>
    <w:p>
      <w:r>
        <w:t>亲爱的团队，</w:t>
      </w:r>
    </w:p>
    <w:p/>
    <w:p>
      <w:r>
        <w:t>请查收附件中的PowerPoint文件，供下周会议使用。请提前查看，并做好准备。</w:t>
      </w:r>
    </w:p>
    <w:p/>
    <w:p>
      <w:r>
        <w:t>谢谢！</w:t>
      </w:r>
    </w:p>
    <w:p/>
    <w:p>
      <w:r>
        <w:t>张经理</w:t>
      </w:r>
    </w:p>
    <w:p/>
    <w:p>
      <w:r>
        <w:t>#### 常见错误及其避免方法</w:t>
      </w:r>
    </w:p>
    <w:p/>
    <w:p>
      <w:r>
        <w:t>- **错误：格式不一致**。确保在Word文档中使用一致的字体和段落样式。</w:t>
      </w:r>
    </w:p>
    <w:p>
      <w:r>
        <w:t>- **错误：数据排序错误**。在Excel中，排序前请仔细检查数据选择范围。</w:t>
      </w:r>
    </w:p>
    <w:p>
      <w:r>
        <w:t>- **错误：演示文稿过于复杂**。在PowerPoint中，保持简约风格，确保重点突出。</w:t>
      </w:r>
    </w:p>
    <w:p/>
    <w:p>
      <w:r>
        <w:t>#### 国际商业文化见解</w:t>
      </w:r>
    </w:p>
    <w:p/>
    <w:p>
      <w:r>
        <w:t>在国际商务中，清晰的沟通和专业的文档处理是赢得客户信任的重要因素。不同国家的文化可能影响商务沟通的方式，例如，西方国家通常偏好简洁直接的沟通，而亚洲国家可能更注重礼貌和详细的解释。</w:t>
      </w:r>
    </w:p>
    <w:p/>
    <w:p>
      <w:r>
        <w:t>通过这个模块的学习，您将掌握Office工具的基本使用，并能够将其应用于实际的网络营销业务中，为您的职业发展奠定坚实的基础。请继续实践，并随时提出问题。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