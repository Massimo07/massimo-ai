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Modulo 1: Uvod u Office za Network Marketing i Digitalni Biznis</w:t>
      </w:r>
    </w:p>
    <w:p/>
    <w:p>
      <w:r>
        <w:t>### Uvod u Office</w:t>
      </w:r>
    </w:p>
    <w:p/>
    <w:p>
      <w:r>
        <w:t>Dobrodošli na prvi modul vašeg kursa "Office" na nivou 1, koji će vas uvesti u osnove korišćenja Office alata u kontekstu network marketinga i digitalnog biznisa. Cilj ovog modula je da vas upozna sa osnovnim funkcionalnostima Office paketa i kako ih efikasno primeniti u vašem poslovanju, posebno kada radite sa platformama kao što je Live On Plus.</w:t>
      </w:r>
    </w:p>
    <w:p/>
    <w:p>
      <w:r>
        <w:t>### Teorija i praksa</w:t>
      </w:r>
    </w:p>
    <w:p/>
    <w:p>
      <w:r>
        <w:t>Office paket obuhvata niz aplikacija, među kojima su najpoznatije Microsoft Word, Excel i PowerPoint. Svaka od ovih aplikacija ima specifične funkcionalnosti koje mogu značajno unaprediti vašu sposobnost da kreirate, organizujete i delite informacije.</w:t>
      </w:r>
    </w:p>
    <w:p/>
    <w:p>
      <w:r>
        <w:t>**Microsoft Word** je alat za obradu teksta. U kontekstu network marketinga, možete ga koristiti za kreiranje profesionalnih dokumenata, kao što su ponude, ugovori i promotivni materijali. Za početak, otvorite Word, izaberite opciju "Blank Document" (Prazan dokument) i počnite sa pisanjem. Eksperimentišite sa različitim fontovima i stilovima kako biste stvorili privlačne sadržaje.</w:t>
      </w:r>
    </w:p>
    <w:p/>
    <w:p>
      <w:r>
        <w:t>**Microsoft Excel** je idealan za upravljanje podacima. Može se koristiti za praćenje prodaja, upravljanje kontaktima i analizu performansi tima. Na primer, možete kreirati tabelu koja prati prodajne rezultate vaših timskih članova. Unesite imena u prvu kolonu, a prodajne rezultate u naredne kolone. Koristite funkcije kao što su SUM i AVERAGE da biste brzo dobili uvid u ukupne rezultate.</w:t>
      </w:r>
    </w:p>
    <w:p/>
    <w:p>
      <w:r>
        <w:t>**Microsoft PowerPoint** omogućava vam da kreirate vizuelno privlačne prezentacije koje možete koristiti tokom sastanaka ili webinara. Za Live On Plus prezentacije, fokusirajte se na jednostavne dizajne sa jasnim i konciznim informacijama. Umetnite slike, grafikone i video sadržaje kako biste osigurali da vaša publika ostane angažovana.</w:t>
      </w:r>
    </w:p>
    <w:p/>
    <w:p>
      <w:r>
        <w:t>### Esempi reali</w:t>
      </w:r>
    </w:p>
    <w:p/>
    <w:p>
      <w:r>
        <w:t>Zamislite da organizujete online seminar za vašu mrežu. Koristite Word za kreiranje agende i promotivnog materijala. Excel vam može pomoći da pratite prijave učesnika i njihove povratne informacije. Na kraju, koristite PowerPoint za izradu same prezentacije koju ćete deliti tokom seminara.</w:t>
      </w:r>
    </w:p>
    <w:p/>
    <w:p>
      <w:r>
        <w:t>### Esercizi i kvizovi</w:t>
      </w:r>
    </w:p>
    <w:p/>
    <w:p>
      <w:r>
        <w:t>**Zadatak 1:** Kreirajte dokument u Wordu koji opisuje prednosti vašeg proizvoda ili usluge. Koristite različite stilove naslova i bullet liste.</w:t>
      </w:r>
    </w:p>
    <w:p/>
    <w:p>
      <w:r>
        <w:t>**Rešenje:** Otvorite Word, počnite nov dokument, unesite naslov koristeći stil "Heading 1". Dodajte podnaslove sa stilom "Heading 2" i koristite bullet liste za isticanje ključnih tačaka.</w:t>
      </w:r>
    </w:p>
    <w:p/>
    <w:p>
      <w:r>
        <w:t>**Kviz:**</w:t>
      </w:r>
    </w:p>
    <w:p/>
    <w:p>
      <w:r>
        <w:t>1. Koja funkcija u Excelu se koristi za sumiranje brojeva u koloni?</w:t>
      </w:r>
    </w:p>
    <w:p>
      <w:r>
        <w:t xml:space="preserve">   - a) COUNT</w:t>
      </w:r>
    </w:p>
    <w:p>
      <w:r>
        <w:t xml:space="preserve">   - b) SUM</w:t>
      </w:r>
    </w:p>
    <w:p>
      <w:r>
        <w:t xml:space="preserve">   - c) AVERAGE</w:t>
      </w:r>
    </w:p>
    <w:p>
      <w:r>
        <w:t xml:space="preserve">   - **Tačan odgovor:** b) SUM</w:t>
      </w:r>
    </w:p>
    <w:p/>
    <w:p>
      <w:r>
        <w:t>2. Koji alat biste koristili za kreiranje prezentacije?</w:t>
      </w:r>
    </w:p>
    <w:p>
      <w:r>
        <w:t xml:space="preserve">   - a) Excel</w:t>
      </w:r>
    </w:p>
    <w:p>
      <w:r>
        <w:t xml:space="preserve">   - b) Word</w:t>
      </w:r>
    </w:p>
    <w:p>
      <w:r>
        <w:t xml:space="preserve">   - c) PowerPoint</w:t>
      </w:r>
    </w:p>
    <w:p>
      <w:r>
        <w:t xml:space="preserve">   - **Tačan odgovor:** c) PowerPoint</w:t>
      </w:r>
    </w:p>
    <w:p/>
    <w:p>
      <w:r>
        <w:t>### Dialogi za WhatsApp, Telegram, Zoom, email</w:t>
      </w:r>
    </w:p>
    <w:p/>
    <w:p>
      <w:r>
        <w:t>**WhatsApp/Telegram:**</w:t>
      </w:r>
    </w:p>
    <w:p/>
    <w:p>
      <w:r>
        <w:t>- Vi: "Zdravo, da li ste imali priliku da pogledate prezentaciju koju sam vam poslao?"</w:t>
      </w:r>
    </w:p>
    <w:p>
      <w:r>
        <w:t>- Klijent: "Da, izgleda odlično! Možemo li zakazati poziv za detaljniju diskusiju?"</w:t>
      </w:r>
    </w:p>
    <w:p/>
    <w:p>
      <w:r>
        <w:t>**Zoom:**</w:t>
      </w:r>
    </w:p>
    <w:p/>
    <w:p>
      <w:r>
        <w:t>- Vi: "Hvala svima na prisustvu. Danas ćemo proći kroz ključne funkcionalnosti našeg proizvoda koristeći PowerPoint prezentaciju."</w:t>
      </w:r>
    </w:p>
    <w:p/>
    <w:p>
      <w:r>
        <w:t>**Email:**</w:t>
      </w:r>
    </w:p>
    <w:p/>
    <w:p>
      <w:r>
        <w:t>- Subjekt: Prednosti našeg novog proizvoda</w:t>
      </w:r>
    </w:p>
    <w:p>
      <w:r>
        <w:t>- "Poštovani [Ime], u prilogu šaljem dokument sa detaljima o našem najnovijem proizvodu. Molim vas da ga pregledate i javite mi vaše mišljenje."</w:t>
      </w:r>
    </w:p>
    <w:p/>
    <w:p>
      <w:r>
        <w:t>### Errori comuni i kako ih izbeći</w:t>
      </w:r>
    </w:p>
    <w:p/>
    <w:p>
      <w:r>
        <w:t>Jedna od najčešćih grešaka je prekomerna upotreba teksta u PowerPoint prezentacijama. Imajte na umu da vizuelni elementi poput slika i grafikona često prenose poruku efikasnije od reči.</w:t>
      </w:r>
    </w:p>
    <w:p/>
    <w:p>
      <w:r>
        <w:t>### Approfondimenti di cultura business internazionale</w:t>
      </w:r>
    </w:p>
    <w:p/>
    <w:p>
      <w:r>
        <w:t>U globalnom poslovanju, razumevanje lokalne kulture može biti ključno. Na primer, dok su u nekim kulturama direktni pristupi prodaji poželjni, u drugima se ceni suptilniji pristup. Uvek istražite kulturne norme pre nego što pristupite međunarodnim klijentima.</w:t>
      </w:r>
    </w:p>
    <w:p/>
    <w:p>
      <w:r>
        <w:t>U ovom modulu, naučili ste osnove Office paketa i kako ih primeniti u network marketingu. Vaša sledeća lekcija će se fokusirati na napredne funkcije i integracije sa alatima specifičnim za digitalni biznis. Nastavite da vežbate i istražujete kako biste maksimizirali svoje veštine i efikasnost.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