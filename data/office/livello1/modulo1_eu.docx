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**Modulu Didaktikoa: Office - Maila 1, Modulu 1**</w:t>
      </w:r>
    </w:p>
    <w:p/>
    <w:p>
      <w:r>
        <w:t>**1. Sarrera Teorikoa**</w:t>
      </w:r>
    </w:p>
    <w:p>
      <w:r>
        <w:t xml:space="preserve">Office programaren ulermena ezinbestekoa da network marketing eta business digitalean arrakasta izateko. Microsoft Office suitea, batez ere Word, Excel, eta PowerPoint, tresna funtzional eta erabilgarriak dira zure negozio digitala kudeatzeko eta aurkezteko. </w:t>
      </w:r>
    </w:p>
    <w:p/>
    <w:p>
      <w:r>
        <w:t>Microsoft Word erabiltzen dugu dokumentu profesionalak sortzeko, kontratuak, proposamenak edo marketin materiala bezalakoak. Excel kalkulu-orrietan datuak antolatzeko eta aztertzeko erabilgarria da, eta PowerPoint aurkezpen dinamikoak sortzeko ezin hobea da. Tresna hauek eraginkortasunez erabiltzea ezinbestekoa da zure negozioaren irudia hobetzeko eta zure bezeroekin harreman ona izateko.</w:t>
      </w:r>
    </w:p>
    <w:p/>
    <w:p>
      <w:r>
        <w:t>**2. Praktika: Tresnak Eta Aukerak**</w:t>
      </w:r>
    </w:p>
    <w:p/>
    <w:p>
      <w:r>
        <w:t>*Microsoft Word:*</w:t>
      </w:r>
    </w:p>
    <w:p>
      <w:r>
        <w:t>1. Word dokumentu bat ireki eta testu bat idatzi.</w:t>
      </w:r>
    </w:p>
    <w:p>
      <w:r>
        <w:t>2. Testua nola formatua dezakezun ikasi, adibidez, letra-tamaina aldatu, letra-tipoa aldatu, edo testua loditu.</w:t>
      </w:r>
    </w:p>
    <w:p>
      <w:r>
        <w:t>3. Dokumentuari irudi bat gehitu eta irudiaren posizioa aldatu.</w:t>
      </w:r>
    </w:p>
    <w:p/>
    <w:p>
      <w:r>
        <w:t>*Microsoft Excel:*</w:t>
      </w:r>
    </w:p>
    <w:p>
      <w:r>
        <w:t>1. Datu batzuk sartu zutabe eta errenkadetan.</w:t>
      </w:r>
    </w:p>
    <w:p>
      <w:r>
        <w:t>2. Formulak erabiltzen ikasi, adibidez, SUM funtzioa erabili datuak batzeko.</w:t>
      </w:r>
    </w:p>
    <w:p>
      <w:r>
        <w:t>3. Grafiko bat sortu zure datuak bisualki erakusteko.</w:t>
      </w:r>
    </w:p>
    <w:p/>
    <w:p>
      <w:r>
        <w:t>*Microsoft PowerPoint:*</w:t>
      </w:r>
    </w:p>
    <w:p>
      <w:r>
        <w:t>1. Aurkezpen berri bat sortu eta diapositiba bat gehitu.</w:t>
      </w:r>
    </w:p>
    <w:p>
      <w:r>
        <w:t>2. Testua eta irudiak gehitu diapositibetan.</w:t>
      </w:r>
    </w:p>
    <w:p>
      <w:r>
        <w:t>3. Trantsizio efektuak gehitu diapositiben artean.</w:t>
      </w:r>
    </w:p>
    <w:p/>
    <w:p>
      <w:r>
        <w:t>**3. Adibide Errealak Network Marketing-en**</w:t>
      </w:r>
    </w:p>
    <w:p/>
    <w:p>
      <w:r>
        <w:t>- *Word*: Dokumentu bat sortu zure produktuak eta zerbitzuak deskribatzeko. Zure eskaintza nagusiak eta prezioak argi eta garbi idatzi. Erabili taulak produktu ezberdinen ezaugarriak alderatzeko.</w:t>
      </w:r>
    </w:p>
    <w:p>
      <w:r>
        <w:t xml:space="preserve">  </w:t>
      </w:r>
    </w:p>
    <w:p>
      <w:r>
        <w:t>- *Excel*: Erabili Excel zure salmenten erregistroa mantentzeko. Sartu bezeroen datuak, salmenta-datak eta zenbatekoak. Sortu grafikoak hilabete bakoitzeko salmenta joerak ikusteko.</w:t>
      </w:r>
    </w:p>
    <w:p>
      <w:r>
        <w:t xml:space="preserve">  </w:t>
      </w:r>
    </w:p>
    <w:p>
      <w:r>
        <w:t>- *PowerPoint*: Sortu aurkezpen bat zure taldeari produktu berriak irakasteko. Erabili irudiak eta testua informazioa argi azalduz eta interesgarria eginez.</w:t>
      </w:r>
    </w:p>
    <w:p/>
    <w:p>
      <w:r>
        <w:t>**4. Ariketak eta Quiz-ak**</w:t>
      </w:r>
    </w:p>
    <w:p/>
    <w:p>
      <w:r>
        <w:t>*Ariketa 1:* Sortu Word dokumentu bat zure negozioaren historia labur batekin. Gogoratu zuzenketa tresnak erabiltzea.</w:t>
      </w:r>
    </w:p>
    <w:p/>
    <w:p>
      <w:r>
        <w:t>*Ariketa 2:* Excel fitxategi bat sortu zure azken hiru hilabeteetako salmenta-datuekin. Erabili SUM funtzioa hilabete bakoitzeko totala kalkulatzeko.</w:t>
      </w:r>
    </w:p>
    <w:p/>
    <w:p>
      <w:r>
        <w:t>*Quiz-a:*</w:t>
      </w:r>
    </w:p>
    <w:p/>
    <w:p>
      <w:r>
        <w:t>1. Zein funtzio erabiltzen da Excel-en batuketak egiteko?</w:t>
      </w:r>
    </w:p>
    <w:p>
      <w:r>
        <w:t xml:space="preserve">   - a) AVERAGE</w:t>
      </w:r>
    </w:p>
    <w:p>
      <w:r>
        <w:t xml:space="preserve">   - b) SUM</w:t>
      </w:r>
    </w:p>
    <w:p>
      <w:r>
        <w:t xml:space="preserve">   - c) COUNT</w:t>
      </w:r>
    </w:p>
    <w:p/>
    <w:p>
      <w:r>
        <w:t>2. Zein tresna erabiltzen duzu PowerPoint-en irudi bat gehitzeko?</w:t>
      </w:r>
    </w:p>
    <w:p>
      <w:r>
        <w:t xml:space="preserve">   - a) Insert</w:t>
      </w:r>
    </w:p>
    <w:p>
      <w:r>
        <w:t xml:space="preserve">   - b) Format</w:t>
      </w:r>
    </w:p>
    <w:p>
      <w:r>
        <w:t xml:space="preserve">   - c) Design</w:t>
      </w:r>
    </w:p>
    <w:p/>
    <w:p>
      <w:r>
        <w:t>(Soluzioak: 1-b, 2-a)</w:t>
      </w:r>
    </w:p>
    <w:p/>
    <w:p>
      <w:r>
        <w:t>**5. Elkarrizketa Errealak**</w:t>
      </w:r>
    </w:p>
    <w:p/>
    <w:p>
      <w:r>
        <w:t>*WhatsApp eta Telegram:*</w:t>
      </w:r>
    </w:p>
    <w:p>
      <w:r>
        <w:t>- "Egun on, talde! Gaurko bileran, zurekin partekatu nahi ditut gure azken produktuen ezaugarriak. Mesedez, erabili bidalitako PowerPoint aurkezpena informazioa ulertzeko."</w:t>
      </w:r>
    </w:p>
    <w:p>
      <w:r>
        <w:t xml:space="preserve">  </w:t>
      </w:r>
    </w:p>
    <w:p>
      <w:r>
        <w:t>*Zoom:*</w:t>
      </w:r>
    </w:p>
    <w:p>
      <w:r>
        <w:t>- "Kaixo denoi! Gaurko Zoom biltzarraren agenda partekatu nahi dut. Mesedez, ireki bidalitako Word dokumentua, eta ikus dezagun elkarrekin beharrezko aldaketak."</w:t>
      </w:r>
    </w:p>
    <w:p/>
    <w:p>
      <w:r>
        <w:t>*Email:*</w:t>
      </w:r>
    </w:p>
    <w:p>
      <w:r>
        <w:t>- "Kaixo [Izena], Excel fitxategi bat atxikitzen dizut, azken hiru hilabeteetako salmenta-datuekin. Mesedez, begiratu eta zure iruzkinak partekatu nirekin."</w:t>
      </w:r>
    </w:p>
    <w:p/>
    <w:p>
      <w:r>
        <w:t>**6. Ohiko Akatsak eta Nola Saihestu**</w:t>
      </w:r>
    </w:p>
    <w:p/>
    <w:p>
      <w:r>
        <w:t>- Word-en, testuaren formatua aldatzean, sarritan ahaztu egiten da testua hautatzea aldaketak aplikatu aurretik.</w:t>
      </w:r>
    </w:p>
    <w:p>
      <w:r>
        <w:t xml:space="preserve">  </w:t>
      </w:r>
    </w:p>
    <w:p>
      <w:r>
        <w:t>- Excel-en, formula idaztean, erroreak egon daitezke parentesiak ez erabiltzeagatik edo gelaxkei erreferentzia okerra egiteagatik.</w:t>
      </w:r>
    </w:p>
    <w:p/>
    <w:p>
      <w:r>
        <w:t>- PowerPoint-en, irudiak gehitzerakoan, tamaina egokian ez jartzea ohikoa da, eta horrek aurkezpenaren estetikarekin arazoak sor ditzake.</w:t>
      </w:r>
    </w:p>
    <w:p/>
    <w:p>
      <w:r>
        <w:t>**7. Nazioarteko Negozio Kultura**</w:t>
      </w:r>
    </w:p>
    <w:p/>
    <w:p>
      <w:r>
        <w:t>Nazioarteko negozioan, kultura ezberdinek komunikazio-estiloak eta negoziazioak baldintzatzen dituzte. Adibidez, Japonian, zehaztasuna eta dokumentazioa garrantzitsuak dira, eta horrek Office tresnen erabilera eraginkorra eskatzen du. Estatu Batuetan, aurkezpen dinamiko eta bisualak baloratzen dira, beraz, PowerPoint trebetasunak oso baliagarriak dira.</w:t>
      </w:r>
    </w:p>
    <w:p/>
    <w:p>
      <w:r>
        <w:t>**Ondorioa**</w:t>
      </w:r>
    </w:p>
    <w:p/>
    <w:p>
      <w:r>
        <w:t>Office tresnak erabiliz, zure negozioaren eraginkortasuna eta profesionaltasuna handitu dezakezu. Microsoft Word, Excel eta PowerPoint tresna ezinbestekoak dira zure negozio digitala kudeatzeko eta aurkezteko. Erabili tresna hauek ariketekin praktikatuz eta ohiko akatsak saihestuz, eta lortu nazioarteko negozioan arrakasta.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