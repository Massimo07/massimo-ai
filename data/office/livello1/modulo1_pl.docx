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**Moduł 1: Wprowadzenie do Office i jego zastosowanie w network marketingu**</w:t>
      </w:r>
    </w:p>
    <w:p/>
    <w:p>
      <w:r>
        <w:t>Witaj w kursie "Office" poziom 1, moduł 1. Ten moduł ma na celu wprowadzenie Cię w podstawy oprogramowania Office i pokazanie, jak możesz je wykorzystać w network marketingu oraz w kontekście platformy Live On Plus. Będziemy omawiać zarówno teorię, jak i praktykę, z uwzględnieniem realnych przykładów, ćwiczeń i quizów.</w:t>
      </w:r>
    </w:p>
    <w:p/>
    <w:p>
      <w:r>
        <w:t>**1. Teoria: Wprowadzenie do Microsoft Office**</w:t>
      </w:r>
    </w:p>
    <w:p/>
    <w:p>
      <w:r>
        <w:t>Microsoft Office to zestaw aplikacji biurowych, które są szeroko stosowane w różnych dziedzinach biznesu, w tym w network marketingu. Najpopularniejsze aplikacje to Word, Excel, PowerPoint i Outlook. Każda z tych aplikacji ma specyficzne zastosowanie:</w:t>
      </w:r>
    </w:p>
    <w:p/>
    <w:p>
      <w:r>
        <w:t>- **Word**: Używany do tworzenia dokumentów tekstowych, takich jak listy, raporty czy broszury.</w:t>
      </w:r>
    </w:p>
    <w:p>
      <w:r>
        <w:t>- **Excel**: Idealny do zarządzania danymi, tworzenia arkuszy kalkulacyjnych i analizowania informacji.</w:t>
      </w:r>
    </w:p>
    <w:p>
      <w:r>
        <w:t>- **PowerPoint**: Służy do tworzenia prezentacji, które mogą być wykorzystane podczas spotkań z potencjalnymi klientami lub zespołem.</w:t>
      </w:r>
    </w:p>
    <w:p>
      <w:r>
        <w:t>- **Outlook**: Narzędzie do zarządzania e-mailami oraz kalendarzem, które pomaga w organizacji codziennych zadań.</w:t>
      </w:r>
    </w:p>
    <w:p/>
    <w:p>
      <w:r>
        <w:t>**2. Praktyka: Zastosowanie Office w Network Marketingu**</w:t>
      </w:r>
    </w:p>
    <w:p/>
    <w:p>
      <w:r>
        <w:t>Przykład praktyczny: Wyobraź sobie, że planujesz prezentację dla swojego zespołu w Live On Plus. Oto jak możesz wykorzystać narzędzia Office:</w:t>
      </w:r>
    </w:p>
    <w:p/>
    <w:p>
      <w:r>
        <w:t>- **Word**: Przygotuj broszurę informacyjną o nowych produktach lub usługach, które chcesz wprowadzić na rynek.</w:t>
      </w:r>
    </w:p>
    <w:p>
      <w:r>
        <w:t>- **Excel**: Stwórz arkusz kalkulacyjny do śledzenia wyników sprzedaży swojego zespołu oraz analizy trendów.</w:t>
      </w:r>
    </w:p>
    <w:p>
      <w:r>
        <w:t>- **PowerPoint**: Przygotuj prezentację, której użyjesz podczas spotkania na Zoom, aby zilustrować wyniki i strategię.</w:t>
      </w:r>
    </w:p>
    <w:p>
      <w:r>
        <w:t>- **Outlook**: Organizuj spotkania i zarządzaj komunikacją z zespołem poprzez e-maile i zaproszenia na spotkania.</w:t>
      </w:r>
    </w:p>
    <w:p/>
    <w:p>
      <w:r>
        <w:t>**3. Esercizi i Quizy**</w:t>
      </w:r>
    </w:p>
    <w:p/>
    <w:p>
      <w:r>
        <w:t>Ćwiczenie 1: Utwórz dokument w Wordzie, w którym opiszesz cele swojej kampanii marketingowej. Użyj nagłówków, aby podzielić treść na sekcje.</w:t>
      </w:r>
    </w:p>
    <w:p/>
    <w:p>
      <w:r>
        <w:t>Ćwiczenie 2: W Excelu stwórz tabelę, która będzie śledzić miesięczne wyniki sprzedaży. Dodaj formuły, które automatycznie obliczą sumy i średnie.</w:t>
      </w:r>
    </w:p>
    <w:p/>
    <w:p>
      <w:r>
        <w:t xml:space="preserve">Quiz: </w:t>
      </w:r>
    </w:p>
    <w:p>
      <w:r>
        <w:t>1. Jakie funkcje pełni Excel w zarządzaniu danymi?</w:t>
      </w:r>
    </w:p>
    <w:p>
      <w:r>
        <w:t>2. W jaki sposób PowerPoint może wspierać Twoje prezentacje marketingowe?</w:t>
      </w:r>
    </w:p>
    <w:p/>
    <w:p>
      <w:r>
        <w:t>**4. Dialogi na Platformach Komunikacyjnych**</w:t>
      </w:r>
    </w:p>
    <w:p/>
    <w:p>
      <w:r>
        <w:t>*WhatsApp:*</w:t>
      </w:r>
    </w:p>
    <w:p>
      <w:r>
        <w:t>- Ty: "Cześć, czy moglibyśmy umówić się na spotkanie, aby omówić naszą strategię marketingową? Mam kilka nowych pomysłów, które chciałbym przedstawić."</w:t>
      </w:r>
    </w:p>
    <w:p>
      <w:r>
        <w:t>- Odpowiedź: "Oczywiście, jakie proponujesz terminy? Może być dzisiaj wieczorem na Zoomie?"</w:t>
      </w:r>
    </w:p>
    <w:p/>
    <w:p>
      <w:r>
        <w:t>*Email:*</w:t>
      </w:r>
    </w:p>
    <w:p>
      <w:r>
        <w:t>- Temat: "Prezentacja Nowego Produktu"</w:t>
      </w:r>
    </w:p>
    <w:p>
      <w:r>
        <w:t>- Treść: "Dzień dobry, załączam prezentację nowego produktu, którą omówimy podczas naszego spotkania. Proszę o zapoznanie się z materiałem przed spotkaniem."</w:t>
      </w:r>
    </w:p>
    <w:p/>
    <w:p>
      <w:r>
        <w:t>**5. Błędy Powszechne i Jak Ich Unikać**</w:t>
      </w:r>
    </w:p>
    <w:p/>
    <w:p>
      <w:r>
        <w:t>Błędy w network marketingu często wynikają z braku organizacji i komunikacji. Oto kilka typowych błędów:</w:t>
      </w:r>
    </w:p>
    <w:p/>
    <w:p>
      <w:r>
        <w:t>- Nieaktualne informacje: Upewnij się, że wszystkie dokumenty są regularnie aktualizowane, aby uniknąć przekazywania błędnych informacji.</w:t>
      </w:r>
    </w:p>
    <w:p>
      <w:r>
        <w:t>- Brak backupu: Zawsze twórz kopie zapasowe swoich plików, aby nie stracić ich w przypadku awarii.</w:t>
      </w:r>
    </w:p>
    <w:p>
      <w:r>
        <w:t>- Nieczytelność prezentacji: Upewnij się, że Twoje prezentacje są jasne i zrozumiałe dla odbiorców.</w:t>
      </w:r>
    </w:p>
    <w:p/>
    <w:p>
      <w:r>
        <w:t>**6. Kultura Biznesowa w Kontekście Międzynarodowym**</w:t>
      </w:r>
    </w:p>
    <w:p/>
    <w:p>
      <w:r>
        <w:t>Zrozumienie różnic kulturowych jest kluczowe w biznesie międzynarodowym. Na przykład, w niektórych kulturach preferowane są bezpośrednie komunikaty, podczas gdy w innych ważne jest zachowanie formalności. Podczas pracy z międzynarodowymi partnerami, bądź świadomy tych różnic i dostosuj swoje podejście.</w:t>
      </w:r>
    </w:p>
    <w:p/>
    <w:p>
      <w:r>
        <w:t>**Podsumowanie**</w:t>
      </w:r>
    </w:p>
    <w:p/>
    <w:p>
      <w:r>
        <w:t>Moduł 1 wprowadził Cię w podstawy Microsoft Office i pokazał, jak można go zastosować w network marketingu. Przećwiczyliśmy tworzenie dokumentów, analizy danych, przygotowywanie prezentacji i zarządzanie komunikacją. Pamiętaj, że kluczem do sukcesu jest praktyka i regularne aktualizowanie umiejętności. Zapraszam do kolejnych modułów, gdzie będziemy pogłębiać Twoją wiedzę i umiejętności.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