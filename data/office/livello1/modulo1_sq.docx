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**Moduli Didaktike: Office - Niveli 1, Moduli 1**</w:t>
      </w:r>
    </w:p>
    <w:p/>
    <w:p>
      <w:r>
        <w:t>**Hyrje në Konceptet e Bazave të Office dhe Përdorimi në Network Marketing**</w:t>
      </w:r>
    </w:p>
    <w:p/>
    <w:p>
      <w:r>
        <w:t>Në këtë modul, do të njihemi me bazat e përdorimit të programeve të Office, të cilat janë thelbësore për të menaxhuar bizneset digjitale dhe network marketing. Ne do të fokusohemi në aplikimet praktike, veçanërisht në kontekstin e platformës Live On Plus.</w:t>
      </w:r>
    </w:p>
    <w:p/>
    <w:p>
      <w:r>
        <w:t>**1. Teoria e Office:**</w:t>
      </w:r>
    </w:p>
    <w:p/>
    <w:p>
      <w:r>
        <w:t>Office është një suitë aplikacionesh të zhvilluara nga Microsoft, që përfshin programe si Word, Excel, PowerPoint, dhe Outlook. Secili prej këtyre programeve ofron funksionalitete të ndryshme, por të gjitha janë të dizajnuara për të përmirësuar produktivitetin dhe efikasitetin në biznes.</w:t>
      </w:r>
    </w:p>
    <w:p/>
    <w:p>
      <w:r>
        <w:t>- **Word** përdoret për krijimin dhe redaktimin e dokumenteve tekstuale.</w:t>
      </w:r>
    </w:p>
    <w:p>
      <w:r>
        <w:t>- **Excel** është i përshtatshëm për menaxhimin e të dhënave dhe analizën numerike.</w:t>
      </w:r>
    </w:p>
    <w:p>
      <w:r>
        <w:t>- **PowerPoint** ndihmon në krijimin e prezantimeve vizuale efektive.</w:t>
      </w:r>
    </w:p>
    <w:p>
      <w:r>
        <w:t>- **Outlook** menaxhon komunikimin me email dhe kalendarin.</w:t>
      </w:r>
    </w:p>
    <w:p/>
    <w:p>
      <w:r>
        <w:t>**2. Praktika në Network Marketing:**</w:t>
      </w:r>
    </w:p>
    <w:p/>
    <w:p>
      <w:r>
        <w:t>Tani, le të shohim se si këto aplikacione mund të përdoren në network marketing dhe Live On Plus.</w:t>
      </w:r>
    </w:p>
    <w:p/>
    <w:p>
      <w:r>
        <w:t>- **Word në Network Marketing:** Përgatitja e materialeve promovuese dhe përshkrimeve të produkteve është thelbësore. Për shembull, kur krijoni një dokument për një produkt të ri që dëshironi të promovoni, sigurohuni që të përfshihni përshkrime të qarta dhe tërheqëse.</w:t>
      </w:r>
    </w:p>
    <w:p/>
    <w:p>
      <w:r>
        <w:t>- **Excel për Analiza të Të Dhënave:** Duke përdorur Excel, mund të krijoni tabela për të gjurmuar performancën e shitjeve dhe për të analizuar të dhënat e klientëve. Për shembull, mund të krijoni një spreadsheet që përfshin emrat e klientëve, produktet e blera dhe datat e transaksioneve, për të monitoruar trendet e shitjeve.</w:t>
      </w:r>
    </w:p>
    <w:p/>
    <w:p>
      <w:r>
        <w:t>- **PowerPoint për Prezantime:** Kur po prezantoni një plan marketingu për partnerët tuaj të rrjetit, PowerPoint ju ndihmon të krijoni prezantime të strukturuara dhe vizualisht tërheqëse, të cilat mund të ndihmojnë në komunikimin efektiv të strategjive dhe ideve.</w:t>
      </w:r>
    </w:p>
    <w:p/>
    <w:p>
      <w:r>
        <w:t>- **Outlook për Komunikim Efektiv:** Përdorimi i Outlook për menaxhimin e email-eve dhe kalendarëve është thelbësor për të mbajtur kontakte me klientët dhe për të planifikuar takime të rëndësishme.</w:t>
      </w:r>
    </w:p>
    <w:p/>
    <w:p>
      <w:r>
        <w:t>**3. Esercise Praktike dhe Kuize:**</w:t>
      </w:r>
    </w:p>
    <w:p/>
    <w:p>
      <w:r>
        <w:t>- **Ushtrimi 1:** Krijoni një dokument në Word, ku përshkruani një produkt ose shërbim të ofruar nga Live On Plus. Sigurohuni që të përfshini një përshkrim të detajuar dhe një thirrje për veprim (Call to Action).</w:t>
      </w:r>
    </w:p>
    <w:p/>
    <w:p>
      <w:r>
        <w:t xml:space="preserve">- **Ushtrimi 2:** Në Excel, krijoni një tabelë për të gjurmuar performancën mujore të shitjeve. Përfshini kolona për emrat e klientëve, produktet e blera dhe shumat. </w:t>
      </w:r>
    </w:p>
    <w:p/>
    <w:p>
      <w:r>
        <w:t>- **Kuizi:** Cili program i Office është më i përshtatshëm për krijimin e prezantimeve vizuale? (Përgjigja: PowerPoint)</w:t>
      </w:r>
    </w:p>
    <w:p/>
    <w:p>
      <w:r>
        <w:t>**4. Dialogje Reale për Komunikim:**</w:t>
      </w:r>
    </w:p>
    <w:p/>
    <w:p>
      <w:r>
        <w:t>- **WhatsApp:** "Përshëndetje, [Emri]! A jeni të interesuar për të mësuar më shumë rreth produktit tonë të fundit? Kam dërguar disa detaje në emailin tuaj dhe do të jem në dispozicion për çdo pyetje."</w:t>
      </w:r>
    </w:p>
    <w:p/>
    <w:p>
      <w:r>
        <w:t>- **Telegram:** "Përshëndetje grup! Kam krijuar një prezantim të ri në PowerPoint me strategjitë tona të marketingut për muajin e ardhshëm. Ju lutemi kontrolloni dhe jepni feedback-un tuaj."</w:t>
      </w:r>
    </w:p>
    <w:p/>
    <w:p>
      <w:r>
        <w:t>- **Zoom:** "Faleminderit që u bashkuat sot. Do të fillojmë me një prezantim të shkurtër të planit tonë të marketingut për të ardhmen."</w:t>
      </w:r>
    </w:p>
    <w:p/>
    <w:p>
      <w:r>
        <w:t>- **Email:** "I nderuar [Emri], shpresoj që ky email t'ju gjejë mirë. Ju dërgoj bashkëngjitur dokumentin me përshkrimet e produkteve tona të reja. Ju lutem, më njoftoni nëse keni pyetje."</w:t>
      </w:r>
    </w:p>
    <w:p/>
    <w:p>
      <w:r>
        <w:t>**5. Gabimet e Zakonshme dhe Si t'i Shmangni:**</w:t>
      </w:r>
    </w:p>
    <w:p/>
    <w:p>
      <w:r>
        <w:t xml:space="preserve">- **Gabimi:** Mos ruajtja e dokumenteve në mënyrë të rregullt. </w:t>
      </w:r>
    </w:p>
    <w:p>
      <w:r>
        <w:t xml:space="preserve">  - **Zgjidhja:** Aktivizoni auto-ruajtjen në Office dhe sigurohuni që të ruani manualisht pasi të bëni ndryshime të rëndësishme.</w:t>
      </w:r>
    </w:p>
    <w:p/>
    <w:p>
      <w:r>
        <w:t>- **Gabimi:** Përdorimi i të dhënave të paorganizuara në Excel.</w:t>
      </w:r>
    </w:p>
    <w:p>
      <w:r>
        <w:t xml:space="preserve">  - **Zgjidhja:** Krijoni tabela të strukturuara dhe përdorni funksione si 'Sort' dhe 'Filter' për të menaxhuar më mirë të dhënat.</w:t>
      </w:r>
    </w:p>
    <w:p/>
    <w:p>
      <w:r>
        <w:t>**6. Kulturë e Biznesit Ndërkombëtar:**</w:t>
      </w:r>
    </w:p>
    <w:p/>
    <w:p>
      <w:r>
        <w:t>Kur punoni në network marketing, është e rëndësishme të kuptoni kulturën e biznesit të vendeve të ndryshme. Për shembull, në Japoni, është e zakonshme që komunikimi të jetë shumë formal, ndërsa në SHBA, qasja është më direkte dhe miqësore. Njohja e këtyre nuancave kulturore mund të ndihmojë në ndërtimin e marrëdhënieve më të forta me partnerët ndërkombëtarë.</w:t>
      </w:r>
    </w:p>
    <w:p/>
    <w:p>
      <w:r>
        <w:t>Kjo përmbledhje e modulit të parë të kursit "Office" do t'ju ndihmojë të filloni të përdorni programet e Office në mënyrë efektive për qëllime të network marketing dhe biznesit digjital. Me praktikat e përditshme, do të bëheni më të sigurt dhe më kompetent në përdorimin e këtyre mjeteve.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