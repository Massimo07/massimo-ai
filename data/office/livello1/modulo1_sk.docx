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Úvod do Office nástrojov pre Network Marketing a Digitálny Biznis**</w:t>
      </w:r>
    </w:p>
    <w:p/>
    <w:p>
      <w:r>
        <w:t>Vitajte v prvom module nášho kurzu zameraného na efektívne využívanie Office nástrojov v kontexte network marketingu a digitálneho biznisu. Tento modul je navrhnutý tak, aby vás oboznámil so základmi a poskytol pevný základ, na ktorom môžete stavať vo vašej kariére.</w:t>
      </w:r>
    </w:p>
    <w:p/>
    <w:p>
      <w:r>
        <w:t>### Teoretická Časť</w:t>
      </w:r>
    </w:p>
    <w:p/>
    <w:p>
      <w:r>
        <w:t>Office nástroje, ako sú Word, Excel, PowerPoint a Outlook, sú neoceniteľné pri organizovaní a správe vášho network marketingového podnikania. Tieto nástroje vám umožňujú vytvárať profesionálne dokumenty, sledovať údaje a efektívne komunikovať s tímom a klientmi. V tomto module sa zameriame na základné funkcie každého nástroja a ich aplikáciu v reálnych scénaroch.</w:t>
      </w:r>
    </w:p>
    <w:p/>
    <w:p>
      <w:r>
        <w:t>**Word:** Používa sa na tvorbu dokumentov, ako sú zmluvy, ponuky a školiace materiály. Je dôležité ovládať formátovanie textu, vkladanie obrázkov a tabuliek a používanie šablón.</w:t>
      </w:r>
    </w:p>
    <w:p/>
    <w:p>
      <w:r>
        <w:t>**Excel:** Nevyhnutný pre sledovanie financií, analýzu predajných údajov a vytváranie grafov. Naučíme sa základné funkcie, ako sú vzorce, triedenie dát a vytváranie pivotných tabuliek.</w:t>
      </w:r>
    </w:p>
    <w:p/>
    <w:p>
      <w:r>
        <w:t>**PowerPoint:** Používa sa na tvorbu prezentácií, ktoré sú kľúčové pri prezentovaní obchodných stratégií alebo produktov potenciálnym klientom. Zameriame sa na dizajn snímok, animácie a efektívne rozprávanie príbehu.</w:t>
      </w:r>
    </w:p>
    <w:p/>
    <w:p>
      <w:r>
        <w:t>**Outlook:** Tento nástroj je potrebný na správu emailovej komunikácie a plánovanie stretnutí. Zameriame sa na efektívne používanie kalendára, organizáciu pošty do priečinkov a nastavenie automatických odpovedí.</w:t>
      </w:r>
    </w:p>
    <w:p/>
    <w:p>
      <w:r>
        <w:t>### Praktická Časť</w:t>
      </w:r>
    </w:p>
    <w:p/>
    <w:p>
      <w:r>
        <w:t>**Príklad z praxe - Live On Plus v network marketingu:**</w:t>
      </w:r>
    </w:p>
    <w:p/>
    <w:p>
      <w:r>
        <w:t>Predstavte si, že pracujete ako distribútor pre Live On Plus a potrebujete pripraviť týždennú správu o predaji pre váš tím a nadriadených. Použijete Excel na zhromaždenie údajov o predaji každého člena tímu. Pomocou funkcií SUM a AVERAGE môžete vypočítať celkové predaje a priemerný predaj.</w:t>
      </w:r>
    </w:p>
    <w:p/>
    <w:p>
      <w:r>
        <w:t>Následne v PowerPointe pripravíte prezentáciu, kde vizuálne predstavíte tieto údaje pomocou grafov a diagramov, čím uľahčíte pochopenie výsledkov vašim kolegom.</w:t>
      </w:r>
    </w:p>
    <w:p/>
    <w:p>
      <w:r>
        <w:t>### Esercizi a Quiz</w:t>
      </w:r>
    </w:p>
    <w:p/>
    <w:p>
      <w:r>
        <w:t>1. **Úloha:** Vytvorte dokument vo Worde, ktorý obsahuje úvodný list pre potenciálnych klientov Live On Plus. Použite aspoň tri rôzne formáty textu a vložte obrázok produktu.</w:t>
      </w:r>
    </w:p>
    <w:p/>
    <w:p>
      <w:r>
        <w:t>2. **Úloha:** V Exceli vytvorte jednoduchú tabuľku, kde budete sledovať denné predaje piatich produktov. Vypočítajte celkový predaj pomocou funkcie SUM.</w:t>
      </w:r>
    </w:p>
    <w:p/>
    <w:p>
      <w:r>
        <w:t>3. **Kvízová otázka:** Ktorý Office nástroj by ste použili na vytvorenie prezentácie pre váš tím o nových produktoch?</w:t>
      </w:r>
    </w:p>
    <w:p/>
    <w:p>
      <w:r>
        <w:t xml:space="preserve">**Riešenia:** </w:t>
      </w:r>
    </w:p>
    <w:p>
      <w:r>
        <w:t>1. Dokument by mal obsahovať nadpis v tučnom písme, zvýraznený úvodný odsek a zoznam výhod produktu. Obrázok môže byť umiestnený vpravo vedľa textu.</w:t>
      </w:r>
    </w:p>
    <w:p>
      <w:r>
        <w:t>2. Tabuľka by mala obsahovať stĺpce pre dátum, názov produktu a počet predaných kusov. Funkciu SUM použijete na sčítanie predaných kusov pre každý produkt.</w:t>
      </w:r>
    </w:p>
    <w:p>
      <w:r>
        <w:t>3. Správna odpoveď je PowerPoint.</w:t>
      </w:r>
    </w:p>
    <w:p/>
    <w:p>
      <w:r>
        <w:t>### Dialógy a Komunikácia</w:t>
      </w:r>
    </w:p>
    <w:p/>
    <w:p>
      <w:r>
        <w:t>**WhatsApp/Telegram:**</w:t>
      </w:r>
    </w:p>
    <w:p>
      <w:r>
        <w:t>- **Vy:** "Ahoj tím! Práve som dokončil našu týždennú správu o predaji. Pošlem vám ju emailom, aby ste sa mohli pozrieť na naše výsledky. Ak máte otázky, som tu pre vás!"</w:t>
      </w:r>
    </w:p>
    <w:p>
      <w:r>
        <w:t>- **Kolega:** "Ďakujem, teším sa na výsledky. Môžeme si naplánovať stretnutie cez Zoom na diskusiu?"</w:t>
      </w:r>
    </w:p>
    <w:p/>
    <w:p>
      <w:r>
        <w:t>**Zoom:**</w:t>
      </w:r>
    </w:p>
    <w:p>
      <w:r>
        <w:t>- **Vy:** "Dobrý deň všetkým, dnes budeme prechádzať našou prezentáciou o predajoch. Ako prvé, poďme sa pozrieť na grafy, ktoré som pripravil v PowerPointe."</w:t>
      </w:r>
    </w:p>
    <w:p/>
    <w:p>
      <w:r>
        <w:t>**Email:**</w:t>
      </w:r>
    </w:p>
    <w:p>
      <w:r>
        <w:t>- **Predmet:** "Týždenná správa o predaji - Live On Plus"</w:t>
      </w:r>
    </w:p>
    <w:p>
      <w:r>
        <w:t>- **Telo správy:** "Dobrý deň, v prílohe nájdete našu aktuálnu týždennú správu. Prosím, prezrite si ju a dajte mi vedieť, ak máte akékoľvek otázky alebo potrebujete ďalšie informácie."</w:t>
      </w:r>
    </w:p>
    <w:p/>
    <w:p>
      <w:r>
        <w:t>### Bežné Chyby a Ako sa Im Vyhnúť</w:t>
      </w:r>
    </w:p>
    <w:p/>
    <w:p>
      <w:r>
        <w:t>Jednou z najčastejších chýb je nesprávne formátovanie dokumentov, čo môže spôsobiť neprofesionálny dojem. Vyhnite sa tomu použitím šablón a kontrolou finálneho vzhľadu pred odoslaním.</w:t>
      </w:r>
    </w:p>
    <w:p/>
    <w:p>
      <w:r>
        <w:t>Ďalšou chybou je nesprávne zadanie vzorcov v Exceli. Vždy skontrolujte, či sú všetky bunky zahrnuté v správnom rozsahu a či funkcie vracajú očakávané výsledky.</w:t>
      </w:r>
    </w:p>
    <w:p/>
    <w:p>
      <w:r>
        <w:t>### Kultúrne a Medzinárodné Aspekty</w:t>
      </w:r>
    </w:p>
    <w:p/>
    <w:p>
      <w:r>
        <w:t>Pri práci v medzinárodnom prostredí je dôležité uvedomiť si rozdiely v obchodnej kultúre. Napríklad, v niektorých krajinách je bežné začať email s osobným pozdravom, zatiaľ čo v iných je priamy prístup preferovanejší. Buďte si vedomí týchto rozdielov a prispôsobte svoju komunikáciu podľa toho.</w:t>
      </w:r>
    </w:p>
    <w:p/>
    <w:p>
      <w:r>
        <w:t>Tento modul vám poskytol základné vedomosti a zručnosti potrebné pre efektívne využívanie Office nástrojov v network marketingu. Tešíme sa na vašu účasť v ďalšom module, kde sa budeme venovať pokročilejším technikám a stratégiám.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