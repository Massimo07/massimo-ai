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Cuirim fáilte roimh gach foghlaimeoir nua chuig an gcúrsa "Office" ag leibhéal 1, modúl 1. Sa mhodúl seo, pléifimid an chaoi le húsáid a bhaint as uirlisí Office chun do ghnó sa mhargaíocht líonra agus sa ghnó digiteach a fheabhsú. Cuirfidh muid tús leis na bunghnéithe sula dtéann muid ar aghaidh chuig samplaí praiticiúla agus cleachtaí.</w:t>
      </w:r>
    </w:p>
    <w:p/>
    <w:p>
      <w:r>
        <w:t>**Teoiric agus Cleachtas:**</w:t>
      </w:r>
    </w:p>
    <w:p/>
    <w:p>
      <w:r>
        <w:t>Tá sé ríthábhachtach dul i dtaithí ar bhogearraí oifige mar Microsoft Office, mar is iontach an tacaíocht iad do ghnólachtaí digiteacha agus do mhargaíocht líonra. Leis na huirlisí seo, is féidir leat doiciméid a chruthú, sonraí a bhainistiú, agus cur i láthair a chur le chéile go héifeachtach. Is é Microsoft Word an cláirín le haghaidh próiseála focal, Excel le haghaidh scarbhileoga, agus PowerPoint le haghaidh cur i láthair. Foghlaimeoidh tú conas gach ceann acu a úsáid go héifeachtach.</w:t>
      </w:r>
    </w:p>
    <w:p/>
    <w:p>
      <w:r>
        <w:t>**Samplaí Fíorshaol:**</w:t>
      </w:r>
    </w:p>
    <w:p/>
    <w:p>
      <w:r>
        <w:t>Sampla praiticiúil de úsáid Excel i margaíocht líonra ná liosta de chustaiméirí agus a gcuid sonraí teagmhála a choinneáil. Is féidir le scarbhileog cabhrú leat seoltaí ríomhphoist a bhainistiú agus a rianú, chomh maith le díolacháin agus coimisiúin. Tugann PowerPoint an deis duit cur i láthair cumhachtach a dhéanamh ar do tháirgí nó do sheirbhísí, rud atá riachtanach le linn cruinnithe foirne nó seisiúin oiliúna ar Zoom.</w:t>
      </w:r>
    </w:p>
    <w:p/>
    <w:p>
      <w:r>
        <w:t>**Cleachtaí agus Tráth na gCeist:**</w:t>
      </w:r>
    </w:p>
    <w:p/>
    <w:p>
      <w:r>
        <w:t>1. **Cleachtadh Excel:** Déan liosta de 20 custaiméir lena n-ainm, uimhir teagmhála, agus táirge a ceannaíodh. Úsáid feidhmeanna bunúsacha mar 'SUM' chun comhiomlán díolacháin a ríomh.</w:t>
      </w:r>
    </w:p>
    <w:p/>
    <w:p>
      <w:r>
        <w:t>2. **Cleachtadh Word:** Cruthaigh doiciméad a mhíníonn na buntáistí a bhaineann le do tháirgí. Úsáid formáidiú mar teideal, liostaí poncaithe, agus íomhánna.</w:t>
      </w:r>
    </w:p>
    <w:p/>
    <w:p>
      <w:r>
        <w:t>3. **Tráth na gCeist:** Cé acu de na huirlisí seo atá oiriúnach le haghaidh cur i láthair a chruthú?</w:t>
      </w:r>
    </w:p>
    <w:p>
      <w:r>
        <w:t xml:space="preserve">   - a) Word</w:t>
      </w:r>
    </w:p>
    <w:p>
      <w:r>
        <w:t xml:space="preserve">   - b) Excel</w:t>
      </w:r>
    </w:p>
    <w:p>
      <w:r>
        <w:t xml:space="preserve">   - c) PowerPoint</w:t>
      </w:r>
    </w:p>
    <w:p/>
    <w:p>
      <w:r>
        <w:t>Freagra: c) PowerPoint</w:t>
      </w:r>
    </w:p>
    <w:p/>
    <w:p>
      <w:r>
        <w:t>**Dialóga Fíorshaol ar WhatsApp, Telegram, Zoom, Ríomhphost:**</w:t>
      </w:r>
    </w:p>
    <w:p/>
    <w:p>
      <w:r>
        <w:t>- **WhatsApp:** "Dia dhuit, a Niamh. Ní mór dom liosta de na díolacháin is déanaí a sheoladh chugat. An féidir liom Excel a úsáid chun é a chruthú agus a roinnt leat?"</w:t>
      </w:r>
    </w:p>
    <w:p/>
    <w:p>
      <w:r>
        <w:t>- **Telegram:** "A John, tá cur i láthair PowerPoint ullmhaithe agam don chruinniú Zoom. An bhféadfá é a athbhreithniú roimh an gcruinniú?"</w:t>
      </w:r>
    </w:p>
    <w:p/>
    <w:p>
      <w:r>
        <w:t>- **Zoom:** "Táim chun roinnt sonraí a thaispeáint ar Excel chun anailís a dhéanamh ar na díolacháin. Féach ar an scáileán, le do thoil."</w:t>
      </w:r>
    </w:p>
    <w:p/>
    <w:p>
      <w:r>
        <w:t>- **Ríomhphost:** "A chara, tá an doiciméad Word ceangailte ina bhfuil na sonraí faoi na táirgí nua. Féach air agus cuir in iúl dom do thuairimí."</w:t>
      </w:r>
    </w:p>
    <w:p/>
    <w:p>
      <w:r>
        <w:t>**Earráidí Coitianta agus Conas Iad a Sheachaint:**</w:t>
      </w:r>
    </w:p>
    <w:p/>
    <w:p>
      <w:r>
        <w:t>Is minic a dhéanann daoine dearmad a gcuid comhad a shábháil go rialta, rud a d'fhéadfadh a bheith tubaisteach má chailleann tú do chuid oibre. Déan nós de doiciméid a shábháil go minic. Chomh maith leis sin, seachain r-phost a sheoladh gan ábhar a bheith ann nó gan an ceangaltán ceart a chur leis. Seiceáil i gcónaí.</w:t>
      </w:r>
    </w:p>
    <w:p/>
    <w:p>
      <w:r>
        <w:t>**Cultúr Gnó Idirnáisiúnta:**</w:t>
      </w:r>
    </w:p>
    <w:p/>
    <w:p>
      <w:r>
        <w:t>Tuig an tábhacht a bhaineann le húsáid na teicneolaíochta oifige ar bhealach gairmiúil i gcomhthéacsanna gnó idirnáisiúnta. Tá sé tábhachtach a bheith cúramach leis an teanga agus an ton a úsáidtear i ríomhphoist ghnó agus i gcur i láthair, go háirithe má tá do ghnó ag plé le margaí idirnáisiúnta.</w:t>
      </w:r>
    </w:p>
    <w:p/>
    <w:p>
      <w:r>
        <w:t>Trí úsáid éifeachtach a bhaint as uirlisí Office, is féidir leat do ghnó a dhéanamh níos éifeachtaí agus níos gairmiúla. Tá súil againn go mbeidh an modúl seo cabhrach duit agus go mbainfidh tú leas as na scileanna nua. Ná bíodh aon leisce ort teagmháil a dhéanamh má bhíonn ceisteanna agat.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