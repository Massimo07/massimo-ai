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Osnove Office alata u kontekstu Network Marketinga i Digitalnog Poslovanja**</w:t>
      </w:r>
    </w:p>
    <w:p/>
    <w:p>
      <w:r>
        <w:t>Dobrodošli na prvi modul našeg kursa "Office." Ovaj modul je dizajniran da vam pruži osnovno razumijevanje kako koristiti Office alate u kontekstu network marketinga i digitalnog poslovanja, posebno s naglaskom na platformu Live On Plus.</w:t>
      </w:r>
    </w:p>
    <w:p/>
    <w:p>
      <w:r>
        <w:t>### Teorijski dio</w:t>
      </w:r>
    </w:p>
    <w:p/>
    <w:p>
      <w:r>
        <w:t>**Uvod u Office alate**</w:t>
      </w:r>
    </w:p>
    <w:p/>
    <w:p>
      <w:r>
        <w:t>Office alati su suštinski dio svakog modernog poslovanja, uključujući i network marketing. Oni omogućavaju kreiranje dokumenata, tabela, prezentacija i analiza koje su ključne za uspješno vođenje poslovanja.</w:t>
      </w:r>
    </w:p>
    <w:p/>
    <w:p>
      <w:r>
        <w:t>1. **Microsoft Word**: Koristi se za kreiranje dokumenata kao što su poslovni planovi, bilješke sa sastanaka i ugovori. U kontekstu network marketinga, možete ga koristiti za izradu pisama dobrodošlice novim članovima.</w:t>
      </w:r>
    </w:p>
    <w:p/>
    <w:p>
      <w:r>
        <w:t>2. **Microsoft Excel**: Excel je nezamjenjiv za vođenje evidencije i analizu podataka. U network marketingu, možete pratiti performanse vašeg tima, obim prodaje, i izračunavati provizije.</w:t>
      </w:r>
    </w:p>
    <w:p/>
    <w:p>
      <w:r>
        <w:t>3. **Microsoft PowerPoint**: Ovaj alat je ključan za kreiranje prezentacija koje možete koristiti u online sastancima ili webinarima. Možete dizajnirati atraktivne prezentacije kako biste predstavili proizvode ili poslovne mogućnosti.</w:t>
      </w:r>
    </w:p>
    <w:p/>
    <w:p>
      <w:r>
        <w:t>### Praktični dio</w:t>
      </w:r>
    </w:p>
    <w:p/>
    <w:p>
      <w:r>
        <w:t>**Primjena Office alata u network marketingu**</w:t>
      </w:r>
    </w:p>
    <w:p/>
    <w:p>
      <w:r>
        <w:t>Sada ćemo proći kroz praktičnu primjenu ovih alata. Zamislite da ste dio tima na platformi Live On Plus i želite kreirati izvještaj i prezentaciju za svoj tim.</w:t>
      </w:r>
    </w:p>
    <w:p/>
    <w:p>
      <w:r>
        <w:t>**Korištenje Microsoft Worda**</w:t>
      </w:r>
    </w:p>
    <w:p/>
    <w:p>
      <w:r>
        <w:t>1. Otvorite Microsoft Word i započnite novi dokument.</w:t>
      </w:r>
    </w:p>
    <w:p>
      <w:r>
        <w:t>2. Unesite naslov "Izvještaj za Tim" i formatirajte ga kao naslov koristeći opciju "Naslov 1".</w:t>
      </w:r>
    </w:p>
    <w:p>
      <w:r>
        <w:t>3. Napišite uvodni paragraf koji opisuje svrhu izvještaja.</w:t>
      </w:r>
    </w:p>
    <w:p>
      <w:r>
        <w:t>4. Dodajte podnaslove kao što su "Prodajni Rezultati", "Ciljevi za Sljedeći Mjesec", i "Zaključci".</w:t>
      </w:r>
    </w:p>
    <w:p>
      <w:r>
        <w:t>5. U svakom odjeljku unesite relevantne informacije koristeći liste s grafičkim oznakama za bolju organizaciju.</w:t>
      </w:r>
    </w:p>
    <w:p/>
    <w:p>
      <w:r>
        <w:t>**Korištenje Microsoft Excela**</w:t>
      </w:r>
    </w:p>
    <w:p/>
    <w:p>
      <w:r>
        <w:t>1. Otvorite Excel i stvorite novu tabelu.</w:t>
      </w:r>
    </w:p>
    <w:p>
      <w:r>
        <w:t>2. U prvu kolonu unesite imena članova tima.</w:t>
      </w:r>
    </w:p>
    <w:p>
      <w:r>
        <w:t>3. U drugu kolonu unesite ostvareni promet za svaki član.</w:t>
      </w:r>
    </w:p>
    <w:p>
      <w:r>
        <w:t>4. Koristite funkciju SUM za izračunavanje ukupnog prometa vašeg tima.</w:t>
      </w:r>
    </w:p>
    <w:p>
      <w:r>
        <w:t>5. Kreirajte grafikon koji vizualno prikazuje performanse tima.</w:t>
      </w:r>
    </w:p>
    <w:p/>
    <w:p>
      <w:r>
        <w:t>**Korištenje Microsoft PowerPointa**</w:t>
      </w:r>
    </w:p>
    <w:p/>
    <w:p>
      <w:r>
        <w:t>1. Otvorite PowerPoint i kreirajte novu prezentaciju.</w:t>
      </w:r>
    </w:p>
    <w:p>
      <w:r>
        <w:t>2. Na prvoj strani unesite naslov prezentacije i svoje ime.</w:t>
      </w:r>
    </w:p>
    <w:p>
      <w:r>
        <w:t>3. Dodajte slajdove za svaki odjeljak izvještaja kreiranog u Wordu.</w:t>
      </w:r>
    </w:p>
    <w:p>
      <w:r>
        <w:t>4. Ubacite grafikone iz Excela kako biste ilustrirali podatke.</w:t>
      </w:r>
    </w:p>
    <w:p>
      <w:r>
        <w:t>5. Iskoristite slike i grafike za poboljšanje vizualne privlačnosti prezentacije.</w:t>
      </w:r>
    </w:p>
    <w:p/>
    <w:p>
      <w:r>
        <w:t>### Esercizi i kvizovi</w:t>
      </w:r>
    </w:p>
    <w:p/>
    <w:p>
      <w:r>
        <w:t>**Esercizi**</w:t>
      </w:r>
    </w:p>
    <w:p/>
    <w:p>
      <w:r>
        <w:t>1. Kreirajte dokument u Wordu koji sadrži plan aktivnosti za vaš tim za naredni mjesec.</w:t>
      </w:r>
    </w:p>
    <w:p>
      <w:r>
        <w:t>2. Unesite podatke o prodaji vašeg tima u Excel i stvorite grafikon koji prikazuje rast prodaje.</w:t>
      </w:r>
    </w:p>
    <w:p>
      <w:r>
        <w:t>3. Pripremite prezentaciju u PowerPointu koja će predstaviti vaš plan za naredni kvartal.</w:t>
      </w:r>
    </w:p>
    <w:p/>
    <w:p>
      <w:r>
        <w:t>**Kviz**</w:t>
      </w:r>
    </w:p>
    <w:p/>
    <w:p>
      <w:r>
        <w:t>1. Koji alat biste koristili za kreiranje poslovnog plana?</w:t>
      </w:r>
    </w:p>
    <w:p>
      <w:r>
        <w:t xml:space="preserve">   - A) Excel</w:t>
      </w:r>
    </w:p>
    <w:p>
      <w:r>
        <w:t xml:space="preserve">   - B) Word</w:t>
      </w:r>
    </w:p>
    <w:p>
      <w:r>
        <w:t xml:space="preserve">   - C) PowerPoint</w:t>
      </w:r>
    </w:p>
    <w:p/>
    <w:p>
      <w:r>
        <w:t>2. Kako biste izračunali ukupni promet tima u Excelu?</w:t>
      </w:r>
    </w:p>
    <w:p>
      <w:r>
        <w:t xml:space="preserve">   - A) Koristeći grafikon</w:t>
      </w:r>
    </w:p>
    <w:p>
      <w:r>
        <w:t xml:space="preserve">   - B) Koristeći funkciju SUM</w:t>
      </w:r>
    </w:p>
    <w:p>
      <w:r>
        <w:t xml:space="preserve">   - C) Koristeći tablicu</w:t>
      </w:r>
    </w:p>
    <w:p/>
    <w:p>
      <w:r>
        <w:t>**Rješenja:**</w:t>
      </w:r>
    </w:p>
    <w:p>
      <w:r>
        <w:t>1. B) Word</w:t>
      </w:r>
    </w:p>
    <w:p>
      <w:r>
        <w:t>2. B) Koristeći funkciju SUM</w:t>
      </w:r>
    </w:p>
    <w:p/>
    <w:p>
      <w:r>
        <w:t>### Dijalozi</w:t>
      </w:r>
    </w:p>
    <w:p/>
    <w:p>
      <w:r>
        <w:t>**WhatsApp/Telegram**</w:t>
      </w:r>
    </w:p>
    <w:p/>
    <w:p>
      <w:r>
        <w:t>"Zdravo [Ime], vidim da si zainteresovan za naš tim. Pripremio sam nekoliko dokumenata koji će ti pomoći da shvatiš naš poslovni model, mogu ti ih poslati putem e-maila?"</w:t>
      </w:r>
    </w:p>
    <w:p/>
    <w:p>
      <w:r>
        <w:t>**Zoom**</w:t>
      </w:r>
    </w:p>
    <w:p/>
    <w:p>
      <w:r>
        <w:t>"Na današnjem sastanku ćemo proći kroz prezentaciju koja objašnjava naš plan za sljedeći kvartal. Molim vas da otvorite PowerPoint prezentaciju koju sam podijelio."</w:t>
      </w:r>
    </w:p>
    <w:p/>
    <w:p>
      <w:r>
        <w:t>**E-mail**</w:t>
      </w:r>
    </w:p>
    <w:p/>
    <w:p>
      <w:r>
        <w:t>"Poštovani [Ime], u prilogu ovog e-maila možete pronaći Excel tabelu sa podacima o prodaji za prošli mjesec. Molimo vas da je pregledate prije našeg sastanka."</w:t>
      </w:r>
    </w:p>
    <w:p/>
    <w:p>
      <w:r>
        <w:t>### Uobičajene greške i kako ih izbjeći</w:t>
      </w:r>
    </w:p>
    <w:p/>
    <w:p>
      <w:r>
        <w:t>1. **Nelogična struktura dokumenta**: Uvijek krenite sa jasnom strukturom i koristite naslove i podnaslove.</w:t>
      </w:r>
    </w:p>
    <w:p/>
    <w:p>
      <w:r>
        <w:t>2. **Netačni podaci u Excelu**: Provjerite sve formule i upotrijebite funkcije kao što je SUM za tačne izračune.</w:t>
      </w:r>
    </w:p>
    <w:p/>
    <w:p>
      <w:r>
        <w:t>3. **Pretrpani slajdovi u PowerPointu**: Koristite sažet jezik i vizuale kako biste zadržali pažnju publike.</w:t>
      </w:r>
    </w:p>
    <w:p/>
    <w:p>
      <w:r>
        <w:t>### Kulturni aspekti u međunarodnom poslovanju</w:t>
      </w:r>
    </w:p>
    <w:p/>
    <w:p>
      <w:r>
        <w:t>U međunarodnom poslovanju, važno je razumjeti kulturološke razlike. Na primjer, u nekim kulturama e-mailovi trebaju biti formalniji, dok u drugima može biti prihvatljivo koristiti opušteniji ton. Prilagodite svoj pristup prema kulturi s kojom komunicirate kako biste izgradili bolje poslovne odnose.</w:t>
      </w:r>
    </w:p>
    <w:p/>
    <w:p>
      <w:r>
        <w:t>Ovim završavamo naš prvi modul. Nadam se da ste stekli osnovno razumijevanje kako koristiti Office alate u network marketingu i digitalnom poslovanju. Nastavite vježbati i istraživati kako biste usavršili svoje vještine.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