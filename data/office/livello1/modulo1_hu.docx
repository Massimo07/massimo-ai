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Bevezetés az Office-hoz a Digitalis Üzlet és Hálózati Marketing területén**</w:t>
      </w:r>
    </w:p>
    <w:p/>
    <w:p>
      <w:r>
        <w:t>**Bevezetés a modulhoz:**</w:t>
      </w:r>
    </w:p>
    <w:p/>
    <w:p>
      <w:r>
        <w:t>Ebben a modulban bevezetünk az Office alkalmazások világába, amely alapvető eszközkészletet biztosít a hálózati marketing és a digitális üzleti tevékenységek hatékony kezeléséhez. Az Office programok lehetővé teszik az adatok rendszerezését, a professzionális prezentációk készítését, és a hatékony kommunikációt, mindezt a globális üzleti kultúra kontextusában.</w:t>
      </w:r>
    </w:p>
    <w:p/>
    <w:p>
      <w:r>
        <w:t>**Teória és gyakorlat:**</w:t>
      </w:r>
    </w:p>
    <w:p/>
    <w:p>
      <w:r>
        <w:t>Az Office csomag több alkalmazást tartalmaz, mint például a Word, Excel, PowerPoint és Outlook. Mindegyik alkalmazás különböző célokat szolgál, de együttműködve erőteljes eszközkészletet biztosítanak.</w:t>
      </w:r>
    </w:p>
    <w:p/>
    <w:p>
      <w:r>
        <w:t>1. **Word**: Dokumentumok létrehozása és szerkesztése. A Word használatával professzionális megjelenésű anyagokat készíthetsz, amelyek fontosak lehetnek például hírlevelek vagy szerződések megírásakor a hálózati marketing kampányok során.</w:t>
      </w:r>
    </w:p>
    <w:p/>
    <w:p>
      <w:r>
        <w:t>2. **Excel**: Táblázatkezelő program, amely elengedhetetlen az adatok elemzéséhez és a pénzügyi tervezéshez. A hálózati marketingben az Excel segíthet követni a bevételeket, kiadásokat és a ROI-t (Return on Investment).</w:t>
      </w:r>
    </w:p>
    <w:p/>
    <w:p>
      <w:r>
        <w:t>3. **PowerPoint**: Prezentációk készítésére szolgál, amely elengedhetetlen eszköz lehet, ha üzleti terveket vagy termékbemutatókat kell prezentálnod.</w:t>
      </w:r>
    </w:p>
    <w:p/>
    <w:p>
      <w:r>
        <w:t>4. **Outlook**: E-mail és naptárkezelés. Az Outlook segít hatékonyan kezelni az ügyfelekkel és csapattagokkal való kommunikációt.</w:t>
      </w:r>
    </w:p>
    <w:p/>
    <w:p>
      <w:r>
        <w:t>**Gyakorlati példák:**</w:t>
      </w:r>
    </w:p>
    <w:p/>
    <w:p>
      <w:r>
        <w:t>Képzeld el, hogy egy új terméket vezetsz be a Live On Plus hálózatodban. A Word segítségével készíthetsz egy részletes termékleírást. Az Excel használatával nyomon követheted az eladásokat és a készletet. A PowerPoint-ban létrehozhatsz egy vonzó prezentációt, amelyet megoszthatsz a csapatod tagjaival egy Zoom találkozó során. Végül az Outlook segítségével küldhetsz meghívókat és követheted a találkozó időpontjait.</w:t>
      </w:r>
    </w:p>
    <w:p/>
    <w:p>
      <w:r>
        <w:t>**Esettanulmány és gyakorlatok:**</w:t>
      </w:r>
    </w:p>
    <w:p/>
    <w:p>
      <w:r>
        <w:t>1. **Gyakorlat - Word**: Írj egy 300 szavas hírlevelet, amelyben bemutatod a legújabb termékeidet. Használj különböző betűtípusokat és színeket a figyelem felkeltésére.</w:t>
      </w:r>
    </w:p>
    <w:p/>
    <w:p>
      <w:r>
        <w:t>2. **Gyakorlat - Excel**: Készíts egy táblázatot, amely tartalmazza az elmúlt hónap eladási adatait. Számítsd ki az összbevételt és az átlagos eladási árat.</w:t>
      </w:r>
    </w:p>
    <w:p/>
    <w:p>
      <w:r>
        <w:t>3. **Gyakorlat - PowerPoint**: Készíts egy 5 diából álló prezentációt, amely bemutatja a következő negyedévre vonatkozó üzleti célkitűzéseidet.</w:t>
      </w:r>
    </w:p>
    <w:p/>
    <w:p>
      <w:r>
        <w:t>4. **Gyakorlat - Outlook**: Állíts be egy találkozót a csapatoddal a következő hétre, és küldj ki meghívókat.</w:t>
      </w:r>
    </w:p>
    <w:p/>
    <w:p>
      <w:r>
        <w:t>**Kvíz és megoldások:**</w:t>
      </w:r>
    </w:p>
    <w:p/>
    <w:p>
      <w:r>
        <w:t>1. Mi a Word elsődleges funkciója?</w:t>
      </w:r>
    </w:p>
    <w:p>
      <w:r>
        <w:t xml:space="preserve">   - Dokumentumok létrehozása és szerkesztése.</w:t>
      </w:r>
    </w:p>
    <w:p/>
    <w:p>
      <w:r>
        <w:t>2. Hogyan segíthet az Excel a hálózati marketingben?</w:t>
      </w:r>
    </w:p>
    <w:p>
      <w:r>
        <w:t xml:space="preserve">   - Az adatok elemzésével, bevételek és kiadások követésével.</w:t>
      </w:r>
    </w:p>
    <w:p/>
    <w:p>
      <w:r>
        <w:t>3. Mire használható a PowerPoint?</w:t>
      </w:r>
    </w:p>
    <w:p>
      <w:r>
        <w:t xml:space="preserve">   - Prezentációk készítésére.</w:t>
      </w:r>
    </w:p>
    <w:p/>
    <w:p>
      <w:r>
        <w:t>4. Milyen szerepe van az Outlook-nak a napi üzleti tevékenységekben?</w:t>
      </w:r>
    </w:p>
    <w:p>
      <w:r>
        <w:t xml:space="preserve">   - E-mail és időbeosztás kezelése.</w:t>
      </w:r>
    </w:p>
    <w:p/>
    <w:p>
      <w:r>
        <w:t>**Valós párbeszédek:**</w:t>
      </w:r>
    </w:p>
    <w:p/>
    <w:p>
      <w:r>
        <w:t>- **WhatsApp**: "Szia Anna, elküldtem a legújabb termékleírást a Word dokumentumban. Nézd meg, és jelezd vissza, ha bármilyen módosítást kérsz."</w:t>
      </w:r>
    </w:p>
    <w:p/>
    <w:p>
      <w:r>
        <w:t>- **Zoom**: "Köszönöm mindenkinek, hogy csatlakoztatok a mai találkozóhoz. A PowerPoint prezentációmban összefoglaltam a következő negyedéves céljainkat."</w:t>
      </w:r>
    </w:p>
    <w:p/>
    <w:p>
      <w:r>
        <w:t>- **Email (Outlook)**: "Tisztelt Ügyfelünk, csatoltan küldjük legújabb termékkatalógusunkat. Kérjük, tekintse meg és jelezzen vissza, ha bármilyen kérdése van."</w:t>
      </w:r>
    </w:p>
    <w:p/>
    <w:p>
      <w:r>
        <w:t>**Gyakori hibák és elkerülésük:**</w:t>
      </w:r>
    </w:p>
    <w:p/>
    <w:p>
      <w:r>
        <w:t>1. **Hiba**: Dokumentumok mentésének elmulasztása a Word-ben.</w:t>
      </w:r>
    </w:p>
    <w:p>
      <w:r>
        <w:t xml:space="preserve">   - **Megoldás**: Használj automatikus mentést és rendszeresen mentsd a munkádat.</w:t>
      </w:r>
    </w:p>
    <w:p/>
    <w:p>
      <w:r>
        <w:t>2. **Hiba**: Adatok helytelen bevitele az Excelben.</w:t>
      </w:r>
    </w:p>
    <w:p>
      <w:r>
        <w:t xml:space="preserve">   - **Megoldás**: Mindig ellenőrizd a beírt adatokat és használj képleteket az automatikus számításokhoz.</w:t>
      </w:r>
    </w:p>
    <w:p/>
    <w:p>
      <w:r>
        <w:t>3. **Hiba**: Prezentációk túl sok szöveggel a PowerPointban.</w:t>
      </w:r>
    </w:p>
    <w:p>
      <w:r>
        <w:t xml:space="preserve">   - **Megoldás**: Tartsd a diák szövegét röviden és használj vizuális elemeket az információk kiemelésére.</w:t>
      </w:r>
    </w:p>
    <w:p/>
    <w:p>
      <w:r>
        <w:t>**Üzleti kultúra nemzetközi szinten:**</w:t>
      </w:r>
    </w:p>
    <w:p/>
    <w:p>
      <w:r>
        <w:t>Az Office eszközök használata nemzetközi szinten is elterjedt, így a hatékony használatuk segíthet a globális piacokhoz való alkalmazkodásban. Az üzleti kommunikációs szabványok betartása, mint a professzionális e-mailek írása, a prezentációk vizuális vonzereje, és az adatok pontos kezelése, mind hozzájárulnak a nemzetközi sikerhez.</w:t>
      </w:r>
    </w:p>
    <w:p/>
    <w:p>
      <w:r>
        <w:t>Ez a modul megalapozza az Office alkalmazások használatát, amelyek elengedhetetlenek a hálózati marketing és a digitális üzleti világában való boldoguláshoz. Az itt megszerzett ismeretek segítenek abban, hogy hatékonyabban és professzionálisabban kezelhesd az üzleti tevékenységeidet.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