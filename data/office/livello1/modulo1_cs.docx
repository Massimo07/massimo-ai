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**Modul 1: Úvod do Office a jeho aplikace v network marketingu**</w:t>
      </w:r>
    </w:p>
    <w:p/>
    <w:p>
      <w:r>
        <w:t>**Teorie a praxe:**</w:t>
      </w:r>
    </w:p>
    <w:p/>
    <w:p>
      <w:r>
        <w:t>Vítejte v prvním modulu našeho kurzu zaměřeného na používání Office nástrojů v kontextu network marketingu a digitálního podnikání. Office je sada aplikací, které nám umožňují efektivně spravovat data, komunikovat a organizovat naši práci, což je v network marketingu klíčové.</w:t>
      </w:r>
    </w:p>
    <w:p/>
    <w:p>
      <w:r>
        <w:t>**Microsoft Word v network marketingu:**</w:t>
      </w:r>
    </w:p>
    <w:p/>
    <w:p>
      <w:r>
        <w:t>Začněme s Microsoft Wordem. Je to nástroj pro vytváření a úpravu textových dokumentů. V network marketingu jej můžeme využít například pro tvorbu prezentací produktů, přípravu skriptů pro hovory nebo psaní informačních emailů. Při přípravě dokumentu ve Wordu je důležité dodržovat určité standardy formátování, jako jsou jasně strukturované odstavce, nadpisy a seznamy pro lepší čitelnost.</w:t>
      </w:r>
    </w:p>
    <w:p/>
    <w:p>
      <w:r>
        <w:t>**Příklad z praxe:**</w:t>
      </w:r>
    </w:p>
    <w:p/>
    <w:p>
      <w:r>
        <w:t>Představte si, že připravujete informační email pro potenciálního zákazníka. Začnete úvodním odstavcem, kde se představíte a stručně popíšete svou nabídku. Dále můžete použít seznam s odrážkami pro přehledné vyjmenování výhod produktu. Na závěr nezapomeňte na výzvu k akci, například "Kontaktujte mě pro více informací."</w:t>
      </w:r>
    </w:p>
    <w:p/>
    <w:p>
      <w:r>
        <w:t>**Cvičení:**</w:t>
      </w:r>
    </w:p>
    <w:p/>
    <w:p>
      <w:r>
        <w:t>1. Otevřete nový dokument ve Wordu a napište úvodní odstavec pro email, ve kterém představíte sebe a svůj produkt.</w:t>
      </w:r>
    </w:p>
    <w:p>
      <w:r>
        <w:t>2. Vytvořte seznam s odrážkami s třemi hlavními výhodami vašeho produktu.</w:t>
      </w:r>
    </w:p>
    <w:p>
      <w:r>
        <w:t>3. Přidejte závěrečný odstavec s výzvou k akci.</w:t>
      </w:r>
    </w:p>
    <w:p/>
    <w:p>
      <w:r>
        <w:t>**Řešení:**</w:t>
      </w:r>
    </w:p>
    <w:p/>
    <w:p>
      <w:r>
        <w:t>Zkuste použít jednoduchý jazyk a jasně strukturované odstavce. Například: "Dobrý den, jmenuji se Jana Nováková a ráda bych Vám představila náš revoluční produkt pro zlepšení zdraví. Výhody našeho produktu zahrnují: 1) Zlepšení imunity, 2) Zvýšení energie, 3) Přírodní složení. Kontaktujte mě pro více informací!"</w:t>
      </w:r>
    </w:p>
    <w:p/>
    <w:p>
      <w:r>
        <w:t>**Dialogy pro WhatsApp a Telegram:**</w:t>
      </w:r>
    </w:p>
    <w:p/>
    <w:p>
      <w:r>
        <w:t>Komunikace přes aplikace jako WhatsApp a Telegram je v network marketingu velmi rozšířená. Zde je příklad, jak můžete zahájit konverzaci s potenciálním zákazníkem:</w:t>
      </w:r>
    </w:p>
    <w:p/>
    <w:p>
      <w:r>
        <w:t>**WhatsApp/Telegram:**</w:t>
      </w:r>
    </w:p>
    <w:p/>
    <w:p>
      <w:r>
        <w:t>Vy: "Dobrý den, pane Nováku! Jak se dnes máte? Ráda bych Vám představila produkt, který by Vás mohl zajímat. Máte chvíli čas na krátkou konverzaci?"</w:t>
      </w:r>
    </w:p>
    <w:p/>
    <w:p>
      <w:r>
        <w:t>Tento přístup je neformální, přátelský a otevírá prostor pro další komunikaci.</w:t>
      </w:r>
    </w:p>
    <w:p/>
    <w:p>
      <w:r>
        <w:t>**Zoom schůzky:**</w:t>
      </w:r>
    </w:p>
    <w:p/>
    <w:p>
      <w:r>
        <w:t>Pro efektivní Zoom schůzky je důležité mít připravenou agendu. Začněte s krátkým představením, pokračujte prezentací produktu a zakončete diskuzí a otázkami. Ujistěte se, že máte stabilní internetové připojení a funkční mikrofon a kameru.</w:t>
      </w:r>
    </w:p>
    <w:p/>
    <w:p>
      <w:r>
        <w:t>**Emailová komunikace:**</w:t>
      </w:r>
    </w:p>
    <w:p/>
    <w:p>
      <w:r>
        <w:t>Email je formálnější způsob komunikace. Při psaní emailu dodržujte strukturovaný formát: úvod, hlavní sdělení, závěr a podpis. Vždy zkontrolujte gramatiku a pravopis.</w:t>
      </w:r>
    </w:p>
    <w:p/>
    <w:p>
      <w:r>
        <w:t>**Chyby a jak se jim vyhnout:**</w:t>
      </w:r>
    </w:p>
    <w:p/>
    <w:p>
      <w:r>
        <w:t>Běžnou chybou je odesílání příliš obecných zpráv. Personalizace je klíčem k úspěchu. Před odesláním zprávy se ujistěte, že je přizpůsobena konkrétnímu příjemci. Další chybou je zanedbání následné komunikace. Po prvním kontaktu vždy sledujte reakce a udržujte kontakt.</w:t>
      </w:r>
    </w:p>
    <w:p/>
    <w:p>
      <w:r>
        <w:t>**Kultura mezinárodního podnikání:**</w:t>
      </w:r>
    </w:p>
    <w:p/>
    <w:p>
      <w:r>
        <w:t>V různých kulturách se může styl komunikace lišit. Například v asijských zemích je důležitý úctivý a formální styl, zatímco v západních zemích může být přístup více neformální. Při komunikaci s mezinárodními partnery zohledněte tyto kulturní rozdíly.</w:t>
      </w:r>
    </w:p>
    <w:p/>
    <w:p>
      <w:r>
        <w:t>**Závěr:**</w:t>
      </w:r>
    </w:p>
    <w:p/>
    <w:p>
      <w:r>
        <w:t>Tento modul Vám poskytl základní přehled o tom, jak efektivně využívat Office nástroje v network marketingu. Pamatujte, že klíčem k úspěchu je personalizace, strukturovaná komunikace a přizpůsobení se kulturním rozdílům. V následujících modulech se budeme více zabývat konkrétními nástroji a technikami pro další rozvoj Vašich dovedností.</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