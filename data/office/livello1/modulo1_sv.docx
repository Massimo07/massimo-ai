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 1: Introduktion till Office för Network Marketing och Digital Business</w:t>
      </w:r>
    </w:p>
    <w:p/>
    <w:p>
      <w:r>
        <w:t>#### Teoretisk bakgrund</w:t>
      </w:r>
    </w:p>
    <w:p/>
    <w:p>
      <w:r>
        <w:t>Välkommen till den första modulen av vårt kursprogram om "Office" för nätverksmarknadsföring och digitala affärer. I denna modul kommer vi att utforska grunderna i att använda Office-programvaror, som Word, Excel och PowerPoint, för att effektivisera ditt arbete inom nätverksmarknadsföring och plattformen Live On Plus.</w:t>
      </w:r>
    </w:p>
    <w:p/>
    <w:p>
      <w:r>
        <w:t>Office-paketet är en vital del av moderna affärsverksamheter. Det erbjuder verktyg för att skapa dokument, hantera data och presentera information på ett professionellt sätt. För nätverksmarknadsförare innebär detta att kunna skapa attraktiva presentationer, hantera kontaktlistor effektivt och kommunicera tydligt med ditt team och dina kunder.</w:t>
      </w:r>
    </w:p>
    <w:p/>
    <w:p>
      <w:r>
        <w:t>#### Praktisk tillämpning</w:t>
      </w:r>
    </w:p>
    <w:p/>
    <w:p>
      <w:r>
        <w:t>Låt oss börja med Microsoft Word. Word är ett ordbehandlingsprogram som låter dig skapa och redigera textdokument. I nätverksmarknadsföring kan du använda Word för att skapa professionella brev, nyhetsbrev och informationsblad. För att skapa ett nytt dokument, öppna Word och klicka på "Nytt dokument". Använd verktygsfältet för att formatera text, infoga bilder och skapa tabeller som kan användas för att organisera information om dina produkter och tjänster.</w:t>
      </w:r>
    </w:p>
    <w:p/>
    <w:p>
      <w:r>
        <w:t>Excel är nästa verktyg vi kommer att titta på. Excel är ett kalkylprogram som är utmärkt för att hantera stora mängder data, som kontaktlistor och försäljningsstatistik. För att börja, öppna Excel och välj "Nytt kalkylblad". Här kan du skapa tabeller och använda formler för att beräkna totalsummor och genomsnitt, vilket hjälper dig att hålla koll på din försäljning och prestationer.</w:t>
      </w:r>
    </w:p>
    <w:p/>
    <w:p>
      <w:r>
        <w:t>PowerPoint, å andra sidan, är perfekt för att skapa visuellt tilltalande presentationer. Dessa kan användas i Zoom-möten eller vid live-presentationer för att övertyga potentiella kunder eller utbilda ditt team. Börja med att öppna PowerPoint, välj en mall och börja lägga till bilder, text och diagram för att skapa en engagerande presentation.</w:t>
      </w:r>
    </w:p>
    <w:p/>
    <w:p>
      <w:r>
        <w:t>#### Exempel från verkligheten</w:t>
      </w:r>
    </w:p>
    <w:p/>
    <w:p>
      <w:r>
        <w:t>Föreställ dig att du arbetar med Live On Plus och vill skapa en presentation för att rekrytera nya medlemmar till ditt nätverk. Du kan använda PowerPoint för att sammanställa en presentation som beskriver företagets fördelar, kompensationsplan och framgångsberättelser.</w:t>
      </w:r>
    </w:p>
    <w:p/>
    <w:p>
      <w:r>
        <w:t>#### Övningar och quiz</w:t>
      </w:r>
    </w:p>
    <w:p/>
    <w:p>
      <w:r>
        <w:t>1. **Övning**: Skapa ett kort nyhetsbrev i Word som du kan skicka till dina kunder. Inkludera en kort introduktion av en ny produkt och ett specialerbjudande.</w:t>
      </w:r>
    </w:p>
    <w:p>
      <w:r>
        <w:t xml:space="preserve">   </w:t>
      </w:r>
    </w:p>
    <w:p>
      <w:r>
        <w:t xml:space="preserve">   **Lösning**: Använd textformateringsverktyg för att göra rubriker fetstilta och kursivera viktiga punkter. Lägg till en bild av produkten och använd punktlistor för att lista produktens fördelar.</w:t>
      </w:r>
    </w:p>
    <w:p/>
    <w:p>
      <w:r>
        <w:t>2. **Quiz**: Vilken funktion i Excel kan du använda för att snabbt summera en kolumn med försäljningsdata?</w:t>
      </w:r>
    </w:p>
    <w:p>
      <w:r>
        <w:t xml:space="preserve">   </w:t>
      </w:r>
    </w:p>
    <w:p>
      <w:r>
        <w:t xml:space="preserve">   **Svar**: Autosumma-funktionen.</w:t>
      </w:r>
    </w:p>
    <w:p/>
    <w:p>
      <w:r>
        <w:t>#### Dialoger för kommunikation</w:t>
      </w:r>
    </w:p>
    <w:p/>
    <w:p>
      <w:r>
        <w:t>**WhatsApp/Telegram**: "Hej [Namn]! Jag ville bara dela med mig av vår senaste presentation från Live On Plus. Kolla gärna igenom den och säg vad du tycker. Vi kan diskutera den mer i detalj på vårt nästa Zoom-möte."</w:t>
      </w:r>
    </w:p>
    <w:p/>
    <w:p>
      <w:r>
        <w:t>**Zoom**: "Tack för att ni deltar i dagens möte. Jag kommer nu att dela min skärm för att visa vår PowerPoint-presentation om hur vi kan optimera våra försäljningsstrategier med hjälp av Live On Plus."</w:t>
      </w:r>
    </w:p>
    <w:p/>
    <w:p>
      <w:r>
        <w:t>**Email**: "Kära [Namn], bifogat hittar du vårt senaste nyhetsbrev som innehåller värdefull information om våra nya produkter och kampanjer. Vänligen läs igenom och kontakta mig om du har några frågor."</w:t>
      </w:r>
    </w:p>
    <w:p/>
    <w:p>
      <w:r>
        <w:t>#### Vanliga fel och hur man undviker dem</w:t>
      </w:r>
    </w:p>
    <w:p/>
    <w:p>
      <w:r>
        <w:t>Ett vanligt misstag är att använda för mycket text i PowerPoint-presentationer, vilket kan göra dem svårlästa och mindre engagerande. Försök att hålla dig till korta punkter och använd bilder och grafik för att förstärka dina budskap.</w:t>
      </w:r>
    </w:p>
    <w:p/>
    <w:p>
      <w:r>
        <w:t>#### Internationell affärskultur</w:t>
      </w:r>
    </w:p>
    <w:p/>
    <w:p>
      <w:r>
        <w:t>När du arbetar internationellt är det viktigt att anpassa ditt budskap till olika kulturer. Detta kan innebära att du anpassar design och färgval i dina presentationer eller justerar tonen i din kommunikation beroende på mottagarens kulturella bakgrund. Till exempel, medan vissa kulturer uppskattar direkt och tydlig kommunikation, kan andra föredra en mer indirekt och artig ton.</w:t>
      </w:r>
    </w:p>
    <w:p/>
    <w:p>
      <w:r>
        <w:t>Genom att följa dessa steg och tips kommer du att kunna använda Office-programvaror effektivt för att förbättra ditt arbete inom nätverksmarknadsföring och digital affärsverksamhet. Denna modul är bara början på din resa mot att bli mer produktiv och professionell i ditt dagliga arbete.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