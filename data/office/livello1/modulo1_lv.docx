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Modulis 1: Ievads Office darbam tīkla mārketingā un digitālajā biznesā</w:t>
      </w:r>
    </w:p>
    <w:p/>
    <w:p>
      <w:r>
        <w:t>## Teorija un prakse</w:t>
      </w:r>
    </w:p>
    <w:p/>
    <w:p>
      <w:r>
        <w:t>Pirmais solis ceļā uz veiksmīgu digitālā biznesa un tīkla mārketinga karjeru ir izpratne par to, kā izmantot Office rīkus efektīvi. Microsoft Office komplekts ietver dažādus rīkus, piemēram, Word, Excel, PowerPoint un Outlook, kas ir būtiski ikdienas darbā. Šajā modulī mēs koncentrēsimies uz to, kā šos rīkus pielietot tīkla mārketingā un platformā Live On Plus.</w:t>
      </w:r>
    </w:p>
    <w:p/>
    <w:p>
      <w:r>
        <w:t>### Microsoft Word</w:t>
      </w:r>
    </w:p>
    <w:p/>
    <w:p>
      <w:r>
        <w:t>Microsoft Word ir teksta redaktors, kas ļauj veidot un rediģēt dokumentus. Tīkla mārketingā to var izmantot, lai izveidotu profesionālas prezentācijas, piedāvājumus un ziņojumus potenciālajiem klientiem un partneriem.</w:t>
      </w:r>
    </w:p>
    <w:p/>
    <w:p>
      <w:r>
        <w:t>#### Praktisks piemērs</w:t>
      </w:r>
    </w:p>
    <w:p>
      <w:r>
        <w:t>Piemēram, jūs varat izveidot dokumentu, kurā izskaidrojat sava produkta priekšrocības un kā tas var palīdzēt klientam. Varat iekļaut attēlus un diagrammas, lai padarītu dokumentu vizuāli pievilcīgāku.</w:t>
      </w:r>
    </w:p>
    <w:p/>
    <w:p>
      <w:r>
        <w:t>### Microsoft Excel</w:t>
      </w:r>
    </w:p>
    <w:p/>
    <w:p>
      <w:r>
        <w:t>Excel ir izklājlapu programma, kas ir īpaši noderīga datu analīzei un pārvaldībai. Tīkla mārketingā Excel var izmantot, lai sekotu līdzi pārdošanas datiem, klientu kontaktinformācijai un komandas veiktspējai.</w:t>
      </w:r>
    </w:p>
    <w:p/>
    <w:p>
      <w:r>
        <w:t>#### Praktisks piemērs</w:t>
      </w:r>
    </w:p>
    <w:p>
      <w:r>
        <w:t>Izveidojiet izklājlapu, kurā reģistrējat katra mēneša pārdošanas rādītājus. Izmantojiet diagrammas, lai vizualizētu datus un identificētu tendences, kas var palīdzēt uzlabot jūsu stratēģiju.</w:t>
      </w:r>
    </w:p>
    <w:p/>
    <w:p>
      <w:r>
        <w:t>### Microsoft PowerPoint</w:t>
      </w:r>
    </w:p>
    <w:p/>
    <w:p>
      <w:r>
        <w:t>PowerPoint ļauj veidot prezentācijas, kas ir būtiskas, lai veiksmīgi komunicētu ar auditoriju. Tīkla mārketingā PowerPoint prezentācijas var izmantot, lai iepazīstinātu ar produktiem vai apmācītu jaunos komandas biedrus.</w:t>
      </w:r>
    </w:p>
    <w:p/>
    <w:p>
      <w:r>
        <w:t>#### Praktisks piemērs</w:t>
      </w:r>
    </w:p>
    <w:p>
      <w:r>
        <w:t>Izstrādājiet prezentāciju, kas iepazīstina ar jūsu tīkla mārketinga uzņēmumu un produktiem. Iekļaujiet slaidus, kas ilustrē jūsu uzņēmuma misiju, vērtības un galvenās priekšrocības.</w:t>
      </w:r>
    </w:p>
    <w:p/>
    <w:p>
      <w:r>
        <w:t>### Microsoft Outlook</w:t>
      </w:r>
    </w:p>
    <w:p/>
    <w:p>
      <w:r>
        <w:t>Outlook ir e-pasta klients, kas palīdz pārvaldīt saziņu ar klientiem un komandas biedriem. Tas nodrošina iespēju sekot līdzi e-pastiem, plānot sapulces un sinhronizēt kalendāru.</w:t>
      </w:r>
    </w:p>
    <w:p/>
    <w:p>
      <w:r>
        <w:t>#### Praktisks piemērs</w:t>
      </w:r>
    </w:p>
    <w:p>
      <w:r>
        <w:t>Iestatiet Outlook, lai automātiski organizētu ienākošos e-pastus pēc prioritātēm. Izmantojiet kalendāru, lai plānotu regulāras sapulces ar savu komandu un klientiem.</w:t>
      </w:r>
    </w:p>
    <w:p/>
    <w:p>
      <w:r>
        <w:t>## Reāli piemēri tīkla mārketingā un Live On Plus</w:t>
      </w:r>
    </w:p>
    <w:p/>
    <w:p>
      <w:r>
        <w:t>Live On Plus platforma ir lielisks rīks, lai savienotu tīkla mārketinga stratēģijas ar digitālo biznesu. Ar Office rīkiem jūs varat izveidot profesionālu saturu un efektīvi pārvaldīt savu biznesu tiešsaistē.</w:t>
      </w:r>
    </w:p>
    <w:p/>
    <w:p>
      <w:r>
        <w:t>### E-pasta piemērs</w:t>
      </w:r>
    </w:p>
    <w:p>
      <w:r>
        <w:t>Sūtiet personalizētu e-pastu potenciālajam klientam, kurā iekļaujat Word dokumentu ar produkta priekšrocībām un Excel failu ar izmaksu aprēķinu.</w:t>
      </w:r>
    </w:p>
    <w:p/>
    <w:p>
      <w:r>
        <w:t>## Esercizi un quiz</w:t>
      </w:r>
    </w:p>
    <w:p/>
    <w:p>
      <w:r>
        <w:t>### Uzdevums 1</w:t>
      </w:r>
    </w:p>
    <w:p>
      <w:r>
        <w:t>Izveidojiet Word dokumentu, kurā aprakstāt savu tīkla mārketinga produktu. Iekļaujiet vismaz vienu attēlu un diagrammu.</w:t>
      </w:r>
    </w:p>
    <w:p/>
    <w:p>
      <w:r>
        <w:t>### Uzdevums 2</w:t>
      </w:r>
    </w:p>
    <w:p>
      <w:r>
        <w:t>Izveidojiet Excel izklājlapu, kurā reģistrējat sava mēneša pārdošanas datus. Izveidojiet diagrammu, kas parāda pārdošanas pieaugumu.</w:t>
      </w:r>
    </w:p>
    <w:p/>
    <w:p>
      <w:r>
        <w:t>### Quiz jautājums</w:t>
      </w:r>
    </w:p>
    <w:p>
      <w:r>
        <w:t>Kādu Office rīku izmantotu, lai izveidotu klientu kontaktinformācijas datubāzi?</w:t>
      </w:r>
    </w:p>
    <w:p>
      <w:r>
        <w:t>- a) Word</w:t>
      </w:r>
    </w:p>
    <w:p>
      <w:r>
        <w:t>- b) Excel</w:t>
      </w:r>
    </w:p>
    <w:p>
      <w:r>
        <w:t>- c) PowerPoint</w:t>
      </w:r>
    </w:p>
    <w:p/>
    <w:p>
      <w:r>
        <w:t>#### Risinājums</w:t>
      </w:r>
    </w:p>
    <w:p>
      <w:r>
        <w:t>Pareizā atbilde ir b) Excel.</w:t>
      </w:r>
    </w:p>
    <w:p/>
    <w:p>
      <w:r>
        <w:t>## Dialogi reālai saziņai</w:t>
      </w:r>
    </w:p>
    <w:p/>
    <w:p>
      <w:r>
        <w:t>### WhatsApp/Telegram piemērs</w:t>
      </w:r>
    </w:p>
    <w:p>
      <w:r>
        <w:t>"Labdien, [vārds]! Esmu [jūsu vārds] no [uzņēmuma nosaukums]. Vēlos dalīties ar jums dažās iespējās, ko piedāvā mūsu produkti. Vai varam organizēt īsu zvanu, lai apspriestu detaļas?"</w:t>
      </w:r>
    </w:p>
    <w:p/>
    <w:p>
      <w:r>
        <w:t>### Zoom sarunas piemērs</w:t>
      </w:r>
    </w:p>
    <w:p>
      <w:r>
        <w:t>"Sveiki, es esmu priecīgs, ka varam satikties Zoom platformā. Šodien es prezentēšu mūsu jaunāko produktu līniju un to, kā tā var uzlabot jūsu ikdienu."</w:t>
      </w:r>
    </w:p>
    <w:p/>
    <w:p>
      <w:r>
        <w:t>### E-pasta piemērs</w:t>
      </w:r>
    </w:p>
    <w:p>
      <w:r>
        <w:t>"Labdien, [vārds], ceru, ka jums klājas labi. Pievienoju mūsu jaunā produkta informāciju un ceru uz jūsu atsauksmēm. Lūdzu, sazinieties ar mani, ja jums ir kādi jautājumi."</w:t>
      </w:r>
    </w:p>
    <w:p/>
    <w:p>
      <w:r>
        <w:t>## Biežākie kļūdas un kā tās izvairīties</w:t>
      </w:r>
    </w:p>
    <w:p/>
    <w:p>
      <w:r>
        <w:t>### Kļūda 1: Nepareizi sagatavots dokuments</w:t>
      </w:r>
    </w:p>
    <w:p>
      <w:r>
        <w:t>Daudzi iesācēji aizmirst pārbaudīt savu dokumentu pirms nosūtīšanas. Vienmēr veiciet pareizrakstības un gramatikas pārbaudi, lai nodrošinātu profesionālu iespaidu.</w:t>
      </w:r>
    </w:p>
    <w:p/>
    <w:p>
      <w:r>
        <w:t>### Kļūda 2: Neefektīva datu pārvaldība</w:t>
      </w:r>
    </w:p>
    <w:p>
      <w:r>
        <w:t>Datu glabāšana, izmantojot dažādus failus, var radīt neskaidrības. Konsolidējiet datus vienā Excel failā, lai vieglāk pārvaldītu un analizētu.</w:t>
      </w:r>
    </w:p>
    <w:p/>
    <w:p>
      <w:r>
        <w:t>## Biznesa kultūras padziļināta izpratne</w:t>
      </w:r>
    </w:p>
    <w:p/>
    <w:p>
      <w:r>
        <w:t>Starptautiskajā biznesa vidē ir svarīgi izprast atšķirības uzņēmējdarbības kultūrā. Tas ietver komunikācijas stilu, lēmumu pieņemšanas procesu un laika pārvaldību. Piemēram, ASV biznesā bieži tiek uzsvērta tieša komunikācija un ātra lēmumu pieņemšana, savukārt Japānā var būt svarīga kolektīva lēmumu pieņemšana un cieņa pret hierarhiju.</w:t>
      </w:r>
    </w:p>
    <w:p/>
    <w:p>
      <w:r>
        <w:t>Ar šīm zināšanām un prasmēm jūs būsiet gatavs uzsākt un veiksmīgi vadīt savu digitālo biznesu, izmantojot Office rīkus un Live On Plus platformu.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