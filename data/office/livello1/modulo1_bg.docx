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Курс: Офис, Ниво 1, Модул 1: Въведение в офис приложенията за мрежов маркетинг и дигитален бизнес</w:t>
      </w:r>
    </w:p>
    <w:p/>
    <w:p>
      <w:r>
        <w:t>Добре дошли в първия модул на курса "Офис". В този модул ще разгледаме основите на офис приложенията и как те могат да бъдат използвани в контекста на мрежовия маркетинг и платформата Live On Plus. Нашата цел е да ви предоставим солидна основа, върху която да изградите своите умения в дигиталния бизнес.</w:t>
      </w:r>
    </w:p>
    <w:p/>
    <w:p>
      <w:r>
        <w:t>### Теория и практика</w:t>
      </w:r>
    </w:p>
    <w:p/>
    <w:p>
      <w:r>
        <w:t>#### Въведение в офис приложенията</w:t>
      </w:r>
    </w:p>
    <w:p/>
    <w:p>
      <w:r>
        <w:t>Офис приложенията са софтуерни програми, предназначени за създаване, редактиране и управление на документи, таблици, презентации и други бизнес материали. Най-популярните офис приложения включват Microsoft Office (Word, Excel, PowerPoint) и Google Workspace (Docs, Sheets, Slides). Те са основни инструменти за всеки бизнес професионалист, включително и за тези в мрежовия маркетинг.</w:t>
      </w:r>
    </w:p>
    <w:p/>
    <w:p>
      <w:r>
        <w:t>##### Пример от реалния живот</w:t>
      </w:r>
    </w:p>
    <w:p/>
    <w:p>
      <w:r>
        <w:t xml:space="preserve">Представете си, че трябва да създадете презентация за потенциални клиенти на вашия продукт в Live On Plus. За тази цел ще използвате PowerPoint, за да създадете визуално привлекателни слайдове, които демонстрират ползите и характеристиките на продукта. </w:t>
      </w:r>
    </w:p>
    <w:p/>
    <w:p>
      <w:r>
        <w:t>#### Практическа работа с Word</w:t>
      </w:r>
    </w:p>
    <w:p/>
    <w:p>
      <w:r>
        <w:t>Microsoft Word е текстообработваща програма, която ви позволява да създавате и форматирате документи. В мрежовия маркетинг можете да използвате Word за създаване на рекламни материали, инструкции за употреба на продукти и други важни документи.</w:t>
      </w:r>
    </w:p>
    <w:p/>
    <w:p>
      <w:r>
        <w:t>##### Стъпка по стъпка</w:t>
      </w:r>
    </w:p>
    <w:p/>
    <w:p>
      <w:r>
        <w:t>1. Отворете Microsoft Word или Google Docs.</w:t>
      </w:r>
    </w:p>
    <w:p>
      <w:r>
        <w:t>2. Изберете "Нов документ".</w:t>
      </w:r>
    </w:p>
    <w:p>
      <w:r>
        <w:t>3. Започнете с въвеждане на заглавие, напр. "Ръководство за употреба на Live On Plus".</w:t>
      </w:r>
    </w:p>
    <w:p>
      <w:r>
        <w:t>4. Добавете подзаглавия и текстови параграфи, като използвате менюто за форматиране.</w:t>
      </w:r>
    </w:p>
    <w:p>
      <w:r>
        <w:t>5. Включете изображения или графики, които подкрепят текста.</w:t>
      </w:r>
    </w:p>
    <w:p>
      <w:r>
        <w:t>6. Запазете документа на вашия компютър или в облака за лесен достъп.</w:t>
      </w:r>
    </w:p>
    <w:p/>
    <w:p>
      <w:r>
        <w:t>### Ето и няколко реални примера</w:t>
      </w:r>
    </w:p>
    <w:p/>
    <w:p>
      <w:r>
        <w:t>**Ситуация в WhatsApp:**</w:t>
      </w:r>
    </w:p>
    <w:p/>
    <w:p>
      <w:r>
        <w:t>Сценарий: Комуникация с потенциален клиент</w:t>
      </w:r>
    </w:p>
    <w:p>
      <w:r>
        <w:t>- Вие: "Здравейте, Иван! Надявам се, че имате добър ден. Бихте ли желали да научите повече за това как Live On Plus може да ви помогне в развиването на вашия бизнес?"</w:t>
      </w:r>
    </w:p>
    <w:p>
      <w:r>
        <w:t>- Клиент: "Здравейте! Да, бих искал да науча повече. Какво точно предлага платформата?"</w:t>
      </w:r>
    </w:p>
    <w:p/>
    <w:p>
      <w:r>
        <w:t>**Диалог в имейл:**</w:t>
      </w:r>
    </w:p>
    <w:p/>
    <w:p>
      <w:r>
        <w:t>Сценарий: Поддържане на връзка с екипа</w:t>
      </w:r>
    </w:p>
    <w:p>
      <w:r>
        <w:t>- Вие: "Здравейте, екип! Прикачвам новата версия на презентацията за Live On Plus. Моля, прегледайте я и споделете вашите коментари до петък. Благодаря!"</w:t>
      </w:r>
    </w:p>
    <w:p/>
    <w:p>
      <w:r>
        <w:t>### Общи грешки и как да ги избягваме</w:t>
      </w:r>
    </w:p>
    <w:p/>
    <w:p>
      <w:r>
        <w:t>1. **Неправилно форматиране на документи:** Уверете се, че използвате подходящи шрифтове и размери на текста за заглавия и основен текст. Това прави документа четим и професионален.</w:t>
      </w:r>
    </w:p>
    <w:p>
      <w:r>
        <w:t xml:space="preserve">   </w:t>
      </w:r>
    </w:p>
    <w:p>
      <w:r>
        <w:t>2. **Липса на резервни копия:** Винаги съхранявайте документите си в облак или на външен носител, за да избегнете загубата на важна информация.</w:t>
      </w:r>
    </w:p>
    <w:p/>
    <w:p>
      <w:r>
        <w:t>### Международни бизнес култури</w:t>
      </w:r>
    </w:p>
    <w:p/>
    <w:p>
      <w:r>
        <w:t>Разбирането на културните различия е ключово за успеха в международния бизнес. Например, в Япония е обичайно да се използват формални титли и да се проявява уважение към йерархията. В САЩ, от друга страна, бизнес комуникацията може да бъде по-неформална и директна.</w:t>
      </w:r>
    </w:p>
    <w:p/>
    <w:p>
      <w:r>
        <w:t>### Упражнения и квиз</w:t>
      </w:r>
    </w:p>
    <w:p/>
    <w:p>
      <w:r>
        <w:t xml:space="preserve">**Упражнение:** </w:t>
      </w:r>
    </w:p>
    <w:p>
      <w:r>
        <w:t>Създайте документ в Word или Google Docs, в който описвате три ключови ползи от използването на Live On Plus за вашия бизнес.</w:t>
      </w:r>
    </w:p>
    <w:p/>
    <w:p>
      <w:r>
        <w:t>**Квиз:**</w:t>
      </w:r>
    </w:p>
    <w:p>
      <w:r>
        <w:t>1. Какво е основното предимство от използването на PowerPoint в мрежовия маркетинг?</w:t>
      </w:r>
    </w:p>
    <w:p>
      <w:r>
        <w:t xml:space="preserve">   - а) Създаване на финансови отчети</w:t>
      </w:r>
    </w:p>
    <w:p>
      <w:r>
        <w:t xml:space="preserve">   - б) Създаване на визуално привлекателни презентации</w:t>
      </w:r>
    </w:p>
    <w:p>
      <w:r>
        <w:t xml:space="preserve">   - в) Редактиране на изображения</w:t>
      </w:r>
    </w:p>
    <w:p/>
    <w:p>
      <w:r>
        <w:t>*Правилен отговор: б) Създаване на визуално привлекателни презентации</w:t>
      </w:r>
    </w:p>
    <w:p/>
    <w:p>
      <w:r>
        <w:t>Този модул ви предостави основите на офис приложенията и тяхното приложение в мрежовия маркетинг. В следващите модули ще разгледаме по-задълбочено всяко от тези приложения и ще научим как да ги използваме ефективно в бизнес среда.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