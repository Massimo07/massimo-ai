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Introduktion til Office i Netværksmarketing**</w:t>
      </w:r>
    </w:p>
    <w:p/>
    <w:p>
      <w:r>
        <w:t xml:space="preserve">Velkommen til det første modul i vores kursus om Office og dets anvendelse i netværksmarketing, særligt tilpasset Live On Plus. I dette modul vil vi dykke ned i både teori og praksis, og du vil lære, hvordan du effektivt kan bruge Office-programmer til at styrke din forretning. Vi vil også inkludere eksempler, øvelser, dialoger og kulturelle indsigter. </w:t>
      </w:r>
    </w:p>
    <w:p/>
    <w:p>
      <w:r>
        <w:t>**Teori: Hvad er Office, og hvorfor er det vigtigt i Netværksmarketing?**</w:t>
      </w:r>
    </w:p>
    <w:p/>
    <w:p>
      <w:r>
        <w:t>Office-pakken består af en række programmer, der kan hjælpe dig med at organisere, præsentere og analysere information. I netværksmarketing er det vigtigt at kunne håndtere data effektivt, da det kan føre til bedre beslutningstagning og kommunikation. Office-programmer som Word, Excel og PowerPoint er essentielle værktøjer, når du skal oprette præsentationer, administrere kundelister og analysere salgstal.</w:t>
      </w:r>
    </w:p>
    <w:p/>
    <w:p>
      <w:r>
        <w:t>Forestil dig, at du arbejder med Live On Plus. Du har brug for at holde styr på dine kontakter, spore din salgsvækst og præsentere resultater til potentielle partnere. Her kommer Office ind i billedet som din teknologiske partner i succes.</w:t>
      </w:r>
    </w:p>
    <w:p/>
    <w:p>
      <w:r>
        <w:t>**Praktisk Anvendelse:**</w:t>
      </w:r>
    </w:p>
    <w:p/>
    <w:p>
      <w:r>
        <w:t>1. **Word:** Brug Word til at oprette professionelle dokumenter som nyhedsbreve og produktbeskrivelser. Når du skriver et nyhedsbrev, skal du være opmærksom på layout og formatering for at sikre, at dit budskab er klart og professionelt.</w:t>
      </w:r>
    </w:p>
    <w:p/>
    <w:p>
      <w:r>
        <w:t>2. **Excel:** Excel er ideel til at administrere og analysere data. Du kan oprette regneark til at holde styr på dine salg, udgifter og indtægter. For eksempel kan du oprette en simpel tabel til at registrere ugentlige salg og derefter bruge diagramfunktioner til at visualisere din vækst over tid.</w:t>
      </w:r>
    </w:p>
    <w:p/>
    <w:p>
      <w:r>
        <w:t>3. **PowerPoint:** Brug PowerPoint til at lave præsentationer, der kan inspirere og informere dit team eller dine potentielle kunder. Når du laver en præsentation, skal du fokusere på at gøre dine slides visuelt tiltalende og letforståelige.</w:t>
      </w:r>
    </w:p>
    <w:p/>
    <w:p>
      <w:r>
        <w:t>**Eksempler fra Virkeligheden:**</w:t>
      </w:r>
    </w:p>
    <w:p/>
    <w:p>
      <w:r>
        <w:t>Forestil dig, at du skal præsentere Live On Plus for en gruppe potentielle kunder. Du har brugt Excel til at samle data om produktets ydeevne og skabt grafer, der viser dets effektivitet. Med disse data har du lavet en PowerPoint-præsentation, hvor du kombinerer tekst, billeder og grafer for at engagere dit publikum.</w:t>
      </w:r>
    </w:p>
    <w:p/>
    <w:p>
      <w:r>
        <w:t>**Øvelser og Quiz:**</w:t>
      </w:r>
    </w:p>
    <w:p/>
    <w:p>
      <w:r>
        <w:t>Øvelse: Åbn Excel og lav et simpelt regneark, hvor du registrerer dine daglige salg over en uge. Brug derefter diagramfunktionen til at skabe en graf, der viser udviklingen.</w:t>
      </w:r>
    </w:p>
    <w:p/>
    <w:p>
      <w:r>
        <w:t>Quiz Spørgsmål:</w:t>
      </w:r>
    </w:p>
    <w:p>
      <w:r>
        <w:t>1. Hvilket Office-program vil du bruge til at skrive en produktbeskrivelse?</w:t>
      </w:r>
    </w:p>
    <w:p>
      <w:r>
        <w:t>2. Hvordan kan Excel hjælpe dig med at visualisere dine salgstal?</w:t>
      </w:r>
    </w:p>
    <w:p/>
    <w:p>
      <w:r>
        <w:t>**Quiz Løsninger:**</w:t>
      </w:r>
    </w:p>
    <w:p>
      <w:r>
        <w:t>1. Du vil bruge Word til at skrive en produktbeskrivelse.</w:t>
      </w:r>
    </w:p>
    <w:p>
      <w:r>
        <w:t>2. Excel kan hjælpe dig med at visualisere salgstal ved at oprette diagrammer og grafer.</w:t>
      </w:r>
    </w:p>
    <w:p/>
    <w:p>
      <w:r>
        <w:t>**Dialoger til Kommunikationsværktøjer:**</w:t>
      </w:r>
    </w:p>
    <w:p/>
    <w:p>
      <w:r>
        <w:t>*WhatsApp-dialog:*</w:t>
      </w:r>
    </w:p>
    <w:p/>
    <w:p>
      <w:r>
        <w:t>- Du: "Hej Anna, jeg har sendt dig en ny Excel-rapport over vores ugentlige salg. Lad mig vide, hvis du har spørgsmål!"</w:t>
      </w:r>
    </w:p>
    <w:p>
      <w:r>
        <w:t>- Anna: "Tak! Jeg tjekker den lige nu."</w:t>
      </w:r>
    </w:p>
    <w:p/>
    <w:p>
      <w:r>
        <w:t>*Email-eksempel:*</w:t>
      </w:r>
    </w:p>
    <w:p/>
    <w:p>
      <w:r>
        <w:t>Emne: Opdateret Præsentation for Live On Plus</w:t>
      </w:r>
    </w:p>
    <w:p/>
    <w:p>
      <w:r>
        <w:t>Hej Team,</w:t>
      </w:r>
    </w:p>
    <w:p/>
    <w:p>
      <w:r>
        <w:t>Jeg har vedhæftet den opdaterede PowerPoint-præsentation, vi skal bruge til vores møde på fredag. Tjek venligst, at alle oplysninger er korrekte.</w:t>
      </w:r>
    </w:p>
    <w:p/>
    <w:p>
      <w:r>
        <w:t>Mvh,</w:t>
      </w:r>
    </w:p>
    <w:p>
      <w:r>
        <w:t>[Dit Navn]</w:t>
      </w:r>
    </w:p>
    <w:p/>
    <w:p>
      <w:r>
        <w:t>**Almindelige Fejl og Hvordan Man Undgår Dem:**</w:t>
      </w:r>
    </w:p>
    <w:p/>
    <w:p>
      <w:r>
        <w:t>En almindelig fejl er at overfylde PowerPoint-slides med tekst. Husk, at billeder og grafer ofte taler højere end ord. Hold dine slides enkle og fokuser på at fremhæve de vigtigste punkter.</w:t>
      </w:r>
    </w:p>
    <w:p/>
    <w:p>
      <w:r>
        <w:t>I Excel kan det være let at lave fejl i formler. Sørg for, at alle dine cellereferencer er korrekte, og test dine formler for at sikre nøjagtighed.</w:t>
      </w:r>
    </w:p>
    <w:p/>
    <w:p>
      <w:r>
        <w:t>**Kulturelle Indsigter i Internationalt Forretningsliv:**</w:t>
      </w:r>
    </w:p>
    <w:p/>
    <w:p>
      <w:r>
        <w:t>I internationalt forretningsliv er præcision og professionalisme værdsat. Når du kommunikerer på tværs af kulturer, kan en klar og velstruktureret præsentation være afgørende for succes. Office-programmer hjælper med at opretholde denne standard ved at tilbyde værktøjer, der fremmer klarhed og organisation.</w:t>
      </w:r>
    </w:p>
    <w:p/>
    <w:p>
      <w:r>
        <w:t>Dette modul har givet dig en grundlæggende forståelse af, hvordan Office kan være en uundværlig ressource i din netværksmarketingkarriere. Ved at integrere de praktiske værktøjer og strategier, du har lært her, kan du forbedre din effektivitet og professionalisme i Live On Plus og videre.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