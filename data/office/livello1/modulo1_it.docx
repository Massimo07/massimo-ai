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**Modulo 1: Introduzione all'Ufficio Digitale e Strumenti di Base**</w:t>
      </w:r>
    </w:p>
    <w:p/>
    <w:p>
      <w:r>
        <w:t>**Introduzione alla Teoria dell'Ufficio Digitale**</w:t>
      </w:r>
    </w:p>
    <w:p/>
    <w:p>
      <w:r>
        <w:t>Nell'era digitale, "Office" non si riferisce più solo al luogo fisico in cui si svolge un'attività lavorativa, ma abbraccia anche una vasta gamma di strumenti digitali e piattaforme che facilitano il lavoro a distanza e la collaborazione online. Questi strumenti sono essenziali per chiunque operi nel campo del network marketing e del business digitale, come nel caso di Live On Plus.</w:t>
      </w:r>
    </w:p>
    <w:p/>
    <w:p>
      <w:r>
        <w:t>Nel network marketing, la comunicazione efficace e l'organizzazione sono fondamentali. Gli strumenti digitali dell'Office, come suite di produttività, piattaforme di comunicazione e gestione delle attività, diventano alleati indispensabili. La capacità di utilizzare questi strumenti non solo aumenta l'efficienza, ma consente anche di gestire team distribuiti globalmente, tenere traccia delle performance e mantenere l'engagement con i clienti.</w:t>
      </w:r>
    </w:p>
    <w:p/>
    <w:p>
      <w:r>
        <w:t>**Pratica: Utilizzo di Strumenti Office**</w:t>
      </w:r>
    </w:p>
    <w:p/>
    <w:p>
      <w:r>
        <w:t>Passiamo ora alla pratica con un focus su tre strumenti essenziali: Microsoft Word, Microsoft Excel e Microsoft PowerPoint. Questi sono fondamentali per creare documenti professionali, gestire dati e presentare idee in modo efficace.</w:t>
      </w:r>
    </w:p>
    <w:p/>
    <w:p>
      <w:r>
        <w:t>1. **Microsoft Word per Creare Documenti Professionali**</w:t>
      </w:r>
    </w:p>
    <w:p/>
    <w:p>
      <w:r>
        <w:t xml:space="preserve">   - **Passo 1:** Avvia Microsoft Word. Puoi farlo cercando "Word" nella barra di ricerca del tuo sistema operativo.</w:t>
      </w:r>
    </w:p>
    <w:p>
      <w:r>
        <w:t xml:space="preserve">   </w:t>
      </w:r>
    </w:p>
    <w:p>
      <w:r>
        <w:t xml:space="preserve">   - **Passo 2:** Una volta aperto, seleziona "Nuovo Documento" per iniziare. Digita il titolo del documento, ad esempio "Piano di Network Marketing".</w:t>
      </w:r>
    </w:p>
    <w:p>
      <w:r>
        <w:t xml:space="preserve">   </w:t>
      </w:r>
    </w:p>
    <w:p>
      <w:r>
        <w:t xml:space="preserve">   - **Passo 3:** Utilizza le opzioni di formattazione per aggiungere titoli, sottotitoli e paragrafi. Ad esempio, un titolo di livello 1 potrebbe essere "Obiettivi di Vendita", mentre i sottotitoli potrebbero includere obiettivi mensili e settimanali.</w:t>
      </w:r>
    </w:p>
    <w:p>
      <w:r>
        <w:t xml:space="preserve">   </w:t>
      </w:r>
    </w:p>
    <w:p>
      <w:r>
        <w:t xml:space="preserve">   - **Passo 4:** Inserisci immagini o tabelle per visualizzare i dati. Vai su "Inserisci" e scegli "Immagine" o "Tabella" per aggiungere elementi visivi che aiutano a chiarire i punti chiave del tuo piano.</w:t>
      </w:r>
    </w:p>
    <w:p/>
    <w:p>
      <w:r>
        <w:t>2. **Microsoft Excel per Gestire Dati**</w:t>
      </w:r>
    </w:p>
    <w:p/>
    <w:p>
      <w:r>
        <w:t xml:space="preserve">   - **Passo 1:** Avvia Microsoft Excel e crea un nuovo foglio di calcolo.</w:t>
      </w:r>
    </w:p>
    <w:p>
      <w:r>
        <w:t xml:space="preserve">   </w:t>
      </w:r>
    </w:p>
    <w:p>
      <w:r>
        <w:t xml:space="preserve">   - **Passo 2:** Crea colonne per tenere traccia delle vendite, con intestazioni come "Nome Cliente", "Prodotto", "Quantità", "Prezzo" e "Totale".</w:t>
      </w:r>
    </w:p>
    <w:p>
      <w:r>
        <w:t xml:space="preserve">   </w:t>
      </w:r>
    </w:p>
    <w:p>
      <w:r>
        <w:t xml:space="preserve">   - **Passo 3:** Inserisci i dati nelle righe corrispondenti. Usa formule semplici come "=B2*C2" per calcolare il totale delle vendite per ciascun cliente.</w:t>
      </w:r>
    </w:p>
    <w:p>
      <w:r>
        <w:t xml:space="preserve">   </w:t>
      </w:r>
    </w:p>
    <w:p>
      <w:r>
        <w:t xml:space="preserve">   - **Passo 4:** Utilizza grafici per visualizzare le tue vendite. Seleziona i dati e clicca su "Inserisci" &gt; "Grafico" per scegliere il tipo di grafico che meglio rappresenta le tue vendite, ad esempio un grafico a barre.</w:t>
      </w:r>
    </w:p>
    <w:p/>
    <w:p>
      <w:r>
        <w:t>3. **Microsoft PowerPoint per Presentazioni Efficaci**</w:t>
      </w:r>
    </w:p>
    <w:p/>
    <w:p>
      <w:r>
        <w:t xml:space="preserve">   - **Passo 1:** Avvia PowerPoint e scegli un modello per la tua presentazione.</w:t>
      </w:r>
    </w:p>
    <w:p>
      <w:r>
        <w:t xml:space="preserve">   </w:t>
      </w:r>
    </w:p>
    <w:p>
      <w:r>
        <w:t xml:space="preserve">   - **Passo 2:** Crea diapositive che coprono i punti chiave del tuo piano di marketing, come obiettivi, strategia e performance.</w:t>
      </w:r>
    </w:p>
    <w:p>
      <w:r>
        <w:t xml:space="preserve">   </w:t>
      </w:r>
    </w:p>
    <w:p>
      <w:r>
        <w:t xml:space="preserve">   - **Passo 3:** Aggiungi elementi visivi come immagini, infografiche e video per rendere la presentazione più accattivante.</w:t>
      </w:r>
    </w:p>
    <w:p>
      <w:r>
        <w:t xml:space="preserve">   </w:t>
      </w:r>
    </w:p>
    <w:p>
      <w:r>
        <w:t xml:space="preserve">   - **Passo 4:** Prova la tua presentazione utilizzando la modalità presentatore per prepararti a eventuali domande.</w:t>
      </w:r>
    </w:p>
    <w:p/>
    <w:p>
      <w:r>
        <w:t>**Esempi Reali nel Network Marketing**</w:t>
      </w:r>
    </w:p>
    <w:p/>
    <w:p>
      <w:r>
        <w:t>Immagina di dover presentare un nuovo prodotto di Live On Plus al tuo team di vendita. Utilizza Word per creare una brochure informativa, Excel per analizzare le potenziali vendite e PowerPoint per la presentazione durante una riunione su Zoom.</w:t>
      </w:r>
    </w:p>
    <w:p/>
    <w:p>
      <w:r>
        <w:t>**Esercizi e Quiz**</w:t>
      </w:r>
    </w:p>
    <w:p/>
    <w:p>
      <w:r>
        <w:t>**Esercizio 1:** Crea un documento Word che descriva un nuovo prodotto, includendo almeno due immagini e una tabella di specifiche.</w:t>
      </w:r>
    </w:p>
    <w:p/>
    <w:p>
      <w:r>
        <w:t>**Soluzione:** Assicurati che le immagini siano pertinenti e che la tabella includa informazioni chiave come dimensioni, prezzo e caratteristiche.</w:t>
      </w:r>
    </w:p>
    <w:p/>
    <w:p>
      <w:r>
        <w:t>**Quiz:**</w:t>
      </w:r>
    </w:p>
    <w:p/>
    <w:p>
      <w:r>
        <w:t>1. Qual è lo strumento migliore per creare una presentazione visiva?</w:t>
      </w:r>
    </w:p>
    <w:p>
      <w:r>
        <w:t xml:space="preserve">   - a) Word</w:t>
      </w:r>
    </w:p>
    <w:p>
      <w:r>
        <w:t xml:space="preserve">   - b) Excel</w:t>
      </w:r>
    </w:p>
    <w:p>
      <w:r>
        <w:t xml:space="preserve">   - c) PowerPoint</w:t>
      </w:r>
    </w:p>
    <w:p/>
    <w:p>
      <w:r>
        <w:t xml:space="preserve">   **Risposta corretta:** c) PowerPoint</w:t>
      </w:r>
    </w:p>
    <w:p/>
    <w:p>
      <w:r>
        <w:t>**Dialoghi Reali**</w:t>
      </w:r>
    </w:p>
    <w:p/>
    <w:p>
      <w:r>
        <w:t>- **WhatsApp/Telegram:** Quando comunichi con un cliente potenziale, mantieni i messaggi chiari e concisi. Esempio: "Ciao [Nome], ho pensato che il nostro nuovo prodotto Live On Plus potrebbe essere perfetto per te. Posso inviarti maggiori dettagli?"</w:t>
      </w:r>
    </w:p>
    <w:p/>
    <w:p>
      <w:r>
        <w:t>- **Zoom:** Durante una riunione, inizia con una breve introduzione e usa le diapositive di PowerPoint per guidare la discussione. Esempio: "Benvenuti a tutti, oggi discuteremo del nostro ultimo prodotto e di come può migliorare la vostra esperienza."</w:t>
      </w:r>
    </w:p>
    <w:p/>
    <w:p>
      <w:r>
        <w:t>- **Email:** Scrivi un'email professionale per seguire un incontro. Esempio: "Ciao [Nome], grazie per la tua partecipazione alla riunione di oggi. In allegato trovi la presentazione e il documento con le specifiche del prodotto."</w:t>
      </w:r>
    </w:p>
    <w:p/>
    <w:p>
      <w:r>
        <w:t>**Errori Comuni e Come Evitarli**</w:t>
      </w:r>
    </w:p>
    <w:p/>
    <w:p>
      <w:r>
        <w:t>Un errore comune è sovraccaricare una presentazione PowerPoint con troppo testo. Mantieni le diapositive semplici, utilizzando solo punti chiave e supportandoli con una spiegazione verbale. Inoltre, assicurati che i fogli Excel siano ben organizzati, con formule corrette e grafici chiari.</w:t>
      </w:r>
    </w:p>
    <w:p/>
    <w:p>
      <w:r>
        <w:t>**Approfondimenti di Cultura Business Internazionale**</w:t>
      </w:r>
    </w:p>
    <w:p/>
    <w:p>
      <w:r>
        <w:t>Nel contesto internazionale, è importante comprendere le diverse modalità di comunicazione. Ad esempio, in alcune culture, l'email è il metodo preferito per comunicazioni formali, mentre in altre è comune utilizzare applicazioni di messaggistica istantanea per un tocco più personale. Adattare il tuo stile di comunicazione al pubblico internazionale può fare una grande differenza nel successo delle tue interazioni commerciali.</w:t>
      </w:r>
    </w:p>
    <w:p/>
    <w:p>
      <w:r>
        <w:t>**Conclusione**</w:t>
      </w:r>
    </w:p>
    <w:p/>
    <w:p>
      <w:r>
        <w:t>Utilizzare efficacemente gli strumenti di Office non solo migliora la tua efficienza operativa, ma anche la tua capacità di comunicare e collaborare all'interno di un team internazionale. Con la pratica costante, diventerai più sicuro nell'usare queste tecnologie per supportare e far crescere il tuo business nel network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