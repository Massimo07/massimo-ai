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Moduli "Office" - Tase 1, Moodul 1</w:t>
      </w:r>
    </w:p>
    <w:p/>
    <w:p>
      <w:r>
        <w:t>### Sissejuhatus</w:t>
      </w:r>
    </w:p>
    <w:p/>
    <w:p>
      <w:r>
        <w:t>Tere tulemast meie "Office" kursusele, mis on spetsiaalselt loodud algajatele, kes soovivad alustada teekonda võrkturunduse ja digitaalse äri maailmas. See moodul keskendub põhitõdedele, mis on vajalikud edukaks tegutsemiseks kontoritarkvaras, eriti kontekstis, mis hõlmab Live On Plus platvormi ja võrkturundust.</w:t>
      </w:r>
    </w:p>
    <w:p/>
    <w:p>
      <w:r>
        <w:t>### Teooria: Mis on Office?</w:t>
      </w:r>
    </w:p>
    <w:p/>
    <w:p>
      <w:r>
        <w:t>Office on Microsofti tarkvarakomplekt, mis sisaldab mitmeid rakendusi, nagu Word, Excel, PowerPoint ja Outlook. Need tööriistad on olulised igapäevaseks äritegevuseks, pakkudes lahendusi dokumentide loomiseks, andmete analüüsimiseks, esitluste koostamiseks ja suhtlemiseks.</w:t>
      </w:r>
    </w:p>
    <w:p/>
    <w:p>
      <w:r>
        <w:t>### Praktiline rakendamine võrkturunduses</w:t>
      </w:r>
    </w:p>
    <w:p/>
    <w:p>
      <w:r>
        <w:t>Võrkturunduses on Office'i tarkvara kasutamine hädavajalik. Näiteks:</w:t>
      </w:r>
    </w:p>
    <w:p/>
    <w:p>
      <w:r>
        <w:t>- **Word**: kasutage seda tööriista ärikirjade, lepingute ja ettepanekute koostamiseks. Näiteks, kui suhtlete uue potentsiaalse kliendiga, on professionaalselt vormistatud dokumentide olemasolu oluline usalduse loomiseks.</w:t>
      </w:r>
    </w:p>
    <w:p/>
    <w:p>
      <w:r>
        <w:t>- **Excel**: see on ideaalne tööriist oma müügitulemuste jälgimiseks ja analüüsimiseks. Näiteks saate luua tabeli, mis kajastab erinevate toodete müüginumbreid, võimaldades teil tuvastada kõige populaarsemad tooted.</w:t>
      </w:r>
    </w:p>
    <w:p/>
    <w:p>
      <w:r>
        <w:t>- **PowerPoint**: kasutage seda vahendit esitluste loomiseks, et tutvustada tooteid ja ärivõimalusi. Näiteks võite luua slaidiseeria, mis tutvustab Live On Plus platvormi ja selle eeliseid.</w:t>
      </w:r>
    </w:p>
    <w:p/>
    <w:p>
      <w:r>
        <w:t>### Reaalsed näited</w:t>
      </w:r>
    </w:p>
    <w:p/>
    <w:p>
      <w:r>
        <w:t>Kujutlege, et olete osalemas Live On Plus platvormil toimuvas veebiseminaris. Kasutage **PowerPointi**, et luua esitluse, mis tutvustab teie tiimi saavutusi ja edulugusid. Sel viisil saate visuaalselt ja selgelt näidata oma tiimi tugevusi ja saavutusi.</w:t>
      </w:r>
    </w:p>
    <w:p/>
    <w:p>
      <w:r>
        <w:t>### Harjutused ja viktoriinid</w:t>
      </w:r>
    </w:p>
    <w:p/>
    <w:p>
      <w:r>
        <w:t>**Harjutus 1**: Avage Microsoft Word ja looge ärikiri, mis tutvustab Live On Plus platvormi võimalusi. Kasutage professionaalset keelt ning veenduge, et dokument oleks õigesti vormindatud.</w:t>
      </w:r>
    </w:p>
    <w:p/>
    <w:p>
      <w:r>
        <w:t>**Harjutus 2**: Kasutades Microsoft Excelit, looge tabel, mis jälgib teie iganädalasi müügitulemusi. Lisage valemid, et arvutada kokku müügitulu ja määrata, milline toode on kõige edukam.</w:t>
      </w:r>
    </w:p>
    <w:p/>
    <w:p>
      <w:r>
        <w:t>**Viktoriin**: Mis on Office'i peamised rakendused ja kuidas need on kasulikud võrkturunduses? Paku konkreetseid näiteid.</w:t>
      </w:r>
    </w:p>
    <w:p/>
    <w:p>
      <w:r>
        <w:t>### Vestlused ja suhtluse näited</w:t>
      </w:r>
    </w:p>
    <w:p/>
    <w:p>
      <w:r>
        <w:t>**WhatsApp/Telegram**: "Tere, Kaspar! Kas sa oled valmis homseks esitluseks? Ma saatsin sulle PowerPointi slaidid. Anna mulle teada, kui sul on vaja muudatusi teha."</w:t>
      </w:r>
    </w:p>
    <w:p/>
    <w:p>
      <w:r>
        <w:t>**Zoom**: "Tänan, et ühinesite meie koosolekuga. Täna vaatame üle meie Exceli aruanded, et näha, kus saame oma müügistrateegiat parandada."</w:t>
      </w:r>
    </w:p>
    <w:p/>
    <w:p>
      <w:r>
        <w:t>**Email**: "Tere, Mari! Lisasin meie eelmise kvartali müügiaruanded Exceli tabelisse. Vaata palun üle ja anna oma tagasiside."</w:t>
      </w:r>
    </w:p>
    <w:p/>
    <w:p>
      <w:r>
        <w:t>### Levinumad vead ja nende vältimine</w:t>
      </w:r>
    </w:p>
    <w:p/>
    <w:p>
      <w:r>
        <w:t>Üks levinud viga Office'i kasutamisel on andmete kaotamine, kuna dokumente ei salvestata õigesti. Veenduge alati, et teie töö salvestatakse regulaarselt. Kasutage pilveteenuseid nagu OneDrive, et vältida andmete kadumist.</w:t>
      </w:r>
    </w:p>
    <w:p/>
    <w:p>
      <w:r>
        <w:t>Teine viga on valesti vormindatud dokumendid. Veenduge, et kõik dokumendid oleksid õigesti vormindatud, kasutades vastavaid pealkirju, lõikude jaotusi ja stiile.</w:t>
      </w:r>
    </w:p>
    <w:p/>
    <w:p>
      <w:r>
        <w:t>### Rahvusvaheline äri ja kultuurilised erinevused</w:t>
      </w:r>
    </w:p>
    <w:p/>
    <w:p>
      <w:r>
        <w:t>Rahvusvahelises äris on oluline mõista kultuurilisi erinevusi. Näiteks võib suhtlusstiil ja ärikohtumiste pidamine erineda olenevalt riigist. Oluline on olla teadlik ja austada kohalikke tavasid ja etiketti.</w:t>
      </w:r>
    </w:p>
    <w:p/>
    <w:p>
      <w:r>
        <w:t>### Kokkuvõte</w:t>
      </w:r>
    </w:p>
    <w:p/>
    <w:p>
      <w:r>
        <w:t>Selles moodulis õppisite Office'i rakenduste põhialuseid ja nende praktilist rakendamist võrkturunduses. Kasutades neid tööriistu õigesti, saate tõhustada oma äritegevust ja luua professionaalsema kuvandi. Järgmistes moodulites uurime iga rakendust veelgi sügavamalt ja õpime, kuidas neid integreerida oma igapäevasesse töövoogu.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