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**Модул 1: Вовед во Office за Network Marketing и Бизнис Дигитален**</w:t>
      </w:r>
    </w:p>
    <w:p/>
    <w:p>
      <w:r>
        <w:t>Добредојдовте на првиот модул од курсот "Office" кој е дизајниран специјално за почетници во областа на network marketing и дигитален бизнис. Овој модул има за цел да ви помогне да разберете како да ги користите основните функции на Microsoft Office алатките, кои ќе ви бидат од корист во водењето на вашиот бизнис.</w:t>
      </w:r>
    </w:p>
    <w:p/>
    <w:p>
      <w:r>
        <w:t>**Теорија и Практика:**</w:t>
      </w:r>
    </w:p>
    <w:p/>
    <w:p>
      <w:r>
        <w:t>Microsoft Office е еден од најкористените софтверски пакети во светот на бизнисот. Тој вклучува програми како што се Word, Excel, PowerPoint и Outlook. Секој од овие програми има своја уникатна улога. На пример, Word се користи за креирање на документи, Excel за табели и пресметки, PowerPoint за презентации, а Outlook за управување со е-пошта и календар.</w:t>
      </w:r>
    </w:p>
    <w:p/>
    <w:p>
      <w:r>
        <w:t>Да започнеме со Microsoft Word. Оваа програма е основа за креирање на професионални документи. За да отворите нов документ, следете ги следните чекори:</w:t>
      </w:r>
    </w:p>
    <w:p>
      <w:r>
        <w:t>1. Отворете ја програмата Microsoft Word.</w:t>
      </w:r>
    </w:p>
    <w:p>
      <w:r>
        <w:t>2. Изберете "File" и потоа "New" за да започнете нов документ.</w:t>
      </w:r>
    </w:p>
    <w:p>
      <w:r>
        <w:t>3. Изберете празен документ или користете шаблон, зависно од вашите потреби.</w:t>
      </w:r>
    </w:p>
    <w:p/>
    <w:p>
      <w:r>
        <w:t>Во network marketing, ќе ви биде потребно да креирате документи кои ќе ги споделувате со вашите клиенти и партнери. На пример, можете да креирате документ со информации за производите на Live On Plus. Ова ќе вклучува опис на производите, цени и начини на нарачка.</w:t>
      </w:r>
    </w:p>
    <w:p/>
    <w:p>
      <w:r>
        <w:t>**Пример:**</w:t>
      </w:r>
    </w:p>
    <w:p>
      <w:r>
        <w:t>Имате листа на производи кои ги нудите преку Live On Plus. Користете Word за да креирате документ каде што ќе ги опишете секој од производите, нивните користи и начини на употреба. Овој документ ќе може да го испратите преку е-пошта или да го споделите на состаноци преку Zoom.</w:t>
      </w:r>
    </w:p>
    <w:p/>
    <w:p>
      <w:r>
        <w:t>**Екцел:**</w:t>
      </w:r>
    </w:p>
    <w:p>
      <w:r>
        <w:t>Excel се користи за управување со податоци и правење на пресметки. На пример, можете да го користите за следење на вашата продажба. Еве како да креирате едноставна табела за следење на продажба:</w:t>
      </w:r>
    </w:p>
    <w:p>
      <w:r>
        <w:t>1. Отворете Excel и изберете "Blank Workbook".</w:t>
      </w:r>
    </w:p>
    <w:p>
      <w:r>
        <w:t>2. Во првата колонка внесете ги имињата на производите.</w:t>
      </w:r>
    </w:p>
    <w:p>
      <w:r>
        <w:t>3. Во втората колонка внесете ги количините продадени.</w:t>
      </w:r>
    </w:p>
    <w:p>
      <w:r>
        <w:t>4. Во третата колонка внесете ја цената по единица.</w:t>
      </w:r>
    </w:p>
    <w:p>
      <w:r>
        <w:t>5. Во четвртата колонка користете формула за да ја пресметате вкупната продажба (Количина * Цена).</w:t>
      </w:r>
    </w:p>
    <w:p/>
    <w:p>
      <w:r>
        <w:t>**Практичен пример:**</w:t>
      </w:r>
    </w:p>
    <w:p>
      <w:r>
        <w:t>Замислете дека сте продале 10 единици од производ А по цена од 500 денари. Во Excel, внесете ги овие податоци и пресметајте го вкупниот приход.</w:t>
      </w:r>
    </w:p>
    <w:p/>
    <w:p>
      <w:r>
        <w:t>**Е-маил и Комуникација:**</w:t>
      </w:r>
    </w:p>
    <w:p>
      <w:r>
        <w:t>Управувањето со е-пошта е клучно во секој бизнис. Outlook ви овозможува лесно да управувате со вашата кореспонденција. За да испратите е-пошта:</w:t>
      </w:r>
    </w:p>
    <w:p>
      <w:r>
        <w:t>1. Отворете Outlook.</w:t>
      </w:r>
    </w:p>
    <w:p>
      <w:r>
        <w:t>2. Изберете "New Email".</w:t>
      </w:r>
    </w:p>
    <w:p>
      <w:r>
        <w:t>3. Внесете го е-маилот на примачот.</w:t>
      </w:r>
    </w:p>
    <w:p>
      <w:r>
        <w:t>4. Напишете ја вашата порака и притиснете "Send".</w:t>
      </w:r>
    </w:p>
    <w:p/>
    <w:p>
      <w:r>
        <w:t>**Примерен дијалог за WhatsApp:**</w:t>
      </w:r>
    </w:p>
    <w:p>
      <w:r>
        <w:t>"Здраво [Име], сакав да ти споделам информации за нашиот нов производ од Live On Plus. Дали би можеле да се слушнеме подоцна денес за повеќе детали?"</w:t>
      </w:r>
    </w:p>
    <w:p/>
    <w:p>
      <w:r>
        <w:t>**Чести грешки и како да ги избегнете:**</w:t>
      </w:r>
    </w:p>
    <w:p>
      <w:r>
        <w:t>- Грешка: Заборавате да зачувате документ.</w:t>
      </w:r>
    </w:p>
    <w:p>
      <w:r>
        <w:t xml:space="preserve">  Решение: Секогаш користете "Save As" за да зачувате вашиот документ по завршување на работата.</w:t>
      </w:r>
    </w:p>
    <w:p>
      <w:r>
        <w:t>- Грешка: Губење на важни е-пошти.</w:t>
      </w:r>
    </w:p>
    <w:p>
      <w:r>
        <w:t xml:space="preserve">  Решение: Креирајте папки во Outlook за секоја категорија на е-пошта (клиенти, партнери и сл.).</w:t>
      </w:r>
    </w:p>
    <w:p/>
    <w:p>
      <w:r>
        <w:t>**Културни аспекти во меѓународниот бизнис:**</w:t>
      </w:r>
    </w:p>
    <w:p>
      <w:r>
        <w:t>Кога работите на меѓународно ниво, важно е да разберете и да се прилагодите на различните културни стилови на комуникација. На пример, во некои култури, директната комуникација е ценета, додека во други е посакувано да бидете повеќе индиректни.</w:t>
      </w:r>
    </w:p>
    <w:p/>
    <w:p>
      <w:r>
        <w:t>**Експеримент:**</w:t>
      </w:r>
    </w:p>
    <w:p>
      <w:r>
        <w:t>Користете PowerPoint за да креирате презентација за вашиот тим. Презентацијата треба да вклучува слајдови со целите на продажба, стратегиите и резултатите од претходните месеци.</w:t>
      </w:r>
    </w:p>
    <w:p/>
    <w:p>
      <w:r>
        <w:t>**Квиз:**</w:t>
      </w:r>
    </w:p>
    <w:p>
      <w:r>
        <w:t>1. Како да зачувате документ во Word?</w:t>
      </w:r>
    </w:p>
    <w:p>
      <w:r>
        <w:t>2. Која формула се користи за пресметка на вкупната продажба во Excel?</w:t>
      </w:r>
    </w:p>
    <w:p/>
    <w:p>
      <w:r>
        <w:t>**Решенија:**</w:t>
      </w:r>
    </w:p>
    <w:p>
      <w:r>
        <w:t>1. "File" &gt; "Save As".</w:t>
      </w:r>
    </w:p>
    <w:p>
      <w:r>
        <w:t>2. Количина * Цена.</w:t>
      </w:r>
    </w:p>
    <w:p/>
    <w:p>
      <w:r>
        <w:t>Со овој модул, се надеваме дека сте добиле основно знаење за користење на Microsoft Office во вашиот дигитален бизнис и network marketing. Следете ги упатствата чекор по чекор и вежбајте редовно за да ги усовршите вашите вештини.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