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**Mòdul 1: Introducció a Office i la seva aplicació en el Network Marketing**</w:t>
      </w:r>
    </w:p>
    <w:p/>
    <w:p>
      <w:r>
        <w:t>**Introducció Teòrica a Office**</w:t>
      </w:r>
    </w:p>
    <w:p/>
    <w:p>
      <w:r>
        <w:t>Per començar a entendre com les eines d'Office poden ser útils en el món del network marketing i el negoci digital, és essencial tenir una comprensió bàsica de què és Office i com funciona. Microsoft Office és un paquet de programes informàtics dissenyats per ajudar-te a realitzar tasques d'oficina de manera més eficient. Inclou aplicacions com Word, Excel, PowerPoint, i Outlook, cadascuna amb funcions específiques que poden ser extremadament útils en el context del network marketing.</w:t>
      </w:r>
    </w:p>
    <w:p/>
    <w:p>
      <w:r>
        <w:t>**Word** s'utilitza principalment per a la redacció de documents, com ara informes, cartes de presentació i material informatiu.</w:t>
      </w:r>
    </w:p>
    <w:p/>
    <w:p>
      <w:r>
        <w:t>**Excel** és ideal per a la gestió de dades, creació de fulls de càlcul i anàlisi estadística.</w:t>
      </w:r>
    </w:p>
    <w:p/>
    <w:p>
      <w:r>
        <w:t>**PowerPoint** es fa servir per crear presentacions visuals que poden ajudar-te a comunicar idees de manera efectiva.</w:t>
      </w:r>
    </w:p>
    <w:p/>
    <w:p>
      <w:r>
        <w:t>**Outlook** és una eina de gestió de correu electrònic que també inclou funcions de calendari i organització de tasques.</w:t>
      </w:r>
    </w:p>
    <w:p/>
    <w:p>
      <w:r>
        <w:t>**Aplicació Pràctica en el Network Marketing**</w:t>
      </w:r>
    </w:p>
    <w:p/>
    <w:p>
      <w:r>
        <w:t>Imagina que estàs treballant amb Live On Plus, una plataforma de network marketing que ofereix una àmplia gamma de productes. Necessites comunicar-te amb el teu equip, gestionar les teves vendes i organitzar presentacions per a possibles clients.</w:t>
      </w:r>
    </w:p>
    <w:p/>
    <w:p>
      <w:r>
        <w:t>**Exemple real:**</w:t>
      </w:r>
    </w:p>
    <w:p/>
    <w:p>
      <w:r>
        <w:t>Suposem que tens una llista de clients potencials i necessites fer un seguiment de les teves interaccions amb ells. **Excel** pot ser molt útil per crear una base de dades que inclogui la informació de contacte dels teus clients, les dates de seguiment i els resultats de les interaccions.</w:t>
      </w:r>
    </w:p>
    <w:p/>
    <w:p>
      <w:r>
        <w:t>També pots utilitzar **PowerPoint** per crear una presentació atractiva que mostri els beneficis dels productes de Live On Plus, ajudant-te a convèncer els teus clients potencials.</w:t>
      </w:r>
    </w:p>
    <w:p/>
    <w:p>
      <w:r>
        <w:t>**Exercici Pràctic**</w:t>
      </w:r>
    </w:p>
    <w:p/>
    <w:p>
      <w:r>
        <w:t>Crea un full de càlcul a Excel amb les següents columnes: Nom, Correu Electrònic, Data de Seguiment, Resultat de la Interacció. Introdueix informació fictícia per a almenys cinc clients potencials. Practica la funcionalitat de filtre per veure només els clients amb els quals has tingut interacció durant la setmana passada.</w:t>
      </w:r>
    </w:p>
    <w:p/>
    <w:p>
      <w:r>
        <w:t>**Solució:**</w:t>
      </w:r>
    </w:p>
    <w:p/>
    <w:p>
      <w:r>
        <w:t>1. Obre Excel i crea un nou full de càlcul.</w:t>
      </w:r>
    </w:p>
    <w:p>
      <w:r>
        <w:t>2. A la primera fila, introdueix els títols de les columnes: "Nom", "Correu Electrònic", "Data de Seguiment", "Resultat de la Interacció".</w:t>
      </w:r>
    </w:p>
    <w:p>
      <w:r>
        <w:t>3. Introdueix dades fictícies a les següents files.</w:t>
      </w:r>
    </w:p>
    <w:p>
      <w:r>
        <w:t>4. Utilitza la funció "Filtre" a la pestanya "Dades" per seleccionar les dates que t'interessen.</w:t>
      </w:r>
    </w:p>
    <w:p/>
    <w:p>
      <w:r>
        <w:t>**Diàlegs Reals**</w:t>
      </w:r>
    </w:p>
    <w:p/>
    <w:p>
      <w:r>
        <w:t>**WhatsApp:**</w:t>
      </w:r>
    </w:p>
    <w:p/>
    <w:p>
      <w:r>
        <w:t>*Tu:* Hola, Marta! Com estàs? Volia saber si has tingut l'oportunitat de revisar la informació sobre Live On Plus que et vaig enviar.</w:t>
      </w:r>
    </w:p>
    <w:p/>
    <w:p>
      <w:r>
        <w:t>*Marta:* Hola! Sí, ho he vist, però tinc algunes preguntes.</w:t>
      </w:r>
    </w:p>
    <w:p/>
    <w:p>
      <w:r>
        <w:t>*Tu:* Perfecte! Podem organitzar una trucada per Zoom per aclarir tots els teus dubtes. Quina hora et va bé?</w:t>
      </w:r>
    </w:p>
    <w:p/>
    <w:p>
      <w:r>
        <w:t>**Zoom:**</w:t>
      </w:r>
    </w:p>
    <w:p/>
    <w:p>
      <w:r>
        <w:t>*Tu:* Bona tarda a tots! Avui us presentaré els beneficis de la nostra nova línia de productes a Live On Plus. Si us plau, feu-me saber si teniu preguntes durant la presentació.</w:t>
      </w:r>
    </w:p>
    <w:p/>
    <w:p>
      <w:r>
        <w:t>**Errors Comuns i Com Evitar-los**</w:t>
      </w:r>
    </w:p>
    <w:p/>
    <w:p>
      <w:r>
        <w:t>Un error comú és no mantenir actualitzada la teva base de dades d'Excel amb la informació més recent dels clients. Això pot portar a errors en el seguiment i la pèrdua de vendes potencials. Per evitar-ho, estableix un recordatori setmanal per revisar i actualitzar el full de càlcul.</w:t>
      </w:r>
    </w:p>
    <w:p/>
    <w:p>
      <w:r>
        <w:t>**Cultura Business Internacional**</w:t>
      </w:r>
    </w:p>
    <w:p/>
    <w:p>
      <w:r>
        <w:t>En el context internacional, és important adaptar les teves comunicacions segons la cultura del client. Per exemple, en un correu electrònic a un client japonès, és preferible utilitzar un llenguatge formal i respectuós. En canvi, en països com els Estats Units, un to més informal pot ser ben rebut. Assegura't de conèixer les normes culturals del país amb el qual estàs treballant per millorar la teva comunicació i establir relacions més sòlides.</w:t>
      </w:r>
    </w:p>
    <w:p/>
    <w:p>
      <w:r>
        <w:t>Aquest mòdul t'ha proporcionat una introducció bàsica a com utilitzar les eines d'Office en el network marketing i el negoci digital. Practica regularment per millorar les teves habilitats i assegurar-te que estàs aprofitant al màxim aquestes eines en el teu treball diari.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