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**Модуль 1: Основи роботи з Office для мережевого маркетингу та цифрового бізнесу**</w:t>
      </w:r>
    </w:p>
    <w:p/>
    <w:p>
      <w:r>
        <w:t>**Теоретична частина: Вступ до Office**</w:t>
      </w:r>
    </w:p>
    <w:p/>
    <w:p>
      <w:r>
        <w:t>Office — це набір програмних продуктів від компанії Microsoft, які є незамінними інструментами для будь-якого бізнесу, включаючи мережевий маркетинг. Основні складові Office — це Word, Excel, PowerPoint, Outlook та інші. Вони дозволяють створювати документи, електронні таблиці, презентації та керувати електронною поштою, що є важливим для комунікації та організації роботи в мережевому маркетингу.</w:t>
      </w:r>
    </w:p>
    <w:p/>
    <w:p>
      <w:r>
        <w:t>**Практична частина: Використання Office в мережевому маркетингу**</w:t>
      </w:r>
    </w:p>
    <w:p/>
    <w:p>
      <w:r>
        <w:t>1. **Microsoft Word**: Це текстовий редактор, який ви будете використовувати для створення документів, таких як презентації продуктів або звіти. Почнімо з основ: як створити документ.</w:t>
      </w:r>
    </w:p>
    <w:p>
      <w:r>
        <w:t xml:space="preserve">   - Відкрийте Word і виберіть "Новий документ".</w:t>
      </w:r>
    </w:p>
    <w:p>
      <w:r>
        <w:t xml:space="preserve">   - Напишіть заголовок, наприклад, "Презентація продукту".</w:t>
      </w:r>
    </w:p>
    <w:p>
      <w:r>
        <w:t xml:space="preserve">   - Використовуйте функції форматування, такі як жирний шрифт або курсив, щоб виділити ключові моменти.</w:t>
      </w:r>
    </w:p>
    <w:p/>
    <w:p>
      <w:r>
        <w:t>2. **Microsoft Excel**: Цей інструмент незамінний для ведення обліку продажів та аналізу даних.</w:t>
      </w:r>
    </w:p>
    <w:p>
      <w:r>
        <w:t xml:space="preserve">   - Відкрийте Excel і створіть таблицю для вашої команди.</w:t>
      </w:r>
    </w:p>
    <w:p>
      <w:r>
        <w:t xml:space="preserve">   - Введіть назви стовпців, такі як "Ім'я клієнта", "Дата продажу", "Сума".</w:t>
      </w:r>
    </w:p>
    <w:p>
      <w:r>
        <w:t xml:space="preserve">   - Спробуйте використати формули, такі як SUM або AVERAGE, щоб автоматично підраховувати дані.</w:t>
      </w:r>
    </w:p>
    <w:p/>
    <w:p>
      <w:r>
        <w:t>3. **Microsoft PowerPoint**: Цей інструмент допоможе вам створити вражаючі презентації для зустрічей з потенційними партнерами або клієнтами.</w:t>
      </w:r>
    </w:p>
    <w:p>
      <w:r>
        <w:t xml:space="preserve">   - Створіть нову презентацію і виберіть шаблон.</w:t>
      </w:r>
    </w:p>
    <w:p>
      <w:r>
        <w:t xml:space="preserve">   - Додайте слайди з текстом і зображеннями, щоб пояснити переваги вашого продукту.</w:t>
      </w:r>
    </w:p>
    <w:p>
      <w:r>
        <w:t xml:space="preserve">   - Використовуйте анімації для надання динаміки презентації.</w:t>
      </w:r>
    </w:p>
    <w:p/>
    <w:p>
      <w:r>
        <w:t>**Приклади:**</w:t>
      </w:r>
    </w:p>
    <w:p/>
    <w:p>
      <w:r>
        <w:t>Уявіть, що ви працюєте з платформою Live On Plus, яка пропонує новий продукт. Ви можете використовувати Word, щоб створити інформаційний бюлетень про продукт, Excel для відстеження продажів, і PowerPoint для підготовки презентацій для вебінарів.</w:t>
      </w:r>
    </w:p>
    <w:p/>
    <w:p>
      <w:r>
        <w:t>**Електронна комунікація:**</w:t>
      </w:r>
    </w:p>
    <w:p/>
    <w:p>
      <w:r>
        <w:t>1. **WhatsApp/Telegram**: Коли ви спілкуєтеся з клієнтами або командою, намагайтеся бути чіткими та ввічливими. Наприклад:</w:t>
      </w:r>
    </w:p>
    <w:p>
      <w:r>
        <w:t xml:space="preserve">   - "Добрий день, Іван! Як пройшли ваші вихідні? Чи можу я вам допомогти з чимось стосовно нашого нового продукту?"</w:t>
      </w:r>
    </w:p>
    <w:p/>
    <w:p>
      <w:r>
        <w:t>2. **Zoom**: При проведенні зустрічей у Zoom, підготуйтеся заздалегідь. Перевірте своє обладнання та зв'язок. Підготуйте презентацію PowerPoint для візуальної підтримки ваших слів.</w:t>
      </w:r>
    </w:p>
    <w:p/>
    <w:p>
      <w:r>
        <w:t>3. **Email**: В електронних листах використовуйте професійну мову та структуру. Наприклад:</w:t>
      </w:r>
    </w:p>
    <w:p>
      <w:r>
        <w:t xml:space="preserve">   - "Шановна пані Ольго, дякую за вашу зацікавленість у нашому продукті. Додаю презентацію, яка може вас зацікавити. З повагою, [Ваше ім'я]".</w:t>
      </w:r>
    </w:p>
    <w:p/>
    <w:p>
      <w:r>
        <w:t>**Поширені помилки та як їх уникнути:**</w:t>
      </w:r>
    </w:p>
    <w:p/>
    <w:p>
      <w:r>
        <w:t>- **Неактуальна інформація**: Завжди перевіряйте, що ваші дані актуальні. Уникайте застарілих формулювань у документах.</w:t>
      </w:r>
    </w:p>
    <w:p>
      <w:r>
        <w:t xml:space="preserve">  </w:t>
      </w:r>
    </w:p>
    <w:p>
      <w:r>
        <w:t>- **Недостатня підготовка до зустрічей**: Підготовка — ключ до успіху. Заздалегідь готуйте матеріали і перевіряйте технічні моменти.</w:t>
      </w:r>
    </w:p>
    <w:p/>
    <w:p>
      <w:r>
        <w:t>- **Неправильне форматування документів**: Звертайте увагу на форматування, щоб ваші документи були читабельними.</w:t>
      </w:r>
    </w:p>
    <w:p/>
    <w:p>
      <w:r>
        <w:t>**Культурні особливості міжнародного бізнесу:**</w:t>
      </w:r>
    </w:p>
    <w:p/>
    <w:p>
      <w:r>
        <w:t>У міжнародному бізнесі важливо розуміти культурні відмінності. Наприклад, у деяких культурах прийнято вести ділові переговори в більш неформальній атмосфері, тоді як в інших важливий офіційний тон.</w:t>
      </w:r>
    </w:p>
    <w:p/>
    <w:p>
      <w:r>
        <w:t>**Експертні поради:**</w:t>
      </w:r>
    </w:p>
    <w:p/>
    <w:p>
      <w:r>
        <w:t>- Завжди вдосконалюйте свої навички роботи з Office, щоб підвищити ефективність.</w:t>
      </w:r>
    </w:p>
    <w:p>
      <w:r>
        <w:t>- Використовуйте сучасні технології для автоматизації процесів.</w:t>
      </w:r>
    </w:p>
    <w:p>
      <w:r>
        <w:t>- Досліджуйте інші культури, щоб покращити своє розуміння міжнародного ринку.</w:t>
      </w:r>
    </w:p>
    <w:p/>
    <w:p>
      <w:r>
        <w:t>**Завдання та вправи:**</w:t>
      </w:r>
    </w:p>
    <w:p/>
    <w:p>
      <w:r>
        <w:t>1. Створіть документ у Word із описом вашого продукту, використовуючи різні стилі форматування.</w:t>
      </w:r>
    </w:p>
    <w:p>
      <w:r>
        <w:t>2. У Excel створіть таблицю продажів за місяць, використовуючи формули для підрахунку загальної суми.</w:t>
      </w:r>
    </w:p>
    <w:p>
      <w:r>
        <w:t>3. Розробіть презентацію в PowerPoint для вебінару з потенційними клієнтами.</w:t>
      </w:r>
    </w:p>
    <w:p/>
    <w:p>
      <w:r>
        <w:t>**Квіз:**</w:t>
      </w:r>
    </w:p>
    <w:p/>
    <w:p>
      <w:r>
        <w:t>1. Яка функція в Excel дозволяє підсумовувати цифри в стовпці?</w:t>
      </w:r>
    </w:p>
    <w:p>
      <w:r>
        <w:t>2. Які елементи презентації варто використовувати для залучення уваги аудиторії?</w:t>
      </w:r>
    </w:p>
    <w:p>
      <w:r>
        <w:t>3. Які переваги має використання Outlook для бізнес-комунікацій?</w:t>
      </w:r>
    </w:p>
    <w:p/>
    <w:p>
      <w:r>
        <w:t>**Рішення:**</w:t>
      </w:r>
    </w:p>
    <w:p/>
    <w:p>
      <w:r>
        <w:t>1. Функція SUM.</w:t>
      </w:r>
    </w:p>
    <w:p>
      <w:r>
        <w:t>2. Анімації та візуальні елементи.</w:t>
      </w:r>
    </w:p>
    <w:p>
      <w:r>
        <w:t>3. Організація листування та календарів.</w:t>
      </w:r>
    </w:p>
    <w:p/>
    <w:p>
      <w:r>
        <w:t>Цей модуль надає базові знання, які необхідні для ефективної роботи з Office у сфері мережевого маркетингу. З часом ви зможете розширити свої навички, опанувавши більш складні функції цих програм.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