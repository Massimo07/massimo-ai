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Einführung in Office-Software für Network Marketing**</w:t>
      </w:r>
    </w:p>
    <w:p/>
    <w:p>
      <w:r>
        <w:t>Herzlich willkommen zum ersten Modul unseres Kurses "Office" im Bereich Network Marketing. In diesem Modul werden wir die grundlegende Verwendung von Office-Software erkunden, die für den Erfolg im Network Marketing unerlässlich ist. Unser Fokus liegt auf der Anwendung dieser Tools in einem professionellen Kontext, insbesondere im Hinblick auf Live On Plus.</w:t>
      </w:r>
    </w:p>
    <w:p/>
    <w:p>
      <w:r>
        <w:t>### Theoretische Einführung</w:t>
      </w:r>
    </w:p>
    <w:p/>
    <w:p>
      <w:r>
        <w:t>Office-Software umfasst eine Vielzahl von Anwendungen, die zur Erstellung, Verwaltung und Präsentation von Informationen genutzt werden können. Die bekanntesten Programme sind Microsoft Word, Excel und PowerPoint. Diese Tools sind nicht nur in traditionellen Geschäftsbereichen von Bedeutung, sondern sind auch für das digitale und Network Marketing unverzichtbar.</w:t>
      </w:r>
    </w:p>
    <w:p/>
    <w:p>
      <w:r>
        <w:t xml:space="preserve">**Microsoft Word** wird häufig zur Erstellung von Textdokumenten verwendet. Im Network Marketing kann es zur Erstellung von Verkaufspräsentationen, Informationsblättern und Kommunikationsmaterialien genutzt werden. </w:t>
      </w:r>
    </w:p>
    <w:p/>
    <w:p>
      <w:r>
        <w:t>**Microsoft Excel** ist ein leistungsstarkes Werkzeug zur Datenverwaltung. Im Network Marketing kann es verwendet werden, um Kontakte zu organisieren, Verkaufszahlen zu analysieren und Finanzprognosen zu erstellen.</w:t>
      </w:r>
    </w:p>
    <w:p/>
    <w:p>
      <w:r>
        <w:t>**Microsoft PowerPoint** ist ideal für die Erstellung von Präsentationen, die sowohl in persönlichen Meetings als auch bei Online-Konferenzen über Plattformen wie Zoom eingesetzt werden können.</w:t>
      </w:r>
    </w:p>
    <w:p/>
    <w:p>
      <w:r>
        <w:t>### Praxisbeispiele im Network Marketing</w:t>
      </w:r>
    </w:p>
    <w:p/>
    <w:p>
      <w:r>
        <w:t>1. **Erstellen eines Verkaufsskripts in Word**</w:t>
      </w:r>
    </w:p>
    <w:p>
      <w:r>
        <w:t xml:space="preserve">   - Öffnen Sie Microsoft Word und beginnen Sie mit einem leeren Dokument.</w:t>
      </w:r>
    </w:p>
    <w:p>
      <w:r>
        <w:t xml:space="preserve">   - Strukturieren Sie Ihr Dokument mit einer klaren Gliederung: Einleitung, Hauptteil und Schluss.</w:t>
      </w:r>
    </w:p>
    <w:p>
      <w:r>
        <w:t xml:space="preserve">   - Verwenden Sie Schriftarten und Hervorhebungen (fett, kursiv), um wichtige Punkte hervorzuheben.</w:t>
      </w:r>
    </w:p>
    <w:p>
      <w:r>
        <w:t xml:space="preserve">   - Beispiel: Ein Verkaufsskript für Live On Plus könnte mit einer persönlichen Geschichte beginnen, gefolgt von den Vorteilen des Produkts und einem klaren Call-to-Action.</w:t>
      </w:r>
    </w:p>
    <w:p/>
    <w:p>
      <w:r>
        <w:t>2. **Verwaltung von Kontakten in Excel**</w:t>
      </w:r>
    </w:p>
    <w:p>
      <w:r>
        <w:t xml:space="preserve">   - Starten Sie Excel und erstellen Sie eine neue Arbeitsmappe.</w:t>
      </w:r>
    </w:p>
    <w:p>
      <w:r>
        <w:t xml:space="preserve">   - Erstellen Sie eine Tabelle mit Spalten für Name, Kontaktinformationen, Datum des letzten Kontakts und Notizen.</w:t>
      </w:r>
    </w:p>
    <w:p>
      <w:r>
        <w:t xml:space="preserve">   - Nutzen Sie die Filter- und Sortierfunktionen, um Ihre Kontakte effizient zu verwalten.</w:t>
      </w:r>
    </w:p>
    <w:p>
      <w:r>
        <w:t xml:space="preserve">   - Beispiel: Eine Tabelle mit potenziellen Kunden, die nach dem letzten Kontaktdatum sortiert ist, um sicherzustellen, dass kein Follow-up verpasst wird.</w:t>
      </w:r>
    </w:p>
    <w:p/>
    <w:p>
      <w:r>
        <w:t>3. **Erstellung von Präsentationen in PowerPoint**</w:t>
      </w:r>
    </w:p>
    <w:p>
      <w:r>
        <w:t xml:space="preserve">   - Öffnen Sie PowerPoint und wählen Sie ein passendes Design aus.</w:t>
      </w:r>
    </w:p>
    <w:p>
      <w:r>
        <w:t xml:space="preserve">   - Erstellen Sie Folien mit klaren und prägnanten Informationen.</w:t>
      </w:r>
    </w:p>
    <w:p>
      <w:r>
        <w:t xml:space="preserve">   - Fügen Sie relevante Bilder und Grafiken hinzu, um Ihre Botschaft zu unterstützen.</w:t>
      </w:r>
    </w:p>
    <w:p>
      <w:r>
        <w:t xml:space="preserve">   - Beispiel: Eine Präsentation zur Einführung von Live On Plus, die die Vorteile des Produkts und Erfolgsgeschichten von Benutzern zeigt.</w:t>
      </w:r>
    </w:p>
    <w:p/>
    <w:p>
      <w:r>
        <w:t>### Praktische Übungen und Quiz</w:t>
      </w:r>
    </w:p>
    <w:p/>
    <w:p>
      <w:r>
        <w:t>**Übung 1: Erstellen Sie ein Dokument in Word**</w:t>
      </w:r>
    </w:p>
    <w:p>
      <w:r>
        <w:t xml:space="preserve">Erstellen Sie ein einseitiges Informationsblatt über Live On Plus. Achten Sie auf Layout, Schriftart und Lesbarkeit. </w:t>
      </w:r>
    </w:p>
    <w:p/>
    <w:p>
      <w:r>
        <w:t>**Übung 2: Entwickeln Sie eine Excel-Tabelle**</w:t>
      </w:r>
    </w:p>
    <w:p>
      <w:r>
        <w:t>Erstellen Sie eine Tabelle mit mindestens 10 Kontakten und fügen Sie fiktive Verkaufszahlen hinzu. Nutzen Sie Formeln, um den Umsatz zu berechnen.</w:t>
      </w:r>
    </w:p>
    <w:p/>
    <w:p>
      <w:r>
        <w:t>**Quizfrage:** Welche Office-Anwendung würden Sie hauptsächlich nutzen, um eine detaillierte Analyse der monatlichen Verkaufszahlen zu erstellen?</w:t>
      </w:r>
    </w:p>
    <w:p>
      <w:r>
        <w:t>- A) Word</w:t>
      </w:r>
    </w:p>
    <w:p>
      <w:r>
        <w:t>- B) Excel</w:t>
      </w:r>
    </w:p>
    <w:p>
      <w:r>
        <w:t>- C) PowerPoint</w:t>
      </w:r>
    </w:p>
    <w:p>
      <w:r>
        <w:t>- Richtige Antwort: B) Excel</w:t>
      </w:r>
    </w:p>
    <w:p/>
    <w:p>
      <w:r>
        <w:t>### Dialoge für Kommunikationsplattformen</w:t>
      </w:r>
    </w:p>
    <w:p/>
    <w:p>
      <w:r>
        <w:t>**WhatsApp/Telegram-Beispiel**</w:t>
      </w:r>
    </w:p>
    <w:p>
      <w:r>
        <w:t>- Sie: „Hallo [Name], ich hoffe, es geht dir gut! Ich wollte dir nur schnell die neuesten Infos zu Live On Plus senden. Hast du kurz Zeit, um darüber zu sprechen?“</w:t>
      </w:r>
    </w:p>
    <w:p>
      <w:r>
        <w:t>- Antwort: „Klar, klingt interessant! Lass uns sprechen.“</w:t>
      </w:r>
    </w:p>
    <w:p/>
    <w:p>
      <w:r>
        <w:t>**Zoom-Meeting-Beispiel**</w:t>
      </w:r>
    </w:p>
    <w:p>
      <w:r>
        <w:t>- Begrüßung: „Guten Tag zusammen, ich freue mich, Sie heute zu unserer Präsentation über die neuesten Entwicklungen bei Live On Plus begrüßen zu dürfen.“</w:t>
      </w:r>
    </w:p>
    <w:p>
      <w:r>
        <w:t>- Abschluss: „Vielen Dank für Ihre Aufmerksamkeit. Bei Fragen stehe ich Ihnen gerne zur Verfügung.“</w:t>
      </w:r>
    </w:p>
    <w:p/>
    <w:p>
      <w:r>
        <w:t>**E-Mail-Beispiel**</w:t>
      </w:r>
    </w:p>
    <w:p>
      <w:r>
        <w:t>- Betreff: „Neuigkeiten über Live On Plus“</w:t>
      </w:r>
    </w:p>
    <w:p>
      <w:r>
        <w:t>- Text: „Sehr geehrte Damen und Herren, ich freue mich, Ihnen die neuesten Updates zu Live On Plus mitteilen zu können. Anbei finden Sie ein Informationsblatt mit allen Details. Bei weiteren Fragen stehe ich gerne zur Verfügung.“</w:t>
      </w:r>
    </w:p>
    <w:p/>
    <w:p>
      <w:r>
        <w:t>### Häufige Fehler und wie man sie vermeidet</w:t>
      </w:r>
    </w:p>
    <w:p/>
    <w:p>
      <w:r>
        <w:t>1. **Unübersichtliche Dokumente in Word:** Vermeiden Sie es, zu viele Schriftarten und Farben zu verwenden. Halten Sie das Layout einfach und professionell.</w:t>
      </w:r>
    </w:p>
    <w:p>
      <w:r>
        <w:t>2. **Datenüberlastung in Excel:** Achten Sie darauf, Ihre Tabellen nicht mit zu vielen Informationen zu überladen. Nutzen Sie Diagramme zur Veranschaulichung.</w:t>
      </w:r>
    </w:p>
    <w:p>
      <w:r>
        <w:t>3. **Unprofessionelle Präsentationen in PowerPoint:** Verwenden Sie keine überladenen Folien. Beschränken Sie sich auf die wesentlichen Punkte und sorgen Sie für ein klares Design.</w:t>
      </w:r>
    </w:p>
    <w:p/>
    <w:p>
      <w:r>
        <w:t>### Internationale Geschäftskultur verstehen</w:t>
      </w:r>
    </w:p>
    <w:p/>
    <w:p>
      <w:r>
        <w:t>Im Network Marketing ist es wichtig, die kulturellen Besonderheiten Ihrer Zielmärkte zu verstehen. Achten Sie auf unterschiedliche Kommunikationsstile und passen Sie Ihre Präsentationen entsprechend an. Beispielsweise sind in Deutschland klare und präzise Informationen geschätzt, während in anderen Kulturen mehr Wert auf persönliche Beziehungen gelegt wird.</w:t>
      </w:r>
    </w:p>
    <w:p/>
    <w:p>
      <w:r>
        <w:t>Durch das Verständnis dieser Grundlagen und die Anwendung der vorgestellten Office-Tools werden Sie in der Lage sein, Ihre Network-Marketing-Geschäfte effizienter zu gestalten und Ihre Kommunikation zu verbessern.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