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Introducción al Uso de Herramientas Office en el Network Marketing y Business Digital**</w:t>
      </w:r>
    </w:p>
    <w:p/>
    <w:p>
      <w:r>
        <w:t>Bienvenido al primer módulo de nuestro curso sobre el uso de herramientas Office en el contexto del network marketing y el business digital. En este módulo, te guiaremos paso a paso a través de conceptos esenciales y aplicaciones prácticas, con un enfoque especial en cómo estas herramientas pueden potenciar tu éxito en plataformas como Live On Plus.</w:t>
      </w:r>
    </w:p>
    <w:p/>
    <w:p>
      <w:r>
        <w:t>**Parte Teórica: Comprendiendo las Herramientas Office**</w:t>
      </w:r>
    </w:p>
    <w:p/>
    <w:p>
      <w:r>
        <w:t>Las herramientas de Microsoft Office, como Word, Excel y PowerPoint, son fundamentales en el mundo del business digital. Estas aplicaciones te permiten crear documentos profesionales, gestionar datos y presentar información de manera eficaz.</w:t>
      </w:r>
    </w:p>
    <w:p/>
    <w:p>
      <w:r>
        <w:t>1. **Microsoft Word**: Es un procesador de texto que te permite crear documentos de calidad profesional. En el contexto del network marketing, puedes usar Word para redactar propuestas, cartas de presentación y comunicados de prensa. Por ejemplo, imagina que necesitas enviar una carta de bienvenida a nuevos miembros de tu equipo. Con Word, puedes diseñar una carta personalizada con el logotipo de tu negocio y detalles específicos que hagan sentir al nuevo miembro parte de la comunidad.</w:t>
      </w:r>
    </w:p>
    <w:p/>
    <w:p>
      <w:r>
        <w:t>2. **Microsoft Excel**: Esta herramienta es esencial para la gestión de datos. Puedes usar Excel para llevar un registro de tus contactos, analizar tendencias de ventas y calcular comisiones. Supongamos que tienes una lista de clientes potenciales. Con Excel, puedes crear una hoja de cálculo que incluya el nombre del contacto, su correo electrónico, la fecha de la última interacción y el estado del seguimiento. Esto te ayudará a mantenerte organizado y eficiente.</w:t>
      </w:r>
    </w:p>
    <w:p/>
    <w:p>
      <w:r>
        <w:t>3. **Microsoft PowerPoint**: Es ideal para crear presentaciones visuales impactantes. En el network marketing, las presentaciones son cruciales para captar la atención de tu audiencia. Puedes usar PowerPoint para mostrar los beneficios de tu producto, explicar el plan de compensación o compartir testimonios de clientes satisfechos. Recuerda incluir gráficos y diagramas para ilustrar tus puntos de manera visualmente atractiva.</w:t>
      </w:r>
    </w:p>
    <w:p/>
    <w:p>
      <w:r>
        <w:t>**Parte Práctica: Ejemplos Reales y Aplicaciones**</w:t>
      </w:r>
    </w:p>
    <w:p/>
    <w:p>
      <w:r>
        <w:t>- **Ejemplo en Live On Plus**: Imagina que estás organizando una reunión virtual en Live On Plus para presentar un nuevo producto a tu red de contactos. Puedes usar PowerPoint para crear una presentación que explique las características del producto y su beneficio único en el mercado. Durante la presentación, utiliza Excel para mostrar datos de mercado que respalden tus afirmaciones. Finalmente, envía una copia de la presentación en Word a todos los asistentes como seguimiento.</w:t>
      </w:r>
    </w:p>
    <w:p/>
    <w:p>
      <w:r>
        <w:t>**Ejercicios y Soluciones**</w:t>
      </w:r>
    </w:p>
    <w:p/>
    <w:p>
      <w:r>
        <w:t>1. **Ejercicio de Word**: Crea un documento en Word que sirva como plantilla para tus correos de bienvenida. Incluye un saludo personalizado, una introducción a tu negocio, información de contacto y un llamado a la acción.</w:t>
      </w:r>
    </w:p>
    <w:p/>
    <w:p>
      <w:r>
        <w:t xml:space="preserve">   *Solución*: Abre Word, selecciona "Nuevo documento", escribe el contenido mencionado y guarda el archivo como "Plantilla de Bienvenida.docx".</w:t>
      </w:r>
    </w:p>
    <w:p/>
    <w:p>
      <w:r>
        <w:t>2. **Ejercicio de Excel**: Diseña una hoja de cálculo en Excel para rastrear las ventas mensuales de tu equipo. Incluye columnas para el nombre del vendedor, el monto vendido y el mes correspondiente.</w:t>
      </w:r>
    </w:p>
    <w:p/>
    <w:p>
      <w:r>
        <w:t xml:space="preserve">   *Solución*: Abre Excel, crea las columnas mencionadas, y llena con datos ficticios para practicar. Usa fórmulas como SUMA para calcular el total vendido.</w:t>
      </w:r>
    </w:p>
    <w:p/>
    <w:p>
      <w:r>
        <w:t>3. **Ejercicio de PowerPoint**: Prepara una presentación de tres diapositivas sobre un producto de tu catálogo. Incluye una diapositiva con el título, otra con características del producto, y una última con un testimonio de cliente.</w:t>
      </w:r>
    </w:p>
    <w:p/>
    <w:p>
      <w:r>
        <w:t xml:space="preserve">   *Solución*: Abre PowerPoint, crea una diapositiva para cada sección, y usa imágenes y gráficos para enriquecer la presentación.</w:t>
      </w:r>
    </w:p>
    <w:p/>
    <w:p>
      <w:r>
        <w:t>**Dialogos Reales para Comunicación Efectiva**</w:t>
      </w:r>
    </w:p>
    <w:p/>
    <w:p>
      <w:r>
        <w:t>- **WhatsApp/Telegram**: "Hola [Nombre], espero que estés bien. Quería compartir contigo una presentación sobre un nuevo producto que podría interesarte. ¿Tienes unos minutos para revisarlo? ¡Gracias!"</w:t>
      </w:r>
    </w:p>
    <w:p/>
    <w:p>
      <w:r>
        <w:t>- **Email**: "Estimado [Nombre], me complace adjuntar la presentación de nuestro producto más reciente. Estoy seguro de que encontrará valor en los beneficios que ofrece. No dude en contactarme si tiene alguna pregunta. Saludos cordiales, [Tu Nombre]".</w:t>
      </w:r>
    </w:p>
    <w:p/>
    <w:p>
      <w:r>
        <w:t>- **Zoom**: "Gracias a todos por unirse hoy. Comencemos con una breve presentación sobre nuestro nuevo producto. Les invito a que hagan preguntas al final."</w:t>
      </w:r>
    </w:p>
    <w:p/>
    <w:p>
      <w:r>
        <w:t>**Errores Comunes y Cómo Evitarlos**</w:t>
      </w:r>
    </w:p>
    <w:p/>
    <w:p>
      <w:r>
        <w:t>Un error común es no guardar los documentos frecuentemente. Esto puede resultar en pérdida de datos si el programa se cierra inesperadamente. Para evitarlo, activa la función de auto-guardado en las aplicaciones de Office. Además, asegúrate de revisar la ortografía y gramática en Word para mantener la profesionalidad en tus documentos.</w:t>
      </w:r>
    </w:p>
    <w:p/>
    <w:p>
      <w:r>
        <w:t>**Cultura Business Internacional**</w:t>
      </w:r>
    </w:p>
    <w:p/>
    <w:p>
      <w:r>
        <w:t>En el contexto global del business digital, es importante entender las diferencias culturales en la comunicación. Por ejemplo, en países como Japón, se valora mucho la cortesía y el respeto en los correos electrónicos, mientras que en Estados Unidos se prefiere un estilo más directo y conciso. Adapta tu comunicación a la cultura de tus clientes para fortalecer tus relaciones comerciales.</w:t>
      </w:r>
    </w:p>
    <w:p/>
    <w:p>
      <w:r>
        <w:t>Con este módulo, has dado tus primeros pasos en el uso de herramientas Office en el network marketing. La práctica constante te permitirá dominar estas aplicaciones y utilizarlas para impulsar tu éxito en el mundo del business digital. Continúa explorando y aplicando lo aprendido y estarás bien encaminado hacia el dominio de estas poderosas herramientas.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