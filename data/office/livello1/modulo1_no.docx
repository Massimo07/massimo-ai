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Introduksjon til Office og Digitalt Nettverksmarkedsføring</w:t>
      </w:r>
    </w:p>
    <w:p/>
    <w:p>
      <w:r>
        <w:t>#### Teori og Praktisk Anvendelse</w:t>
      </w:r>
    </w:p>
    <w:p/>
    <w:p>
      <w:r>
        <w:t>Velkommen til det første modulen i vårt kurs om Office i konteksten av digitalt nettverksmarkedsføring. Vi skal se på hvordan du kan bruke Office-verktøyene for å effektivisere dine daglige oppgaver og forbedre kommunikasjonen i ditt nettverksmarkedsføringsvirksomhet.</w:t>
      </w:r>
    </w:p>
    <w:p/>
    <w:p>
      <w:r>
        <w:t>**Teori:**</w:t>
      </w:r>
    </w:p>
    <w:p/>
    <w:p>
      <w:r>
        <w:t>Office-pakken består av flere applikasjoner som kan hjelpe deg i ulike aspekter av virksomheten din. For nettverksmarkedsføring, er de mest relevante verktøyene:</w:t>
      </w:r>
    </w:p>
    <w:p/>
    <w:p>
      <w:r>
        <w:t>- **Microsoft Word:** Et tekstbehandlingsprogram som kan brukes til å lage presentasjoner, rapporter, og informasjonsmateriell.</w:t>
      </w:r>
    </w:p>
    <w:p>
      <w:r>
        <w:t>- **Microsoft Excel:** Et regnearkprogram som lar deg organisere, analysere og visualisere data. Dette er spesielt nyttig for å holde styr på leads, salg, og annen viktig statistikk.</w:t>
      </w:r>
    </w:p>
    <w:p>
      <w:r>
        <w:t>- **Microsoft PowerPoint:** Et presentasjonsverktøy som hjelper deg å lage engasjerende og informative presentasjoner for webinarer og møter.</w:t>
      </w:r>
    </w:p>
    <w:p>
      <w:r>
        <w:t>- **Microsoft Outlook:** Et e-post- og kalenderverktøy som hjelper med å administrere kommunikasjonen din effektivt.</w:t>
      </w:r>
    </w:p>
    <w:p/>
    <w:p>
      <w:r>
        <w:t>**Praktisk Anvendelse:**</w:t>
      </w:r>
    </w:p>
    <w:p/>
    <w:p>
      <w:r>
        <w:t>La oss si at du jobber med et nettverksmarkedsføringsselskap som Live On Plus. Du kan bruke Word til å lage informasjonshefter og salgsmateriale. Excel kan være nyttig for å følge med på hvor mange nye kunder du har rekruttert hver måned og for å analysere deres kjøpsmønstre. PowerPoint kan brukes til å lage presentasjoner som inspirerer og motiverer ditt team. Outlook vil hjelpe deg med å holde styr på møter og kommunikasjon med teamet ditt.</w:t>
      </w:r>
    </w:p>
    <w:p/>
    <w:p>
      <w:r>
        <w:t>#### Ekte Eksempler</w:t>
      </w:r>
    </w:p>
    <w:p/>
    <w:p>
      <w:r>
        <w:t>La oss ta et eksempel: Du har nettopp lansert et nytt produkt med Live On Plus og vil lage en presentasjon for ditt team. Ved hjelp av PowerPoint, kan du inkludere lysbilder med nøkkelfunksjoner av produktet, bilder, og kundetilbakemeldinger. Dette gir en visuell og lettfattelig måte å presentere informasjon på.</w:t>
      </w:r>
    </w:p>
    <w:p/>
    <w:p>
      <w:r>
        <w:t>I Excel kan du opprette et regneark som sporer hvor mange enheter av produktet som blir solgt hver uke. Du kan bruke diagrammer for å visualisere disse dataene, noe som er nyttig for å identifisere trender og justere strategier deretter.</w:t>
      </w:r>
    </w:p>
    <w:p/>
    <w:p>
      <w:r>
        <w:t>#### Esercizi og Quiz med Løsninger</w:t>
      </w:r>
    </w:p>
    <w:p/>
    <w:p>
      <w:r>
        <w:t>1. **Oppgave:** Lag en enkel kundeliste i Excel med kolonnene: Navn, E-postadresse, Telefon, og Produkt kjøpt. Skriv inn minst fem kunder og deres informasjon.</w:t>
      </w:r>
    </w:p>
    <w:p/>
    <w:p>
      <w:r>
        <w:t xml:space="preserve">   **Løsning:** I Excel, opprett en ny arbeidsbok og skriv inn kolonnenavnene i de første cellene. Deretter, fyll inn informasjonen for hver kunde på separate rader.</w:t>
      </w:r>
    </w:p>
    <w:p/>
    <w:p>
      <w:r>
        <w:t>2. **Quiz:** Hvilket Office-verktøy ville du bruke for å lage en visuell presentasjon?</w:t>
      </w:r>
    </w:p>
    <w:p/>
    <w:p>
      <w:r>
        <w:t xml:space="preserve">   **Løsning:** Microsoft PowerPoint.</w:t>
      </w:r>
    </w:p>
    <w:p/>
    <w:p>
      <w:r>
        <w:t>#### Dialoger for Kommunikasjon</w:t>
      </w:r>
    </w:p>
    <w:p/>
    <w:p>
      <w:r>
        <w:t>**WhatsApp:**</w:t>
      </w:r>
    </w:p>
    <w:p/>
    <w:p>
      <w:r>
        <w:t>- **Du:** Hei, kan vi sette opp et raskt møte for å diskutere den nye produktlanseringen? Jeg kan sende deg en PowerPoint-presentasjon med detaljene.</w:t>
      </w:r>
    </w:p>
    <w:p>
      <w:r>
        <w:t>- **Kollega:** Ja, det høres bra ut. Send meg filen, så kan vi gå gjennom den sammen.</w:t>
      </w:r>
    </w:p>
    <w:p/>
    <w:p>
      <w:r>
        <w:t>**E-post (Outlook):**</w:t>
      </w:r>
    </w:p>
    <w:p/>
    <w:p>
      <w:r>
        <w:t>- **Emne:** Oppdateringer om Produktlansering</w:t>
      </w:r>
    </w:p>
    <w:p>
      <w:r>
        <w:t>- **Innhold:** Hei [Navn], jeg har vedlagt en Word-dokument med oppdateringer om den pågående produktlanseringen. La meg vite om du har spørsmål.</w:t>
      </w:r>
    </w:p>
    <w:p/>
    <w:p>
      <w:r>
        <w:t>#### Vanlige Feil og Hvordan Unngå Dem</w:t>
      </w:r>
    </w:p>
    <w:p/>
    <w:p>
      <w:r>
        <w:t>En vanlig feil er å ikke lagre arbeidet ditt jevnlig, noe som kan føre til tap av data. Sørg for å bruke "Lagre" funksjonen ofte, eller aktiver automatisk lagring hvis tilgjengelig.</w:t>
      </w:r>
    </w:p>
    <w:p/>
    <w:p>
      <w:r>
        <w:t>En annen feil er å ikke bruke riktig program for riktig oppgave. For eksempel, unngå å bruke Word for datanalyse som heller bør gjøres i Excel.</w:t>
      </w:r>
    </w:p>
    <w:p/>
    <w:p>
      <w:r>
        <w:t>#### Internasjonal Forretningskultur</w:t>
      </w:r>
    </w:p>
    <w:p/>
    <w:p>
      <w:r>
        <w:t>Forretningskultur kan variere mye fra land til land. I Norge, for eksempel, er det viktig med åpenhet og tillit i forretningsforhold. Dette betyr at når du kommuniserer via e-post eller andre kanaler, bør du være direkte, ærlig, og respektfull.</w:t>
      </w:r>
    </w:p>
    <w:p/>
    <w:p>
      <w:r>
        <w:t>#### Konklusjon</w:t>
      </w:r>
    </w:p>
    <w:p/>
    <w:p>
      <w:r>
        <w:t>I dette modulen har vi dekket grunnleggende bruk av Office-verktøyene i konteksten av nettverksmarkedsføring. Vi har sett på praktiske eksempler og gitt deg muligheten til å øve gjennom oppgaver og quiz. Husk å bruke de riktige verktøyene for å effektivisere arbeidet ditt, og vær oppmerksom på kulturelle forretningsforskjeller når du kommuniserer internasjonalt. Vi ser frem til å bygge videre på denne kunnskapen i de kommende modulene.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