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Introduction to Office Tools for Network Marketing**</w:t>
      </w:r>
    </w:p>
    <w:p/>
    <w:p>
      <w:r>
        <w:t>Welcome to the first module of our "Office" course, designed for beginners who are stepping into the world of network marketing and digital business. This module aims to provide you with a foundational understanding of essential office tools that are pivotal for efficient business operations in the realm of network marketing, specifically focusing on the platform Live On Plus.</w:t>
      </w:r>
    </w:p>
    <w:p/>
    <w:p>
      <w:r>
        <w:t>### Theoretical Overview</w:t>
      </w:r>
    </w:p>
    <w:p/>
    <w:p>
      <w:r>
        <w:t>In the digital age, office tools are integral components of any business infrastructure. They enable you to manage tasks, communicate effectively, and maintain organizational efficiency. For network marketers, these tools are vital for tracking prospects, managing communication, and organizing marketing strategies.</w:t>
      </w:r>
    </w:p>
    <w:p/>
    <w:p>
      <w:r>
        <w:t>The primary office tools we will explore are Microsoft Office Suite products such as Word, Excel, and PowerPoint. Additionally, we'll discuss cloud-based tools like Google Workspace, which includes Google Docs, Sheets, and Slides. Understanding these tools will provide you with the flexibility to work seamlessly, whether you're collaborating with a team or managing your tasks independently.</w:t>
      </w:r>
    </w:p>
    <w:p/>
    <w:p>
      <w:r>
        <w:t>### Practical Application in Network Marketing</w:t>
      </w:r>
    </w:p>
    <w:p/>
    <w:p>
      <w:r>
        <w:t>1. **Microsoft Word &amp; Google Docs**: Both are word processing tools that you can use to create newsletters, promotional content, and business plans. For example, if you're creating a promotional email for Live On Plus, you would draft your content in Word or Google Docs, ensuring it is professional and error-free before sending it out to potential clients.</w:t>
      </w:r>
    </w:p>
    <w:p/>
    <w:p>
      <w:r>
        <w:t>2. **Microsoft Excel &amp; Google Sheets**: These are spreadsheet applications used for data management and analysis. In network marketing, you might use Excel to maintain a database of leads, track your sales progress, or analyze market trends. For instance, creating a sheet that tracks how many people have signed up for Live On Plus through your referral link can help you understand your conversion rates.</w:t>
      </w:r>
    </w:p>
    <w:p/>
    <w:p>
      <w:r>
        <w:t>3. **Microsoft PowerPoint &amp; Google Slides**: These tools are used for creating presentations. Whether you're presenting a business opportunity to a prospect or training a new team member, these applications allow you to create visually appealing and informative presentations. Imagine creating a presentation in PowerPoint to explain the compensation plan of Live On Plus to a potential recruit.</w:t>
      </w:r>
    </w:p>
    <w:p/>
    <w:p>
      <w:r>
        <w:t>### Real-Life Examples</w:t>
      </w:r>
    </w:p>
    <w:p/>
    <w:p>
      <w:r>
        <w:t>- **Using Excel for Lead Management**: You start with an empty spreadsheet. In the first column, you list all your contacts. The next columns might include their contact details, the date you last contacted them, their interest level in Live On Plus, and any follow-up actions needed. This organized approach helps ensure no potential lead is overlooked.</w:t>
      </w:r>
    </w:p>
    <w:p/>
    <w:p>
      <w:r>
        <w:t>- **Drafting Emails in Word**: Before sending a promotional email, draft it in Word. Use its grammar and spell check features to ensure professionalism. This step helps avoid common errors, such as typos or grammatical mistakes, which can detract from your credibility.</w:t>
      </w:r>
    </w:p>
    <w:p/>
    <w:p>
      <w:r>
        <w:t>### Exercises and Quiz</w:t>
      </w:r>
    </w:p>
    <w:p/>
    <w:p>
      <w:r>
        <w:t>#### Exercise</w:t>
      </w:r>
    </w:p>
    <w:p>
      <w:r>
        <w:t>Create a simple Excel sheet with the following columns: Name, Contact Information, Date of Contact, Interest Level, and Follow-Up Date. Input mock data for five potential leads. Practice sorting the data by interest level to prioritize your follow-up actions.</w:t>
      </w:r>
    </w:p>
    <w:p/>
    <w:p>
      <w:r>
        <w:t>#### Quiz</w:t>
      </w:r>
    </w:p>
    <w:p>
      <w:r>
        <w:t>1. What is the primary use of Microsoft Excel in network marketing?</w:t>
      </w:r>
    </w:p>
    <w:p>
      <w:r>
        <w:t xml:space="preserve">   - A) Designing logos</w:t>
      </w:r>
    </w:p>
    <w:p>
      <w:r>
        <w:t xml:space="preserve">   - B) Managing and analyzing data</w:t>
      </w:r>
    </w:p>
    <w:p>
      <w:r>
        <w:t xml:space="preserve">   - C) Creating web pages</w:t>
      </w:r>
    </w:p>
    <w:p/>
    <w:p>
      <w:r>
        <w:t>2. Why is it important to draft emails in Word before sending them?</w:t>
      </w:r>
    </w:p>
    <w:p>
      <w:r>
        <w:t xml:space="preserve">   - A) For better formatting options</w:t>
      </w:r>
    </w:p>
    <w:p>
      <w:r>
        <w:t xml:space="preserve">   - B) To check for grammatical errors</w:t>
      </w:r>
    </w:p>
    <w:p>
      <w:r>
        <w:t xml:space="preserve">   - C) To add animations</w:t>
      </w:r>
    </w:p>
    <w:p/>
    <w:p>
      <w:r>
        <w:t>*Answers: 1) B, 2) B*</w:t>
      </w:r>
    </w:p>
    <w:p/>
    <w:p>
      <w:r>
        <w:t>### Sample Dialogues</w:t>
      </w:r>
    </w:p>
    <w:p/>
    <w:p>
      <w:r>
        <w:t>**WhatsApp/Telegram:**</w:t>
      </w:r>
    </w:p>
    <w:p>
      <w:r>
        <w:t>- **You:** "Hi [Name]! I wanted to share some exciting news about Live On Plus. Can I send you a quick email with the details?"</w:t>
      </w:r>
    </w:p>
    <w:p>
      <w:r>
        <w:t>- **Prospect:** "Sure, I'd love to learn more."</w:t>
      </w:r>
    </w:p>
    <w:p/>
    <w:p>
      <w:r>
        <w:t>**Zoom:**</w:t>
      </w:r>
    </w:p>
    <w:p>
      <w:r>
        <w:t>- **You:** "Thank you for joining the meeting today. I'll share my screen to walk you through how Live On Plus can enhance your business strategy."</w:t>
      </w:r>
    </w:p>
    <w:p/>
    <w:p>
      <w:r>
        <w:t>**Email:**</w:t>
      </w:r>
    </w:p>
    <w:p>
      <w:r>
        <w:t>- **Subject:** Discover the Benefits of Live On Plus</w:t>
      </w:r>
    </w:p>
    <w:p>
      <w:r>
        <w:t>- **Body:** "Dear [Name], I hope this message finds you well. I'm thrilled to introduce you to Live On Plus, a platform designed to elevate your business potential. Attached is a document detailing its features. Let me know if you'd like to discuss this further!"</w:t>
      </w:r>
    </w:p>
    <w:p/>
    <w:p>
      <w:r>
        <w:t>### Common Errors and How to Avoid Them</w:t>
      </w:r>
    </w:p>
    <w:p/>
    <w:p>
      <w:r>
        <w:t>1. **Overlooking Data Entry Errors in Excel**: Double-check your entries to avoid any inaccuracies, which can lead to misinformed decisions.</w:t>
      </w:r>
    </w:p>
    <w:p>
      <w:r>
        <w:t>2. **Ignoring Formatting in Word**: Use consistent fonts and styles to maintain professionalism in your documents.</w:t>
      </w:r>
    </w:p>
    <w:p>
      <w:r>
        <w:t>3. **Poor Slide Design in PowerPoint**: Avoid cluttered slides. Use bullet points and visuals to enhance understanding.</w:t>
      </w:r>
    </w:p>
    <w:p/>
    <w:p>
      <w:r>
        <w:t>### Cultural Insights in International Business</w:t>
      </w:r>
    </w:p>
    <w:p/>
    <w:p>
      <w:r>
        <w:t>Understanding cultural differences is crucial when communicating with international prospects. For instance, while direct communication might be appreciated in the United States, a more formal approach could be necessary in Japan. Tailor your communication style to respect cultural norms, which can significantly enhance your business relationships.</w:t>
      </w:r>
    </w:p>
    <w:p/>
    <w:p>
      <w:r>
        <w:t>By mastering these office tools, you'll be well-equipped to enhance your productivity and success in network marketing. As you progress through the course, remember that practice is key. Continuously apply what you learn here to real-life scenarios to reinforce your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