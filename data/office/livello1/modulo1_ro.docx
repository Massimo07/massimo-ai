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Modulul 1: Introducere în Office și Aplicațiile Sale în Network Marketing</w:t>
      </w:r>
    </w:p>
    <w:p/>
    <w:p>
      <w:r>
        <w:t>#### Introducere în Microsoft Office</w:t>
      </w:r>
    </w:p>
    <w:p/>
    <w:p>
      <w:r>
        <w:t>Microsoft Office reprezintă un set de aplicații de birou esențiale pentru orice profesionist ce dorește să exceleze în domeniul său. Acestea includ Word, Excel, PowerPoint, Outlook și altele, fiecare având un rol specific în facilitarea activităților zilnice. În special în network marketing și business digital, aceste aplicații devin instrumente indispensabile pentru organizarea, comunicarea și gestionarea eficientă a informațiilor.</w:t>
      </w:r>
    </w:p>
    <w:p/>
    <w:p>
      <w:r>
        <w:t>#### Teorie și Practică: Utilizarea Office în Network Marketing</w:t>
      </w:r>
    </w:p>
    <w:p/>
    <w:p>
      <w:r>
        <w:t>**Microsoft Word** este de obicei utilizat pentru crearea documentelor text, de la scrisori de afaceri la contracte și rapoarte. În network marketing, Word poate fi folosit pentru a crea prezentări profesioniste ale produselor sau pentru a scrie ghiduri și strategii pentru echipa ta.</w:t>
      </w:r>
    </w:p>
    <w:p/>
    <w:p>
      <w:r>
        <w:t>**Exemplu practic:** Imaginează-ți că trebuie să pregătești o prezentare pentru un produs nou. Folosește Word pentru a structura toate detaliile esențiale ale produsului, avantajele sale și cum poate acesta să îmbunătățească viața clienților.</w:t>
      </w:r>
    </w:p>
    <w:p/>
    <w:p>
      <w:r>
        <w:t>**Microsoft Excel** este un instrument puternic pentru organizarea și analiza datelor. În network marketing, îl poți folosi pentru a urmări performanțele vânzărilor, pentru a gestiona listele de contacte sau pentru a calcula comisioanele echipei tale.</w:t>
      </w:r>
    </w:p>
    <w:p/>
    <w:p>
      <w:r>
        <w:t>**Exemplu practic:** Creează un tabel în Excel pentru a urmări vânzările zilnice, unde să introduci numărul de unități vândute, venitul generat și numele reprezentantului care a realizat vânzarea. Acest lucru te va ajuta să îți dai seama care sunt cei mai performanți membri ai echipei tale și ce produse sunt cele mai populare.</w:t>
      </w:r>
    </w:p>
    <w:p/>
    <w:p>
      <w:r>
        <w:t>**Microsoft PowerPoint** este utilizat pentru a crea prezentări vizuale atractive. În network marketing, PowerPoint îți va fi util atunci când prezinți un plan de afaceri sau faci o introducere a companiei tale către potențiali parteneri.</w:t>
      </w:r>
    </w:p>
    <w:p/>
    <w:p>
      <w:r>
        <w:t>**Exemplu practic:** Folosește PowerPoint pentru a crea o prezentare care să includă: istoricul companiei, misiunea și viziunea, produsele oferite și avantajele colaborării cu tine.</w:t>
      </w:r>
    </w:p>
    <w:p/>
    <w:p>
      <w:r>
        <w:t>#### Esercizi și Quiz-uri</w:t>
      </w:r>
    </w:p>
    <w:p/>
    <w:p>
      <w:r>
        <w:t>1. **Exercițiu:** Deschide Microsoft Word și creează un document nou. Scrie o scurtă descriere a produsului tău preferat și salvează documentul cu numele "Prezentare_Produs_1". Răspuns: Asigură-te că textul este clar, concis și evidențiază punctele forte ale produsului.</w:t>
      </w:r>
    </w:p>
    <w:p>
      <w:r>
        <w:t xml:space="preserve">   </w:t>
      </w:r>
    </w:p>
    <w:p>
      <w:r>
        <w:t>2. **Quiz:** Care aplicație Microsoft Office ar trebui să folosești pentru a calcula comisioanele echipei tale în network marketing?</w:t>
      </w:r>
    </w:p>
    <w:p>
      <w:r>
        <w:t xml:space="preserve">   </w:t>
      </w:r>
    </w:p>
    <w:p>
      <w:r>
        <w:t xml:space="preserve">   A) Word  </w:t>
      </w:r>
    </w:p>
    <w:p>
      <w:r>
        <w:t xml:space="preserve">   B) Excel  </w:t>
      </w:r>
    </w:p>
    <w:p>
      <w:r>
        <w:t xml:space="preserve">   C) PowerPoint</w:t>
      </w:r>
    </w:p>
    <w:p>
      <w:r>
        <w:t xml:space="preserve">   </w:t>
      </w:r>
    </w:p>
    <w:p>
      <w:r>
        <w:t xml:space="preserve">   **Răspuns:** B) Excel</w:t>
      </w:r>
    </w:p>
    <w:p/>
    <w:p>
      <w:r>
        <w:t>#### Dialoguri Reale</w:t>
      </w:r>
    </w:p>
    <w:p/>
    <w:p>
      <w:r>
        <w:t>**WhatsApp:**</w:t>
      </w:r>
    </w:p>
    <w:p/>
    <w:p>
      <w:r>
        <w:t>- Tu: "Bună, Maria! Am creat un document în Word cu detaliile produsului nostru nou. Îl poți verifica și să îmi spui ce părere ai?"</w:t>
      </w:r>
    </w:p>
    <w:p>
      <w:r>
        <w:t>- Maria: "Sigur, trimite-mi-l și revin cu feedback."</w:t>
      </w:r>
    </w:p>
    <w:p/>
    <w:p>
      <w:r>
        <w:t>**Email:**</w:t>
      </w:r>
    </w:p>
    <w:p/>
    <w:p>
      <w:r>
        <w:t>- Subiect: Prezentarea Planului de Afaceri</w:t>
      </w:r>
    </w:p>
    <w:p>
      <w:r>
        <w:t>- Bună, echipă! Vă trimit atașat prezentarea PowerPoint pentru întâlnirea de mâine. Vă rog să o revizuiți și să îmi trimiteți orice sugestii aveți. Mulțumesc!</w:t>
      </w:r>
    </w:p>
    <w:p/>
    <w:p>
      <w:r>
        <w:t>#### Erori Comune și Cum să le Eviți</w:t>
      </w:r>
    </w:p>
    <w:p/>
    <w:p>
      <w:r>
        <w:t>1. **Neutilizarea corectă a formatării în Word:** Mulți utilizatori neglijează importanța unui document bine formatat. Asigură-te că utilizezi titluri, subtitluri și liste pentru a organiza clar informația.</w:t>
      </w:r>
    </w:p>
    <w:p/>
    <w:p>
      <w:r>
        <w:t>2. **Ignorarea verificării ortografiei și gramaticii:** În Word, folosește funcția de corectare automată pentru a elimina erorile înainte de a trimite documentul.</w:t>
      </w:r>
    </w:p>
    <w:p/>
    <w:p>
      <w:r>
        <w:t>3. **Date nesigure în Excel:** Verifică întotdeauna corectitudinea formulelor și a datelor introduse pentru a evita rezultate greșite.</w:t>
      </w:r>
    </w:p>
    <w:p/>
    <w:p>
      <w:r>
        <w:t>#### Cultura Business Internațională</w:t>
      </w:r>
    </w:p>
    <w:p/>
    <w:p>
      <w:r>
        <w:t>În context internațional, utilizarea eficientă a Microsoft Office poate îmbunătăți semnificativ percepția profesionalismului. De exemplu, partenerii de afaceri din alte țări apreciază claritatea și concizia documentelor, precum și prezentările vizuale bine realizate. În plus, capacitatea de a gestiona datele și de a produce analize precise cu Excel poate spori încrederea și poate demonstra competența profesională.</w:t>
      </w:r>
    </w:p>
    <w:p/>
    <w:p>
      <w:r>
        <w:t>### Concluzie</w:t>
      </w:r>
    </w:p>
    <w:p/>
    <w:p>
      <w:r>
        <w:t>Acest modul introdus în aplicațiile Microsoft Office a pus accent pe importanța lor în network marketing și business digital. Prin utilizarea eficientă a acestor instrumente, poți îmbunătăți semnificativ comunicarea, organizarea și analiza datelor, aspecte esențiale pentru succesul în acest domeniu. Continuă să exersezi și să explorezi toate funcționalitățile disponibile pentru a deveni un expert în utilizarea Office.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