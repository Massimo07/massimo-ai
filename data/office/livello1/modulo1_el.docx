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**Μάθημα: Office, Επίπεδο 1, Μάθημα 1**</w:t>
      </w:r>
    </w:p>
    <w:p/>
    <w:p>
      <w:r>
        <w:t>Καλώς ήρθατε στο πρώτο σας μάθημα για το Office, μέρος ενός ευρύτερου προγράμματος σπουδών που επικεντρώνεται στο network marketing και το business ψηφιακής εποχής. Σε αυτό το μάθημα, θα καλύψουμε βασικά στοιχεία του Office που είναι απαραίτητα για την επιτυχία σας στο χώρο του δικτυακού μάρκετινγκ και ιδιαίτερα στην πλατφόρμα Live On Plus.</w:t>
      </w:r>
    </w:p>
    <w:p/>
    <w:p>
      <w:r>
        <w:t>### Θεωρία και Πρακτική</w:t>
      </w:r>
    </w:p>
    <w:p/>
    <w:p>
      <w:r>
        <w:t>Η πλατφόρμα Office περιλαμβάνει εργαλεία όπως το Word, το Excel, το PowerPoint και το Outlook, τα οποία είναι ζωτικής σημασίας για τη διαχείριση των καθημερινών σας εργασιών. Αυτά τα εργαλεία σας επιτρέπουν να δημιουργείτε επαγγελματικά έγγραφα, να διαχειρίζεστε δεδομένα και να επικοινωνείτε αποτελεσματικά.</w:t>
      </w:r>
    </w:p>
    <w:p/>
    <w:p>
      <w:r>
        <w:t xml:space="preserve">**Παράδειγμα στο Network Marketing:** </w:t>
      </w:r>
    </w:p>
    <w:p>
      <w:r>
        <w:t>Σκεφτείτε ότι πρέπει να δημιουργήσετε μια παρουσίαση για μια συνάντηση με υποψήφιους συνεργάτες. Το PowerPoint σάς επιτρέπει να σχεδιάσετε μία εντυπωσιακή παρουσίαση με διαφάνειες που περιλαμβάνουν γραφικά, κείμενο και πολυμέσα για να παρουσιάσετε τα προϊόντα και τις υπηρεσίες σας.</w:t>
      </w:r>
    </w:p>
    <w:p/>
    <w:p>
      <w:r>
        <w:t>### Εφαρμογή με Live On Plus</w:t>
      </w:r>
    </w:p>
    <w:p/>
    <w:p>
      <w:r>
        <w:t>Το Live On Plus είναι μια πλατφόρμα που χρησιμοποιείται συχνά στο network marketing για τη διαχείριση και την υποστήριξη των ομάδων πωλήσεων. Το Office μπορεί να ενισχύσει την εμπειρία σας με το Live On Plus μέσω της δημιουργίας αναφορών στο Excel για την παρακολούθηση των επιδόσεων πωλήσεων ή με τη χρήση του Outlook για την αποστολή μαζικών email σε πιθανούς πελάτες.</w:t>
      </w:r>
    </w:p>
    <w:p/>
    <w:p>
      <w:r>
        <w:t>### Εργασίες και Ερωτήσεις</w:t>
      </w:r>
    </w:p>
    <w:p/>
    <w:p>
      <w:r>
        <w:t>1. **Δημιουργία Εγγράφου Word:**</w:t>
      </w:r>
    </w:p>
    <w:p>
      <w:r>
        <w:t xml:space="preserve">   - Δημιουργήστε ένα έγγραφο που παρουσιάζει τα πλεονεκτήματα του προϊόντος σας.</w:t>
      </w:r>
    </w:p>
    <w:p>
      <w:r>
        <w:t xml:space="preserve">   - Περιλάβετε μια εισαγωγή, το κύριο μέρος και ένα συμπέρασμα.</w:t>
      </w:r>
    </w:p>
    <w:p/>
    <w:p>
      <w:r>
        <w:t>2. **Πίνακας Excel:**</w:t>
      </w:r>
    </w:p>
    <w:p>
      <w:r>
        <w:t xml:space="preserve">   - Δημιουργήστε έναν πίνακα για την παρακολούθηση των πωλήσεών σας για τον τρέχοντα μήνα.</w:t>
      </w:r>
    </w:p>
    <w:p>
      <w:r>
        <w:t xml:space="preserve">   - Περιλάβετε στήλες για το όνομα του προϊόντος, την ποσότητα, την τιμή και το συνολικό ποσό.</w:t>
      </w:r>
    </w:p>
    <w:p/>
    <w:p>
      <w:r>
        <w:t>3. **Παρουσίαση PowerPoint:**</w:t>
      </w:r>
    </w:p>
    <w:p>
      <w:r>
        <w:t xml:space="preserve">   - Ετοιμάστε μια παρουσίαση που θα χρησιμοποιήσετε για να εκπαίδευσετε τη νέα σας ομάδα.</w:t>
      </w:r>
    </w:p>
    <w:p/>
    <w:p>
      <w:r>
        <w:t>**Κουίζ:**</w:t>
      </w:r>
    </w:p>
    <w:p/>
    <w:p>
      <w:r>
        <w:t>1. Ποιο εργαλείο Office θα χρησιμοποιούσατε για να δημιουργήσετε αναφορές πωλήσεων;</w:t>
      </w:r>
    </w:p>
    <w:p>
      <w:r>
        <w:t xml:space="preserve">   - α) Word</w:t>
      </w:r>
    </w:p>
    <w:p>
      <w:r>
        <w:t xml:space="preserve">   - β) Excel</w:t>
      </w:r>
    </w:p>
    <w:p>
      <w:r>
        <w:t xml:space="preserve">   - γ) PowerPoint</w:t>
      </w:r>
    </w:p>
    <w:p/>
    <w:p>
      <w:r>
        <w:t>**Λύση:** β) Excel</w:t>
      </w:r>
    </w:p>
    <w:p/>
    <w:p>
      <w:r>
        <w:t>### Διαλόγοι και Επικοινωνία</w:t>
      </w:r>
    </w:p>
    <w:p/>
    <w:p>
      <w:r>
        <w:t>**WhatsApp:**</w:t>
      </w:r>
    </w:p>
    <w:p>
      <w:r>
        <w:t>- Εσείς: "Γεια σου Μαρία, έστειλα την παρουσίαση με email. Αν μπορείς, επιβεβαίωσε ότι την έλαβες."</w:t>
      </w:r>
    </w:p>
    <w:p>
      <w:r>
        <w:t>- Μαρία: "Γεια σου, την έλαβα και θα την δω απόψε. Ευχαριστώ!"</w:t>
      </w:r>
    </w:p>
    <w:p/>
    <w:p>
      <w:r>
        <w:t>**Email:**</w:t>
      </w:r>
    </w:p>
    <w:p>
      <w:r>
        <w:t>- Θέμα: Παρουσίαση Προϊόντων</w:t>
      </w:r>
    </w:p>
    <w:p>
      <w:r>
        <w:t>- Αγαπητέ/ή [Όνομα],</w:t>
      </w:r>
    </w:p>
    <w:p>
      <w:r>
        <w:t xml:space="preserve">  Σας επισυνάπτω την παρουσίαση για τα νέα μας προϊόντα. Αν έχετε οποιαδήποτε ερώτηση, μη διστάσετε να επικοινωνήσετε μαζί μου.</w:t>
      </w:r>
    </w:p>
    <w:p/>
    <w:p>
      <w:r>
        <w:t>### Συνηθισμένα Λάθη και Πώς να τα Αποφύγετε</w:t>
      </w:r>
    </w:p>
    <w:p/>
    <w:p>
      <w:r>
        <w:t>Ένα κοινό λάθος είναι η κακή οργάνωση των αρχείων. Είναι σημαντικό να έχετε έναν οργανωμένο φάκελο για τα έργα σας, ώστε να μπορείτε εύκολα να βρείτε και να διαχειριστείτε τα έγγραφά σας.</w:t>
      </w:r>
    </w:p>
    <w:p/>
    <w:p>
      <w:r>
        <w:t>### Πολιτιστικά Στοιχεία Διεθνούς Business</w:t>
      </w:r>
    </w:p>
    <w:p/>
    <w:p>
      <w:r>
        <w:t>Στο διεθνές business, η καλή γνώση εργαλείων όπως το Office αποτελεί ένδειξη επαγγελματισμού και μπορεί να ενισχύσει την εικόνα σας σε διεθνές επίπεδο. Η σωστή χρήση αυτών των εργαλείων μπορεί να βελτιώσει τις σχέσεις σας με διεθνείς συνεργάτες και να ενισχύσει την επαγγελματική σας εικόνα.</w:t>
      </w:r>
    </w:p>
    <w:p/>
    <w:p>
      <w:r>
        <w:t>Με αυτό το μάθημα, έχουμε θέσει τα θεμέλια για την επιτυχή χρήση του Office στην καθημερινή σας εργασία στο network marketing. Σας ενθαρρύνουμε να εξασκηθείτε στα εργαλεία που μάθατε σήμερα και να τα εφαρμόσετε στις καθημερινές σας δραστηριότητες.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