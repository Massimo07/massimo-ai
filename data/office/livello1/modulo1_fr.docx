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 Introduction à Microsoft Office pour le Marketing de Réseau et le Business Numérique**</w:t>
      </w:r>
    </w:p>
    <w:p/>
    <w:p>
      <w:r>
        <w:t>**Introduction théorique : Comprendre Microsoft Office**</w:t>
      </w:r>
    </w:p>
    <w:p/>
    <w:p>
      <w:r>
        <w:t>Microsoft Office est une suite d'applications bureautiques développée par Microsoft. Elle inclut des programmes comme Word, Excel, PowerPoint, et Outlook, qui sont essentiels dans le monde professionnel. Dans le contexte du marketing de réseau et du business numérique, ces outils permettent de créer des documents professionnels, gérer des données et communiquer efficacement avec vos équipes et clients.</w:t>
      </w:r>
    </w:p>
    <w:p/>
    <w:p>
      <w:r>
        <w:t>1. **Microsoft Word** : Principalement utilisé pour la création de documents texte. Vous pouvez l'utiliser pour rédiger des lettres de bienvenue pour les nouveaux membres de votre réseau ou pour créer des newsletters mensuelles.</w:t>
      </w:r>
    </w:p>
    <w:p/>
    <w:p>
      <w:r>
        <w:t>2. **Microsoft Excel** : Outil puissant pour la gestion de données. Il est idéal pour suivre les performances de votre réseau, gérer les contacts et analyser les ventes.</w:t>
      </w:r>
    </w:p>
    <w:p/>
    <w:p>
      <w:r>
        <w:t>3. **Microsoft PowerPoint** : Utilisé pour créer des présentations visuelles. Utile pour former de nouveaux membres du réseau ou pour présenter des résultats de ventes lors de réunions.</w:t>
      </w:r>
    </w:p>
    <w:p/>
    <w:p>
      <w:r>
        <w:t>4. **Microsoft Outlook** : Permet la gestion des emails et des calendriers. Indispensable pour rester organisé et maintenir une communication fluide avec votre réseau.</w:t>
      </w:r>
    </w:p>
    <w:p/>
    <w:p>
      <w:r>
        <w:t>**Exemples pratiques adaptés au marketing de réseau et à Live On Plus**</w:t>
      </w:r>
    </w:p>
    <w:p/>
    <w:p>
      <w:r>
        <w:t>*Exemple 1 : Création d'une Newsletter dans Word*</w:t>
      </w:r>
    </w:p>
    <w:p/>
    <w:p>
      <w:r>
        <w:t xml:space="preserve">Imaginez que vous souhaitez informer votre réseau des dernières actualités et promotions de Live On Plus. Vous pouvez utiliser Microsoft Word pour créer une newsletter professionnelle. </w:t>
      </w:r>
    </w:p>
    <w:p/>
    <w:p>
      <w:r>
        <w:t>- **Étape 1** : Ouvrez Word et choisissez un modèle de newsletter.</w:t>
      </w:r>
    </w:p>
    <w:p>
      <w:r>
        <w:t>- **Étape 2** : Ajoutez votre logo et les détails de contact en en-tête.</w:t>
      </w:r>
    </w:p>
    <w:p>
      <w:r>
        <w:t>- **Étape 3** : Rédigez vos articles en utilisant des titres clairs et précis.</w:t>
      </w:r>
    </w:p>
    <w:p>
      <w:r>
        <w:t>- **Étape 4** : Insérez des images pertinentes pour illustrer vos propos.</w:t>
      </w:r>
    </w:p>
    <w:p>
      <w:r>
        <w:t>- **Étape 5** : Relisez et corrigez votre document avant de l'envoyer.</w:t>
      </w:r>
    </w:p>
    <w:p/>
    <w:p>
      <w:r>
        <w:t>*Exemple 2 : Suivi des performances dans Excel*</w:t>
      </w:r>
    </w:p>
    <w:p/>
    <w:p>
      <w:r>
        <w:t>Suivre les performances de votre équipe est crucial. Avec Excel, vous pouvez créer un tableau de bord.</w:t>
      </w:r>
    </w:p>
    <w:p/>
    <w:p>
      <w:r>
        <w:t>- **Étape 1** : Ouvrez Excel et créez un nouveau classeur.</w:t>
      </w:r>
    </w:p>
    <w:p>
      <w:r>
        <w:t>- **Étape 2** : Identifiez les indicateurs clés à suivre (ventes, nouvelles recrues, etc.).</w:t>
      </w:r>
    </w:p>
    <w:p>
      <w:r>
        <w:t>- **Étape 3** : Entrez les données mensuelles dans les colonnes appropriées.</w:t>
      </w:r>
    </w:p>
    <w:p>
      <w:r>
        <w:t>- **Étape 4** : Utilisez des graphiques pour visualiser les tendances.</w:t>
      </w:r>
    </w:p>
    <w:p>
      <w:r>
        <w:t>- **Étape 5** : Partagez le tableau de bord avec votre équipe pour une analyse collective.</w:t>
      </w:r>
    </w:p>
    <w:p/>
    <w:p>
      <w:r>
        <w:t>**Exercices et Quiz**</w:t>
      </w:r>
    </w:p>
    <w:p/>
    <w:p>
      <w:r>
        <w:t>*Exercice 1 : Créer un document Word*</w:t>
      </w:r>
    </w:p>
    <w:p/>
    <w:p>
      <w:r>
        <w:t>Créez un document Word d'une page pour accueillir un nouveau membre dans votre réseau. Incluez un paragraphe sur la mission de votre équipe et un autre sur les prochaines étapes.</w:t>
      </w:r>
    </w:p>
    <w:p/>
    <w:p>
      <w:r>
        <w:t>*Quiz*</w:t>
      </w:r>
    </w:p>
    <w:p/>
    <w:p>
      <w:r>
        <w:t>1. Quel outil Microsoft Office utiliseriez-vous pour créer une présentation visuelle ?</w:t>
      </w:r>
    </w:p>
    <w:p>
      <w:r>
        <w:t xml:space="preserve">   - Réponse : PowerPoint</w:t>
      </w:r>
    </w:p>
    <w:p/>
    <w:p>
      <w:r>
        <w:t>2. Comment pouvez-vous suivre les ventes mensuelles de votre réseau ?</w:t>
      </w:r>
    </w:p>
    <w:p>
      <w:r>
        <w:t xml:space="preserve">   - Réponse : En utilisant Excel pour créer un tableau de bord.</w:t>
      </w:r>
    </w:p>
    <w:p/>
    <w:p>
      <w:r>
        <w:t>**Dialogues réels pour WhatsApp, Telegram, Zoom, Email**</w:t>
      </w:r>
    </w:p>
    <w:p/>
    <w:p>
      <w:r>
        <w:t>*WhatsApp/Telegram*</w:t>
      </w:r>
    </w:p>
    <w:p/>
    <w:p>
      <w:r>
        <w:t>- Vous : "Bonjour [Nom], je voulais vous envoyer notre dernière newsletter. Pouvez-vous me donner votre feedback une fois que vous l'aurez lue ? Merci !"</w:t>
      </w:r>
    </w:p>
    <w:p>
      <w:r>
        <w:t>- Collègue : "Bien sûr, je la lirai dès que possible. Merci de l'avoir partagée !"</w:t>
      </w:r>
    </w:p>
    <w:p/>
    <w:p>
      <w:r>
        <w:t>*Zoom*</w:t>
      </w:r>
    </w:p>
    <w:p/>
    <w:p>
      <w:r>
        <w:t>- Vous : "Bonjour à tous, aujourd'hui, nous allons examiner notre tableau de bord Excel pour voir comment nous nous en sortons ce mois-ci. Assurez-vous d'avoir le fichier ouvert devant vous."</w:t>
      </w:r>
    </w:p>
    <w:p/>
    <w:p>
      <w:r>
        <w:t>*Email*</w:t>
      </w:r>
    </w:p>
    <w:p/>
    <w:p>
      <w:r>
        <w:t>- Sujet : Invitation à la Réunion Mensuelle</w:t>
      </w:r>
    </w:p>
    <w:p>
      <w:r>
        <w:t>- Corps : "Chère équipe, j'aimerais vous inviter à notre réunion mensuelle qui se tiendra sur Zoom le [date]. Nous discuterons de nos progrès et des prochaines étapes. Merci de confirmer votre présence."</w:t>
      </w:r>
    </w:p>
    <w:p/>
    <w:p>
      <w:r>
        <w:t>**Erreurs communes et comment les éviter**</w:t>
      </w:r>
    </w:p>
    <w:p/>
    <w:p>
      <w:r>
        <w:t>1. **Erreur : Ne pas sauvegarder régulièrement votre travail.**</w:t>
      </w:r>
    </w:p>
    <w:p>
      <w:r>
        <w:t xml:space="preserve">   - Solution : Activez la sauvegarde automatique dans les paramètres de chaque application Office.</w:t>
      </w:r>
    </w:p>
    <w:p/>
    <w:p>
      <w:r>
        <w:t>2. **Erreur : Envoyer des documents avec des fautes de frappe.**</w:t>
      </w:r>
    </w:p>
    <w:p>
      <w:r>
        <w:t xml:space="preserve">   - Solution : Utilisez les outils de correction orthographique et grammaticale intégrés avant de partager tout document.</w:t>
      </w:r>
    </w:p>
    <w:p/>
    <w:p>
      <w:r>
        <w:t>3. **Erreur : Ne pas protéger les données sensibles.**</w:t>
      </w:r>
    </w:p>
    <w:p>
      <w:r>
        <w:t xml:space="preserve">   - Solution : Utilisez des mots de passe pour protéger les documents contenant des informations confidentielles.</w:t>
      </w:r>
    </w:p>
    <w:p/>
    <w:p>
      <w:r>
        <w:t>**Approfondissements de culture business internationale**</w:t>
      </w:r>
    </w:p>
    <w:p/>
    <w:p>
      <w:r>
        <w:t>Dans un contexte international, il est essentiel de comprendre les différences culturelles qui peuvent influencer la communication et les affaires. Par exemple, dans certaines cultures, les échanges formels par email sont préférés, tandis que dans d'autres, des applications de messagerie instantanée sont plus couramment utilisées. Assurez-vous d'adapter votre style de communication en fonction de votre audience internationale pour favoriser des relations professionnelles solides.</w:t>
      </w:r>
    </w:p>
    <w:p/>
    <w:p>
      <w:r>
        <w:t>En conclusion, la maîtrise de Microsoft Office est un atout majeur pour quiconque souhaite réussir dans le marketing de réseau et le business numérique. En suivant les étapes décrites dans ce module, vous serez en mesure de créer des documents professionnels, de gérer efficacement vos données, et de maintenir une communication fluide avec votre équipe et vos clients.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