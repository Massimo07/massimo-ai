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Модуль 1: Основы работы с приложениями Microsoft Office в сетевом маркетинге</w:t>
      </w:r>
    </w:p>
    <w:p/>
    <w:p>
      <w:r>
        <w:t>## Введение</w:t>
      </w:r>
    </w:p>
    <w:p/>
    <w:p>
      <w:r>
        <w:t>Добро пожаловать в первый модуль нашего курса, посвященного использованию приложений Microsoft Office в сетевом маркетинге. В этом модуле мы подробно рассмотрим, как эффективно использовать такие приложения, как Microsoft Word, Excel и PowerPoint, чтобы улучшить вашу работу в сетевом маркетинге и бизнесе Live On Plus. Мы будем изучать теорию и практику, опираясь на реальные примеры и давая вам возможность сразу же применить полученные знания на практике.</w:t>
      </w:r>
    </w:p>
    <w:p/>
    <w:p>
      <w:r>
        <w:t>## Теория и практика</w:t>
      </w:r>
    </w:p>
    <w:p/>
    <w:p>
      <w:r>
        <w:t>### Microsoft Word</w:t>
      </w:r>
    </w:p>
    <w:p/>
    <w:p>
      <w:r>
        <w:t>Microsoft Word — это текстовый редактор, который позволяет создавать и редактировать текстовые документы. В сетевом маркетинге Word используется для составления приглашений, коммерческих предложений и других текстов.</w:t>
      </w:r>
    </w:p>
    <w:p/>
    <w:p>
      <w:r>
        <w:t>#### Пример: Создание приглашения на вебинар</w:t>
      </w:r>
    </w:p>
    <w:p/>
    <w:p>
      <w:r>
        <w:t>1. Откройте Microsoft Word.</w:t>
      </w:r>
    </w:p>
    <w:p>
      <w:r>
        <w:t>2. Выберите шаблон "Приглашение" или создайте новый документ.</w:t>
      </w:r>
    </w:p>
    <w:p>
      <w:r>
        <w:t>3. Введите заголовок: "Приглашение на вебинар".</w:t>
      </w:r>
    </w:p>
    <w:p>
      <w:r>
        <w:t>4. Напишите текст: "Уважаемый [Имя]! Приглашаем вас принять участие в вебинаре, посвященном возможностям бизнеса с Live On Plus. Дата: [Дата], Время: [Время], Платформа: Zoom. Ждем вас!"</w:t>
      </w:r>
    </w:p>
    <w:p>
      <w:r>
        <w:t>5. Сохраните документ и отправьте его по email.</w:t>
      </w:r>
    </w:p>
    <w:p/>
    <w:p>
      <w:r>
        <w:t>### Microsoft Excel</w:t>
      </w:r>
    </w:p>
    <w:p/>
    <w:p>
      <w:r>
        <w:t>Excel — это табличный процессор, который позволяет анализировать данные и создавать диаграммы. В сетевом маркетинге Excel используется для ведения базы клиентов, учета продаж и анализа результатов.</w:t>
      </w:r>
    </w:p>
    <w:p/>
    <w:p>
      <w:r>
        <w:t>#### Пример: Создание таблицы учета клиентов</w:t>
      </w:r>
    </w:p>
    <w:p/>
    <w:p>
      <w:r>
        <w:t>1. Откройте Microsoft Excel.</w:t>
      </w:r>
    </w:p>
    <w:p>
      <w:r>
        <w:t>2. Введите заголовки в первой строке: "Имя", "Фамилия", "Контактный номер", "Email", "Дата регистрации".</w:t>
      </w:r>
    </w:p>
    <w:p>
      <w:r>
        <w:t>3. Заполните таблицу данными о клиентах.</w:t>
      </w:r>
    </w:p>
    <w:p>
      <w:r>
        <w:t>4. Используйте функцию сортировки, чтобы организовать данные по дате регистрации.</w:t>
      </w:r>
    </w:p>
    <w:p>
      <w:r>
        <w:t>5. Сохраните файл и периодически обновляйте информацию.</w:t>
      </w:r>
    </w:p>
    <w:p/>
    <w:p>
      <w:r>
        <w:t>### Microsoft PowerPoint</w:t>
      </w:r>
    </w:p>
    <w:p/>
    <w:p>
      <w:r>
        <w:t>PowerPoint — это приложение для создания презентаций, которое помогает визуализировать информацию. В сетевом маркетинге PowerPoint используется для презентаций продуктов и бизнес-возможностей.</w:t>
      </w:r>
    </w:p>
    <w:p/>
    <w:p>
      <w:r>
        <w:t>#### Пример: Создание презентации</w:t>
      </w:r>
    </w:p>
    <w:p/>
    <w:p>
      <w:r>
        <w:t>1. Откройте Microsoft PowerPoint.</w:t>
      </w:r>
    </w:p>
    <w:p>
      <w:r>
        <w:t>2. Выберите шаблон, подходящий для бизнес-презентации.</w:t>
      </w:r>
    </w:p>
    <w:p>
      <w:r>
        <w:t>3. Создайте титульный слайд с названием презентации и вашим именем.</w:t>
      </w:r>
    </w:p>
    <w:p>
      <w:r>
        <w:t>4. Добавьте слайды с информацией о продуктах Live On Plus, указывая основные преимущества и выгоды.</w:t>
      </w:r>
    </w:p>
    <w:p>
      <w:r>
        <w:t>5. Добавьте заключительный слайд с контактной информацией.</w:t>
      </w:r>
    </w:p>
    <w:p>
      <w:r>
        <w:t>6. Отрепетируйте презентацию и проведите её в Zoom.</w:t>
      </w:r>
    </w:p>
    <w:p/>
    <w:p>
      <w:r>
        <w:t>## Примеры общения в мессенджерах и по email</w:t>
      </w:r>
    </w:p>
    <w:p/>
    <w:p>
      <w:r>
        <w:t>### WhatsApp и Telegram</w:t>
      </w:r>
    </w:p>
    <w:p/>
    <w:p>
      <w:r>
        <w:t>**Диалог в WhatsApp:**</w:t>
      </w:r>
    </w:p>
    <w:p/>
    <w:p>
      <w:r>
        <w:t>Вы: Здравствуйте, [Имя]! Я хотел бы поделиться с вами удивительной возможностью улучшить ваше финансовое положение с помощью Live On Plus. Давайте обсудим детали на встрече или звонке?</w:t>
      </w:r>
    </w:p>
    <w:p/>
    <w:p>
      <w:r>
        <w:t>Клиент: Здравствуйте! Звучит интересно. Давайте созвонимся на этой неделе.</w:t>
      </w:r>
    </w:p>
    <w:p/>
    <w:p>
      <w:r>
        <w:t>### Email</w:t>
      </w:r>
    </w:p>
    <w:p/>
    <w:p>
      <w:r>
        <w:t>**Пример email:**</w:t>
      </w:r>
    </w:p>
    <w:p/>
    <w:p>
      <w:r>
        <w:t>Тема: Возможность сотрудничества с Live On Plus</w:t>
      </w:r>
    </w:p>
    <w:p/>
    <w:p>
      <w:r>
        <w:t>Уважаемый [Имя],</w:t>
      </w:r>
    </w:p>
    <w:p/>
    <w:p>
      <w:r>
        <w:t>Меня зовут [Ваше Имя], и я представляю компанию Live On Plus. Мы предлагаем уникальную возможность для роста вашего бизнеса и улучшения финансового благосостояния. Давайте обсудим, как мы можем помочь вам достигнуть ваших целей.</w:t>
      </w:r>
    </w:p>
    <w:p/>
    <w:p>
      <w:r>
        <w:t>С уважением,</w:t>
      </w:r>
    </w:p>
    <w:p>
      <w:r>
        <w:t>[Ваше Имя]</w:t>
      </w:r>
    </w:p>
    <w:p/>
    <w:p>
      <w:r>
        <w:t>## Ошибки и как их избежать</w:t>
      </w:r>
    </w:p>
    <w:p/>
    <w:p>
      <w:r>
        <w:t>- **Ошибка:** Использование сложных терминов без объяснения.</w:t>
      </w:r>
    </w:p>
    <w:p>
      <w:r>
        <w:t xml:space="preserve">  - **Как избежать:** Разъясняйте все термины и концепции, чтобы избежать недопонимания.</w:t>
      </w:r>
    </w:p>
    <w:p/>
    <w:p>
      <w:r>
        <w:t>- **Ошибка:** Игнорирование культурных различий.</w:t>
      </w:r>
    </w:p>
    <w:p>
      <w:r>
        <w:t xml:space="preserve">  - **Как избежать:** Будьте внимательны к культурным особенностям вашего собеседника.</w:t>
      </w:r>
    </w:p>
    <w:p/>
    <w:p>
      <w:r>
        <w:t>## Углубление в международную бизнес-культуру</w:t>
      </w:r>
    </w:p>
    <w:p/>
    <w:p>
      <w:r>
        <w:t>В международном бизнесе важно учитывать культурные различия. Например, в России принято начинать деловые встречи с непринужденной беседы, в то время как в Германии сразу переходят к делу. Понимание этих особенностей поможет вам наладить доверительные отношения с партнерами из разных стран.</w:t>
      </w:r>
    </w:p>
    <w:p/>
    <w:p>
      <w:r>
        <w:t>## Заключение</w:t>
      </w:r>
    </w:p>
    <w:p/>
    <w:p>
      <w:r>
        <w:t>Этот модуль дал вам основные знания о том, как использовать приложения Microsoft Office в сетевом маркетинге. Применяйте эти навыки на практике, чтобы улучшить свой бизнес с Live On Plus. В следующем модуле мы углубимся в более сложные функции и интеграции, которые помогут вам управлять вашими задачами еще эффективнее.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