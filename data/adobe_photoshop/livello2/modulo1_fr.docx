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Module 1: Introduction à Adobe Photoshop pour le Marketing de Réseau et le Business Digital</w:t>
      </w:r>
    </w:p>
    <w:p/>
    <w:p>
      <w:r>
        <w:t>Bienvenue dans ce premier module de niveau intermédiaire sur Adobe Photoshop, spécialement conçu pour les professionnels du marketing de réseau et du business digital. Ce cours vise à vous familiariser avec les outils et techniques essentiels de Photoshop pour créer du contenu visuel percutant qui soutient vos efforts marketing.</w:t>
      </w:r>
    </w:p>
    <w:p/>
    <w:p>
      <w:r>
        <w:t>## Théorie et Pratique d'Adobe Photoshop</w:t>
      </w:r>
    </w:p>
    <w:p/>
    <w:p>
      <w:r>
        <w:t>Adobe Photoshop est un logiciel de retouche d'image et de design graphique utilisé par des millions de professionnels à travers le monde. Il permet de créer, modifier et améliorer des images numériques de manière sophistiquée. Dans le contexte du marketing de réseau, Photoshop vous aide à concevoir des visuels attrayants pour les réseaux sociaux, les campagnes par e-mail et autres supports promotionnels.</w:t>
      </w:r>
    </w:p>
    <w:p/>
    <w:p>
      <w:r>
        <w:t>### Interface de Photoshop</w:t>
      </w:r>
    </w:p>
    <w:p/>
    <w:p>
      <w:r>
        <w:t>Commençons par explorer l'interface de Photoshop. Lorsque vous ouvrez le programme, vous voyez plusieurs éléments clés : la barre d'outils à gauche, la barre de menus en haut, et les panneaux à droite (comme les calques et les ajustements). Familiarisez-vous avec ces éléments, car vous les utiliserez fréquemment.</w:t>
      </w:r>
    </w:p>
    <w:p/>
    <w:p>
      <w:r>
        <w:t>**Exercice :** Ouvrez une image dans Photoshop et identifiez chaque partie de l'interface. Essayez de zoomer et de dézoomer en utilisant Ctrl + + et Ctrl + - (ou Commande sur Mac).</w:t>
      </w:r>
    </w:p>
    <w:p/>
    <w:p>
      <w:r>
        <w:t>### Outils de Base</w:t>
      </w:r>
    </w:p>
    <w:p/>
    <w:p>
      <w:r>
        <w:t>Les outils fondamentaux incluent l'outil de sélection, l'outil de recadrage, et l'outil de texte. L'outil de sélection (raccourci : V) vous permet de sélectionner et de déplacer des éléments dans votre image. L'outil de recadrage (raccourci : C) est utilisé pour couper les parties indésirables de votre image. Enfin, l'outil de texte (raccourci : T) vous permet d'ajouter du texte à vos visuels, essentiel pour créer des bannières et des publicités accrocheuses.</w:t>
      </w:r>
    </w:p>
    <w:p/>
    <w:p>
      <w:r>
        <w:t>**Exemple pratique pour le Marketing de Réseau :** Créez une bannière pour une promotion spéciale sur un produit Live On Plus. Utilisez l'outil de texte pour ajouter une offre spéciale et l'outil de recadrage pour ajuster la taille de votre image.</w:t>
      </w:r>
    </w:p>
    <w:p/>
    <w:p>
      <w:r>
        <w:t>### Calques</w:t>
      </w:r>
    </w:p>
    <w:p/>
    <w:p>
      <w:r>
        <w:t>Les calques sont une caractéristique essentielle de Photoshop. Ils permettent de travailler sur différentes parties de votre image sans affecter les autres. Pensez-y comme des feuilles de calque transparentes superposées. Vous pouvez ajouter, masquer, ou fusionner des calques selon vos besoins.</w:t>
      </w:r>
    </w:p>
    <w:p/>
    <w:p>
      <w:r>
        <w:t>**Exercice :** Créez une image avec plusieurs calques. Ajoutez une photo de produit sur un calque, du texte sur un autre, et un arrière-plan coloré sur un troisième. Essayez de masquer et de révéler chaque calque pour voir comment ils interagissent.</w:t>
      </w:r>
    </w:p>
    <w:p/>
    <w:p>
      <w:r>
        <w:t>## Exemples Réels Adaptés au Marketing de Réseau</w:t>
      </w:r>
    </w:p>
    <w:p/>
    <w:p>
      <w:r>
        <w:t>Imaginons que vous souhaitez promouvoir un nouvel atelier en ligne via Zoom. Vous pouvez utiliser Photoshop pour créer une invitation visuelle. Utilisez les outils de texte pour inclure les détails de l'événement et l'outil de forme pour ajouter des éléments graphiques qui attirent l'attention. Assurez-vous que votre design reflète la marque et l'identité de votre entreprise.</w:t>
      </w:r>
    </w:p>
    <w:p/>
    <w:p>
      <w:r>
        <w:t>## Dialogues Réels pour WhatsApp, Telegram, Zoom, Email</w:t>
      </w:r>
    </w:p>
    <w:p/>
    <w:p>
      <w:r>
        <w:t>**WhatsApp :**</w:t>
      </w:r>
    </w:p>
    <w:p>
      <w:r>
        <w:t>- Vous : "Salut [Nom], je viens de créer une nouvelle bannière pour notre promo Live On Plus. Peux-tu vérifier et me donner ton avis ?"</w:t>
      </w:r>
    </w:p>
    <w:p>
      <w:r>
        <w:t>- Collègue : "Super, je regarde ça tout de suite. Les couleurs sont parfaites, mais pourrais-tu augmenter la taille du texte pour le rendre plus lisible ?"</w:t>
      </w:r>
    </w:p>
    <w:p/>
    <w:p>
      <w:r>
        <w:t>**Zoom :**</w:t>
      </w:r>
    </w:p>
    <w:p>
      <w:r>
        <w:t>- Vous : "Dans ce design, j'ai utilisé plusieurs calques pour garder le texte et l'image séparés. Cela me donne plus de flexibilité pour faire des ajustements rapides."</w:t>
      </w:r>
    </w:p>
    <w:p/>
    <w:p>
      <w:r>
        <w:t>**Email :**</w:t>
      </w:r>
    </w:p>
    <w:p>
      <w:r>
        <w:t>- Objet : Nouvelle bannière pour notre campagne Live On Plus</w:t>
      </w:r>
    </w:p>
    <w:p>
      <w:r>
        <w:t>- "Bonjour [Nom], veuillez trouver ci-joint la nouvelle bannière. Je suis ouvert à toute suggestion pour améliorer son impact visuel."</w:t>
      </w:r>
    </w:p>
    <w:p/>
    <w:p>
      <w:r>
        <w:t>## Erreurs Communes et Comment les Éviter</w:t>
      </w:r>
    </w:p>
    <w:p/>
    <w:p>
      <w:r>
        <w:t>Un des pièges fréquents est de ne pas organiser ses calques correctement. Cela peut rendre les modifications futures très compliquées. Assurez-vous de nommer vos calques de manière descriptive. Une autre erreur est d'utiliser des images de basse résolution qui apparaissent pixelisées une fois agrandies. Toujours travailler avec des images de haute qualité.</w:t>
      </w:r>
    </w:p>
    <w:p/>
    <w:p>
      <w:r>
        <w:t>## Approfondissements de Culture Business Internationale</w:t>
      </w:r>
    </w:p>
    <w:p/>
    <w:p>
      <w:r>
        <w:t>Dans le contexte international, il est crucial de comprendre que les préférences visuelles peuvent varier d'une culture à l'autre. Par exemple, les couleurs ont des significations différentes selon les cultures. Le rouge peut signifier chance et prospérité en Chine, mais il peut être associé au danger dans d'autres pays. Il est essentiel d'adapter vos visuels en tenant compte de ces différences culturelles pour maximiser l'impact de votre marketing.</w:t>
      </w:r>
    </w:p>
    <w:p/>
    <w:p>
      <w:r>
        <w:t>En conclusion, maîtriser Adobe Photoshop vous permettra de créer des visuels professionnels qui renforceront vos efforts de marketing de réseau. Ce module vous a présenté les bases de l'interface, des outils essentiels, et des meilleures pratiques pour éviter les erreurs courantes. Continuez à pratiquer et à expérimenter pour améliorer vos compétences.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