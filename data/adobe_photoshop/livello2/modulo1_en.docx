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Advanced Photoshop Techniques for Network Marketing (Course: Adobe Photoshop, Level 2)**</w:t>
      </w:r>
    </w:p>
    <w:p/>
    <w:p>
      <w:r>
        <w:t>**Introduction to the Module**</w:t>
      </w:r>
    </w:p>
    <w:p/>
    <w:p>
      <w:r>
        <w:t>Welcome to Module 1 of our Level 2 Adobe Photoshop course, specifically designed for professionals in network marketing and digital business. This module will equip you with advanced Photoshop skills that are invaluable in creating compelling digital content tailored for marketing campaigns. We will focus on real-world applications, especially in the context of promoting products and services through platforms like Live On Plus, and how these skills can be leveraged for effective communication on various digital channels.</w:t>
      </w:r>
    </w:p>
    <w:p/>
    <w:p>
      <w:r>
        <w:t>**Understanding Layers and Compositions**</w:t>
      </w:r>
    </w:p>
    <w:p/>
    <w:p>
      <w:r>
        <w:t>In Photoshop, layers are akin to sheets of transparent paper stacked on top of each other. Mastery of layers is crucial, as it allows you to manipulate individual elements of your design without affecting the overall composition. For network marketers, this means you can create dynamic, eye-catching visuals that can be easily modified to suit different campaigns or products.</w:t>
      </w:r>
    </w:p>
    <w:p/>
    <w:p>
      <w:r>
        <w:t>*Practical Example:*</w:t>
      </w:r>
    </w:p>
    <w:p/>
    <w:p>
      <w:r>
        <w:t>Imagine you are creating a promotional banner for a new product launch on Live On Plus. You can have separate layers for text, images, and background colors. This separation allows you to quickly change the product image or update the promotional text without redoing the entire banner.</w:t>
      </w:r>
    </w:p>
    <w:p/>
    <w:p>
      <w:r>
        <w:t>**Exercise 1: Creating a Layered Composition**</w:t>
      </w:r>
    </w:p>
    <w:p/>
    <w:p>
      <w:r>
        <w:t>1. Open Photoshop and create a new document (File &gt; New).</w:t>
      </w:r>
    </w:p>
    <w:p>
      <w:r>
        <w:t>2. Set the dimensions based on your platform requirements (e.g., 1080x1080 pixels for Instagram posts).</w:t>
      </w:r>
    </w:p>
    <w:p>
      <w:r>
        <w:t>3. Import a product image as a new layer (File &gt; Place Embedded).</w:t>
      </w:r>
    </w:p>
    <w:p>
      <w:r>
        <w:t>4. Add a text layer to include promotional text.</w:t>
      </w:r>
    </w:p>
    <w:p>
      <w:r>
        <w:t>5. Experiment with different fonts and colors to see what stands out best.</w:t>
      </w:r>
    </w:p>
    <w:p/>
    <w:p>
      <w:r>
        <w:t>**Solution to Exercise 1:**</w:t>
      </w:r>
    </w:p>
    <w:p/>
    <w:p>
      <w:r>
        <w:t>- Ensure your text is readable against the background. Use contrasting colors or add a drop shadow for emphasis.</w:t>
      </w:r>
    </w:p>
    <w:p>
      <w:r>
        <w:t>- Use the 'Align' tool to center your text and images for a professional look.</w:t>
      </w:r>
    </w:p>
    <w:p/>
    <w:p>
      <w:r>
        <w:t>**Advanced Text Effects for Marketing**</w:t>
      </w:r>
    </w:p>
    <w:p/>
    <w:p>
      <w:r>
        <w:t>Text is a significant part of any marketing material. Using Photoshop, you can create text effects that grab attention and convey your message effectively. Two widely used effects are gradient overlays and stroke effects.</w:t>
      </w:r>
    </w:p>
    <w:p/>
    <w:p>
      <w:r>
        <w:t>*Real-World Application:*</w:t>
      </w:r>
    </w:p>
    <w:p/>
    <w:p>
      <w:r>
        <w:t>For a promotional email campaign, you might want to highlight a discount or special offer. By applying a gradient overlay, you can make the text appear more vibrant and noticeable.</w:t>
      </w:r>
    </w:p>
    <w:p/>
    <w:p>
      <w:r>
        <w:t>**Exercise 2: Applying Text Effects**</w:t>
      </w:r>
    </w:p>
    <w:p/>
    <w:p>
      <w:r>
        <w:t>1. Select the text layer you created in the previous exercise.</w:t>
      </w:r>
    </w:p>
    <w:p>
      <w:r>
        <w:t>2. Go to Layer &gt; Layer Style &gt; Gradient Overlay.</w:t>
      </w:r>
    </w:p>
    <w:p>
      <w:r>
        <w:t>3. Choose a bold gradient that matches your brand colors.</w:t>
      </w:r>
    </w:p>
    <w:p>
      <w:r>
        <w:t>4. Add a stroke by selecting Layer &gt; Layer Style &gt; Stroke. Adjust the size and color to make the text pop.</w:t>
      </w:r>
    </w:p>
    <w:p/>
    <w:p>
      <w:r>
        <w:t>**Solution to Exercise 2:**</w:t>
      </w:r>
    </w:p>
    <w:p/>
    <w:p>
      <w:r>
        <w:t>- Avoid overcomplicating the text with too many effects, as this can make it difficult to read.</w:t>
      </w:r>
    </w:p>
    <w:p>
      <w:r>
        <w:t>- Consistency in text effects across different marketing materials helps in maintaining brand identity.</w:t>
      </w:r>
    </w:p>
    <w:p/>
    <w:p>
      <w:r>
        <w:t>**Common Mistakes and How to Avoid Them**</w:t>
      </w:r>
    </w:p>
    <w:p/>
    <w:p>
      <w:r>
        <w:t>One common mistake in Photoshop is overusing effects, leading to cluttered and unprofessional visuals. To avoid this, adhere to the principle of simplicity. Keep your designs clean and focused on the message you want to convey.</w:t>
      </w:r>
    </w:p>
    <w:p/>
    <w:p>
      <w:r>
        <w:t>Another frequent error is neglecting the importance of alignment and spacing. Use guides and grid tools in Photoshop to ensure that your elements are evenly spaced and well-aligned.</w:t>
      </w:r>
    </w:p>
    <w:p/>
    <w:p>
      <w:r>
        <w:t>**Cultural Insights in International Business**</w:t>
      </w:r>
    </w:p>
    <w:p/>
    <w:p>
      <w:r>
        <w:t>When designing marketing materials for an international audience, it's crucial to understand cultural nuances. Colors, images, and symbols may have different meanings in different cultures. For instance, while white is often associated with purity in Western cultures, it can signify mourning in some Asian cultures.</w:t>
      </w:r>
    </w:p>
    <w:p/>
    <w:p>
      <w:r>
        <w:t>**Dialogue Scenarios for Communication Tools**</w:t>
      </w:r>
    </w:p>
    <w:p/>
    <w:p>
      <w:r>
        <w:t>**WhatsApp/Telegram:**</w:t>
      </w:r>
    </w:p>
    <w:p/>
    <w:p>
      <w:r>
        <w:t>*Scenario:* Communicating with a client about a new design.</w:t>
      </w:r>
    </w:p>
    <w:p/>
    <w:p>
      <w:r>
        <w:t>- Client: "Can you update the banner with the new product image?"</w:t>
      </w:r>
    </w:p>
    <w:p>
      <w:r>
        <w:t>- You: "Absolutely! I'll make the changes right away and ensure the text stands out against the new image."</w:t>
      </w:r>
    </w:p>
    <w:p/>
    <w:p>
      <w:r>
        <w:t>**Zoom:**</w:t>
      </w:r>
    </w:p>
    <w:p/>
    <w:p>
      <w:r>
        <w:t>*Scenario:* Presenting a design concept to a team.</w:t>
      </w:r>
    </w:p>
    <w:p/>
    <w:p>
      <w:r>
        <w:t>- You: "As you can see, I've used a gradient overlay on the text to highlight the special offer. What do you think about the color scheme?"</w:t>
      </w:r>
    </w:p>
    <w:p/>
    <w:p>
      <w:r>
        <w:t>**Email:**</w:t>
      </w:r>
    </w:p>
    <w:p/>
    <w:p>
      <w:r>
        <w:t>*Scenario:* Sending finalized designs to a client.</w:t>
      </w:r>
    </w:p>
    <w:p/>
    <w:p>
      <w:r>
        <w:t>- Subject: "Finalized Marketing Materials"</w:t>
      </w:r>
    </w:p>
    <w:p>
      <w:r>
        <w:t>- Body: "Dear [Client's Name], please find attached the updated marketing materials. I've made adjustments to the text effects and ensured the images are aligned with your branding guidelines. Let me know if there's anything else you need."</w:t>
      </w:r>
    </w:p>
    <w:p/>
    <w:p>
      <w:r>
        <w:t>**Quiz: Test Your Knowledge**</w:t>
      </w:r>
    </w:p>
    <w:p/>
    <w:p>
      <w:r>
        <w:t>1. What is the primary benefit of using layers in Photoshop?</w:t>
      </w:r>
    </w:p>
    <w:p>
      <w:r>
        <w:t>2. How can text effects be used effectively in marketing materials?</w:t>
      </w:r>
    </w:p>
    <w:p>
      <w:r>
        <w:t>3. Why is cultural awareness important in designing international marketing materials?</w:t>
      </w:r>
    </w:p>
    <w:p/>
    <w:p>
      <w:r>
        <w:t>**Quiz Solutions:**</w:t>
      </w:r>
    </w:p>
    <w:p/>
    <w:p>
      <w:r>
        <w:t>1. Layers allow for individual element manipulation without affecting the entire composition.</w:t>
      </w:r>
    </w:p>
    <w:p>
      <w:r>
        <w:t>2. Text effects draw attention to key messages and enhance visual appeal.</w:t>
      </w:r>
    </w:p>
    <w:p>
      <w:r>
        <w:t>3. Cultural awareness ensures that marketing materials are appropriate and effective for diverse audiences.</w:t>
      </w:r>
    </w:p>
    <w:p/>
    <w:p>
      <w:r>
        <w:t>By the end of this module, you should have a strong understanding of how to utilize Photoshop's advanced features to create effective marketing materials. Remember, the key to mastering Photoshop is practice, so keep experimenting with different tools and techniques. As you become more proficient, you'll be able to create stunning visuals that captivate your audience and elevate your digital marketing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