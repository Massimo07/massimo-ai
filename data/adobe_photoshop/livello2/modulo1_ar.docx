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بالطبع، سأقوم بكتابة نموذج تعليمي كامل ومفصل حول استخدام برنامج Adobe Photoshop، مع التركيز على تطبيقاته في التسويق الشبكي والأعمال الرقمية.</w:t>
      </w:r>
    </w:p>
    <w:p/>
    <w:p>
      <w:r>
        <w:t>---</w:t>
      </w:r>
    </w:p>
    <w:p/>
    <w:p>
      <w:r>
        <w:t>### مقدمة إلى Adobe Photoshop</w:t>
      </w:r>
    </w:p>
    <w:p/>
    <w:p>
      <w:r>
        <w:t>برنامج Adobe Photoshop هو أداة قوية لتحرير الصور وتصميم الرسومات. يُستخدم بشكل واسع في مجالات متعددة، منها التسويق الشبكي والأعمال الرقمية. يساعد Photoshop في إنشاء محتوى بصري جذاب يمكن استخدامه في الحملات التسويقية عبر الإنترنت، مما يسهم في تعزيز العلامة التجارية وزيادة التفاعل مع الجمهور.</w:t>
      </w:r>
    </w:p>
    <w:p/>
    <w:p>
      <w:r>
        <w:t>### النظرية والتطبيق</w:t>
      </w:r>
    </w:p>
    <w:p/>
    <w:p>
      <w:r>
        <w:t>#### نظرية الألوان وتصحيحها</w:t>
      </w:r>
    </w:p>
    <w:p/>
    <w:p>
      <w:r>
        <w:t>التصميم الجرافيكي يعتمد بشكل كبير على نظرية الألوان. الألوان يمكن أن تؤثر على المزاج وتلفت الانتباه، لذا فإن فهم كيفية استخدام الألوان بشكل فعال أمر حيوي. في Photoshop، يمكنك استخدام أداة "Color Balance" لتعديل تدرجات الألوان في الصور. هذا مهم لتحسين صور المنتجات في حملات التسويق الشبكي.</w:t>
      </w:r>
    </w:p>
    <w:p/>
    <w:p>
      <w:r>
        <w:t>**خطوات عملية لتعديل الألوان:**</w:t>
      </w:r>
    </w:p>
    <w:p>
      <w:r>
        <w:t>1. افتح الصورة التي ترغب في تعديلها في Photoshop.</w:t>
      </w:r>
    </w:p>
    <w:p>
      <w:r>
        <w:t>2. اذهب إلى القائمة العلوية واختر "Image" ثم "Adjustments" ثم "Color Balance".</w:t>
      </w:r>
    </w:p>
    <w:p>
      <w:r>
        <w:t>3. استخدم الأشرطة المنزلقة لتعديل الألوان حتى تصل إلى النتيجة المرجوة.</w:t>
      </w:r>
    </w:p>
    <w:p>
      <w:r>
        <w:t>4. اضغط "OK" لتطبيق التعديلات وحفظ الصورة.</w:t>
      </w:r>
    </w:p>
    <w:p/>
    <w:p>
      <w:r>
        <w:t>#### التلاعب بالصور والقص</w:t>
      </w:r>
    </w:p>
    <w:p/>
    <w:p>
      <w:r>
        <w:t>القدرة على قص وتعديل الصور تتيح لك إنشاء صور مثالية للتسويق. يمكنك إزالة الخلفيات غير المرغوب فيها أو دمج عناصر مختلفة في صورة واحدة.</w:t>
      </w:r>
    </w:p>
    <w:p/>
    <w:p>
      <w:r>
        <w:t>**خطوات عملية لقص الصور:**</w:t>
      </w:r>
    </w:p>
    <w:p>
      <w:r>
        <w:t>1. افتح الصورة التي ترغب في قصها.</w:t>
      </w:r>
    </w:p>
    <w:p>
      <w:r>
        <w:t>2. استخدم أداة "Quick Selection Tool" لتحديد الجزء الذي تريد الاحتفاظ به.</w:t>
      </w:r>
    </w:p>
    <w:p>
      <w:r>
        <w:t>3. اضغط على "Select and Mask" لتنعيم الحواف وتحسين التحديد.</w:t>
      </w:r>
    </w:p>
    <w:p>
      <w:r>
        <w:t>4. اختر "Output To" كـ "New Layer" وقم بحفظ الصورة المعدلة.</w:t>
      </w:r>
    </w:p>
    <w:p/>
    <w:p>
      <w:r>
        <w:t>### أمثلة واقعية في التسويق الشبكي وLive On Plus</w:t>
      </w:r>
    </w:p>
    <w:p/>
    <w:p>
      <w:r>
        <w:t>في التسويق الشبكي، يمكن أن تستخدم صور المنتجات المعدلة أو التصميمات البصرية لجذب انتباه العملاء المحتملين. على سبيل المثال، يمكنك تصميم إعلان جذاب لمنتج Live On Plus باستخدام Photoshop، مع إضافة نصوص توضيحية وشعارات جذابة.</w:t>
      </w:r>
    </w:p>
    <w:p/>
    <w:p>
      <w:r>
        <w:t>### تمارين واختبارات</w:t>
      </w:r>
    </w:p>
    <w:p/>
    <w:p>
      <w:r>
        <w:t>**تمرين 1:** قم بتعديل صورة منتج باستخدام أدوات الألوان والقص في Photoshop، واجعلها جاهزة للاستخدام في إعلان على وسائل التواصل الاجتماعي.</w:t>
      </w:r>
    </w:p>
    <w:p/>
    <w:p>
      <w:r>
        <w:t xml:space="preserve">**حل التمرين 1:** </w:t>
      </w:r>
    </w:p>
    <w:p>
      <w:r>
        <w:t>- افتح الصورة الأصلية.</w:t>
      </w:r>
    </w:p>
    <w:p>
      <w:r>
        <w:t>- استخدم "Color Balance" لتعديل الألوان وجعل المنتج يبدو أكثر جاذبية.</w:t>
      </w:r>
    </w:p>
    <w:p>
      <w:r>
        <w:t>- استخدم "Quick Selection Tool" لقص الخلفية غير المرغوب فيها.</w:t>
      </w:r>
    </w:p>
    <w:p>
      <w:r>
        <w:t>- حفظ التعديلات واستخدام الصورة في تصميم إعلان.</w:t>
      </w:r>
    </w:p>
    <w:p/>
    <w:p>
      <w:r>
        <w:t>### حوارات واقعية</w:t>
      </w:r>
    </w:p>
    <w:p/>
    <w:p>
      <w:r>
        <w:t>**مثال على حوار عبر WhatsApp:**</w:t>
      </w:r>
    </w:p>
    <w:p/>
    <w:p>
      <w:r>
        <w:t>- العميل: "هل يمكنني رؤية تصميمات إعلانات Live On Plus؟"</w:t>
      </w:r>
    </w:p>
    <w:p>
      <w:r>
        <w:t>- المسوق: "بالطبع، سأرسل لك بعض الأمثلة المعدلة باستخدام Photoshop."</w:t>
      </w:r>
    </w:p>
    <w:p/>
    <w:p>
      <w:r>
        <w:t>**مثال على محادثة عبر Zoom:**</w:t>
      </w:r>
    </w:p>
    <w:p/>
    <w:p>
      <w:r>
        <w:t>- المسوق: "كما ترون هنا، قمنا بتعديل صورة المنتج باستخدام تقنيات Photoshop لتحسين الألوان والقص."</w:t>
      </w:r>
    </w:p>
    <w:p>
      <w:r>
        <w:t>- الفريق: "هذا رائع، كيف يمكننا تطبيق هذه التقنيات على منتجاتنا الأخرى؟"</w:t>
      </w:r>
    </w:p>
    <w:p/>
    <w:p>
      <w:r>
        <w:t>### الأخطاء الشائعة وكيفية تجنبها</w:t>
      </w:r>
    </w:p>
    <w:p/>
    <w:p>
      <w:r>
        <w:t>- **الخطأ:** الإفراط في تعديل الألوان قد يؤدي إلى نتائج غير طبيعية.</w:t>
      </w:r>
    </w:p>
    <w:p>
      <w:r>
        <w:t>- **الحل:** تأكد من معاينة التعديلات على شاشات مختلفة للتأكد من توافق الألوان.</w:t>
      </w:r>
    </w:p>
    <w:p/>
    <w:p>
      <w:r>
        <w:t>- **الخطأ:** قص الصور بطريقة غير دقيقة يترك حواف غير مرغوب فيها.</w:t>
      </w:r>
    </w:p>
    <w:p>
      <w:r>
        <w:t>- **الحل:** استخدم أداة "Select and Mask" لتحسين دقة التحديد.</w:t>
      </w:r>
    </w:p>
    <w:p/>
    <w:p>
      <w:r>
        <w:t>### الثقافة التجارية الدولية</w:t>
      </w:r>
    </w:p>
    <w:p/>
    <w:p>
      <w:r>
        <w:t>في عالم الأعمال الدولي، تلعب الصور دورًا حاسمًا. الجودة البصرية والمحتوى الجذاب يمكن أن يسهم في تحسين صورة العلامة التجارية بشكل كبير. استخدام أدوات مثل Photoshop يمكن أن يعزز من قدرتك على تقديم محتوى بصري يتماشى مع المعايير العالمية.</w:t>
      </w:r>
    </w:p>
    <w:p/>
    <w:p>
      <w:r>
        <w:t>---</w:t>
      </w:r>
    </w:p>
    <w:p/>
    <w:p>
      <w:r>
        <w:t>هذا هو نموذج تعليمي أولي يهدف إلى تعزيز فهم المبتدئين لاستخدام برنامج Adobe Photoshop في مجال التسويق الشبكي والأعمال الرقمية، مع التركيز على تقديم معلومات عملية وتطبيقات واقعية.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