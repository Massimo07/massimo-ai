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Modul 1: Uvod u Adobe Photoshop za Network Marketing i Digitalni Biznis</w:t>
      </w:r>
    </w:p>
    <w:p/>
    <w:p>
      <w:r>
        <w:t>### Uvod u Adobe Photoshop</w:t>
      </w:r>
    </w:p>
    <w:p/>
    <w:p>
      <w:r>
        <w:t>Adobe Photoshop je jedan od najmoćnijih i najkorišćenijih alata za grafičku obradu i dizajn. Kao alat, Photoshop je neophodan za kreiranje vizuelno privlačnih sadržaja koji su ključni u svetu digitalnog marketinga i mrežnog poslovanja. U ovom modulu, fokusiraćemo se na osnove Photoshopa, sa specifičnim primerima i primenama koje mogu poboljšati vašu online prisutnost i pomoći vam da efikasno komunicirate sa vašom publikom.</w:t>
      </w:r>
    </w:p>
    <w:p/>
    <w:p>
      <w:r>
        <w:t>### Teorija i Praksa</w:t>
      </w:r>
    </w:p>
    <w:p/>
    <w:p>
      <w:r>
        <w:t>#### Osnovni Interfejs i Alati</w:t>
      </w:r>
    </w:p>
    <w:p/>
    <w:p>
      <w:r>
        <w:t>**Korak 1: Pokretanje Photoshopa i Upoznavanje sa Interfejsom**</w:t>
      </w:r>
    </w:p>
    <w:p/>
    <w:p>
      <w:r>
        <w:t>Kada pokrenete Photoshop, prvo što ćete videti je radni prostor. Na vrhu se nalazi traka menija sa osnovnim opcijama kao što su File, Edit, Image, Layer, itd. Levo se nalazi traka sa alatima, koja sadrži sve osnovne alate potrebne za uređivanje slika, kao što su alat za selekciju, kist, alat za tekst, alat za zumiranje i drugi.</w:t>
      </w:r>
    </w:p>
    <w:p/>
    <w:p>
      <w:r>
        <w:t>**Korak 2: Rad sa Slojevima (Layers)**</w:t>
      </w:r>
    </w:p>
    <w:p/>
    <w:p>
      <w:r>
        <w:t>Slojevi su osnovni koncept u Photoshopu i omogućavaju vam da radite na različitim delovima slike nezavisno. Na primer, možete imati jedan sloj za pozadinu, drugi za tekst, i treći za grafički element. Da dodate novi sloj, idite na Layer &gt; New &gt; Layer.</w:t>
      </w:r>
    </w:p>
    <w:p/>
    <w:p>
      <w:r>
        <w:t>**Korak 3: Osnovna Uređivanja**</w:t>
      </w:r>
    </w:p>
    <w:p/>
    <w:p>
      <w:r>
        <w:t>- **Alat za Selekciju (Move Tool):** Koristi se za pomeranje elemenata unutar slojeva.</w:t>
      </w:r>
    </w:p>
    <w:p>
      <w:r>
        <w:t>- **Alat za Rezanje (Crop Tool):** Omogućava vam da izrežete delove slike.</w:t>
      </w:r>
    </w:p>
    <w:p>
      <w:r>
        <w:t>- **Alat za Kist (Brush Tool):** Služi za crtanje slobodnom rukom ili dodavanje boje.</w:t>
      </w:r>
    </w:p>
    <w:p/>
    <w:p>
      <w:r>
        <w:t>### Praktični Primeri u Network Marketingu i Live On Plus</w:t>
      </w:r>
    </w:p>
    <w:p/>
    <w:p>
      <w:r>
        <w:t>**Primer 1: Kreiranje Privlačne Grafike za Društvene Mreže**</w:t>
      </w:r>
    </w:p>
    <w:p/>
    <w:p>
      <w:r>
        <w:t>U mrežnom marketingu, privlačne slike su ključne za privlačenje pažnje potencijalnih klijenata. Koristeći alat za tekst, možete dodati privlačne slogane ili pozive na akciju na slike proizvoda. Na primer, otvorite sliku proizvoda, dodajte novi sloj za tekst i koristite alat za tekst da napišete "Isprobajte naš novi proizvod!" Podesite veličinu i boju fonta kako bi tekst bio lako čitljiv.</w:t>
      </w:r>
    </w:p>
    <w:p/>
    <w:p>
      <w:r>
        <w:t>**Primer 2: Dizajniranje Personalizovanih E-mail Šablona**</w:t>
      </w:r>
    </w:p>
    <w:p/>
    <w:p>
      <w:r>
        <w:t>Photoshop vam omogućava da kreirate vizuelno privlačne e-mail šablone. Počnite sa praznim platnom dimenzija 600x800 piksela. Dodajte pozadinski sloj sa bojom koja odgovara vašem brendu i zatim dodajte slojeve za tekst i slike. Možete koristiti alat za pravougaonik da kreirate sekcije u šablonu i alat za tekst da dodate naslov, telo poruke, i poziv na akciju.</w:t>
      </w:r>
    </w:p>
    <w:p/>
    <w:p>
      <w:r>
        <w:t>### Esercizi i Kvizovi</w:t>
      </w:r>
    </w:p>
    <w:p/>
    <w:p>
      <w:r>
        <w:t>**Zadatak 1: Kreirajte Jednostavnu Reklamnu Grafiku**</w:t>
      </w:r>
    </w:p>
    <w:p/>
    <w:p>
      <w:r>
        <w:t>Koristeći sliku proizvoda, dodajte sloj za tekst i napišite slogan. Eksperimentišite sa bojama i fontovima dok ne postignete željeni vizuelni efekat.</w:t>
      </w:r>
    </w:p>
    <w:p/>
    <w:p>
      <w:r>
        <w:t>**Rešenje:**</w:t>
      </w:r>
    </w:p>
    <w:p/>
    <w:p>
      <w:r>
        <w:t>- Otvorite sliku proizvoda.</w:t>
      </w:r>
    </w:p>
    <w:p>
      <w:r>
        <w:t>- Dodajte novi tekstualni sloj.</w:t>
      </w:r>
    </w:p>
    <w:p>
      <w:r>
        <w:t>- Unesite tekst, promenite veličinu i boju fonta prema potrebi.</w:t>
      </w:r>
    </w:p>
    <w:p/>
    <w:p>
      <w:r>
        <w:t>### Dijalozi za WhatsApp, Telegram, Zoom i Email</w:t>
      </w:r>
    </w:p>
    <w:p/>
    <w:p>
      <w:r>
        <w:t>**WhatsApp:**</w:t>
      </w:r>
    </w:p>
    <w:p/>
    <w:p>
      <w:r>
        <w:t>- **Korisnik:** Ćao! Kako da dodam tekst na sliku u Photoshopu?</w:t>
      </w:r>
    </w:p>
    <w:p>
      <w:r>
        <w:t>- **Ekspert:** Pozdrav! Možeš koristiti alat za tekst. Izaberi ga iz trake sa alatima, klikni na sliku gde želiš da dodaješ tekst, i jednostavno počni da kucaš.</w:t>
      </w:r>
    </w:p>
    <w:p/>
    <w:p>
      <w:r>
        <w:t>**Email:**</w:t>
      </w:r>
    </w:p>
    <w:p/>
    <w:p>
      <w:r>
        <w:t>- **Korisnik:** Poštovani, kako da sačuvam sliku u formatu pogodnom za web?</w:t>
      </w:r>
    </w:p>
    <w:p>
      <w:r>
        <w:t>- **Ekspert:** Poštovani, možete sačuvati sliku u JPEG ili PNG formatu. Idite na File &gt; Export &gt; Save for Web (Legacy), i izaberite željeni format.</w:t>
      </w:r>
    </w:p>
    <w:p/>
    <w:p>
      <w:r>
        <w:t>### Uobičajene Greške i Kako ih Izbeći</w:t>
      </w:r>
    </w:p>
    <w:p/>
    <w:p>
      <w:r>
        <w:t>**Greška 1: Preklapanje Slojeva**</w:t>
      </w:r>
    </w:p>
    <w:p/>
    <w:p>
      <w:r>
        <w:t>Kada radite sa više slojeva, često se dešava da se slojevi preklapaju na način koji nije željen. Uverite se da je sloj na kojem radite aktivan i da je iznad drugih slojeva koji mogu da ga prekrivaju.</w:t>
      </w:r>
    </w:p>
    <w:p/>
    <w:p>
      <w:r>
        <w:t>**Greška 2: Zaboravljanje da Sačuvate Rad**</w:t>
      </w:r>
    </w:p>
    <w:p/>
    <w:p>
      <w:r>
        <w:t>Uvek sačuvajte svoj rad redovno kako biste izbegli gubitak podataka. Koristite Ctrl + S kao prečicu za brzo čuvanje.</w:t>
      </w:r>
    </w:p>
    <w:p/>
    <w:p>
      <w:r>
        <w:t>### Kultura Biznisa na Međunarodnom Nivou</w:t>
      </w:r>
    </w:p>
    <w:p/>
    <w:p>
      <w:r>
        <w:t>Razumevanje kulturnih razlika može biti ključno u međunarodnom poslovanju. Na primer, boje imaju različita značenja u različitim kulturama. Dok je bela boja simbol čistoće u zapadnim zemljama, u nekim istočnim kulturama može se povezivati sa žaljenjem. Prilagodite svoje dizajne publici kojoj se obraćate.</w:t>
      </w:r>
    </w:p>
    <w:p/>
    <w:p>
      <w:r>
        <w:t>Kroz ovaj modul, nadamo se da ste stekli osnovno razumevanje Photoshopa i kako ga primeniti u kontekstu digitalnog marketinga. Nastavite da istražujete i eksperimentišete sa alatima kako biste unapredili svoje veštine.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