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 Didaktik për Kursin "Adobe Photoshop" (Kursi: adobe_photoshop, Niveli 2, Moduli 1)**</w:t>
      </w:r>
    </w:p>
    <w:p/>
    <w:p>
      <w:r>
        <w:t>Mirëseerdhët në modulin e parë të nivelit të dytë të kursit tonë për Adobe Photoshop! Ky modul është dizajnuar për t'ju ndihmuar të thelloni njohuritë tuaja në përdorimin e këtij mjeti të fuqishëm grafik, duke ju mundësuar të aplikoni aftësitë tuaja në kontekste të biznesit dixhital dhe network marketing. Pavarësisht nivelit tuaj aktual të njohurive, ky udhëzues do t'ju çojë hap pas hapi drejt zotërimit të koncepteve të avancuara.</w:t>
      </w:r>
    </w:p>
    <w:p/>
    <w:p>
      <w:r>
        <w:t>**Teoria dhe Praktika:**</w:t>
      </w:r>
    </w:p>
    <w:p/>
    <w:p>
      <w:r>
        <w:t>Në këtë modul, do të eksplorojmë shtresat (layers), maskat e shtresave (layer masks), dhe mjetet e selektimit (selection tools) në kontekstin e marketingut dixhital. Shtresat janë elementët bazë në Photoshop që ju lejojnë të punoni në pjesë të ndryshme të një imazhi pa ndikuar në pjesët e tjera. Për shembull, nëse po krijoni një poster për Live On Plus, ju mund të keni një shtresë të veçantë për tekstin, një për logon, dhe të tjera për elemente grafike.</w:t>
      </w:r>
    </w:p>
    <w:p/>
    <w:p>
      <w:r>
        <w:t>**Shembuj Realë të Aplikuar në Network Marketing dhe Live On Plus:**</w:t>
      </w:r>
    </w:p>
    <w:p/>
    <w:p>
      <w:r>
        <w:t>Imagjinoni se po krijoni një grafik për të promovuar një event të Live On Plus. Filloni duke hapur një dokument të ri në Photoshop dhe vendosni dimensionet e duhura për platformën ku do ta postoni. Për Instagram, për shembull, mund të përdorni dimensionet 1080x1080 pikselë për një postim katror.</w:t>
      </w:r>
    </w:p>
    <w:p/>
    <w:p>
      <w:r>
        <w:t>1. **Krijimi i Shtresave**: Krijoni një shtresë të re për sfondin. Zgjidhni një ngjyrë që reflekton identitetin e markës dhe përdorni mjetin e kovës (Paint Bucket Tool) për ta mbushur atë shtresë.</w:t>
      </w:r>
    </w:p>
    <w:p>
      <w:r>
        <w:t xml:space="preserve">   </w:t>
      </w:r>
    </w:p>
    <w:p>
      <w:r>
        <w:t>2. **Shtimi i Tekstit**: Krijoni një shtresë të re për tekstin duke përdorur mjetin e tekstit (Text Tool). Shkruani mesazhin tuaj kryesor, si p.sh. "Bashkohuni me Ne!" dhe vendosni fontin dhe madhësinë e tekstit sipas preferencës.</w:t>
      </w:r>
    </w:p>
    <w:p/>
    <w:p>
      <w:r>
        <w:t>3. **Përdorimi i Maskave të Shtresave**: Për të bërë tekstin më tërheqës, mund të aplikoni një maskë të shtresës. Kjo ju lejon të krijoni efekte të buta ose të hiqni pjesë të tekstit pa dëmtuar shtresën origjinale.</w:t>
      </w:r>
    </w:p>
    <w:p/>
    <w:p>
      <w:r>
        <w:t>**Ushtrime dhe Quiz me Zgjidhje:**</w:t>
      </w:r>
    </w:p>
    <w:p/>
    <w:p>
      <w:r>
        <w:t>- **Ushtrim**: Krijoni një poster promovues për një event të imagjinuar të Live On Plus duke përdorur shtresa dhe maska. Eksperimentoni me ngjyrat dhe tekstet.</w:t>
      </w:r>
    </w:p>
    <w:p>
      <w:r>
        <w:t xml:space="preserve">  </w:t>
      </w:r>
    </w:p>
    <w:p>
      <w:r>
        <w:t>- **Quiz**: Çfarë është një shtresë dhe pse është e rëndësishme në Photoshop?</w:t>
      </w:r>
    </w:p>
    <w:p>
      <w:r>
        <w:t xml:space="preserve">  </w:t>
      </w:r>
    </w:p>
    <w:p>
      <w:r>
        <w:t xml:space="preserve">  **Zgjidhja**: Një shtresë është një element në një dokument Photoshop që vepron si një fletë transparente. Ato janë të rëndësishme sepse ju lejojnë të punoni në pjesë të ndryshme të një imazhi pa ndikuar në pjesët e tjera.</w:t>
      </w:r>
    </w:p>
    <w:p/>
    <w:p>
      <w:r>
        <w:t>**Dialogë Reale për WhatsApp, Telegram, Zoom, Email:**</w:t>
      </w:r>
    </w:p>
    <w:p/>
    <w:p>
      <w:r>
        <w:t>- **WhatsApp/Telegram**: "Përshëndetje, a keni hasur ndonjë vështirësi me përdorimin e shtresave në Photoshop? Më dërgoni një pamje të projektit tuaj dhe do t'ju ndihmoj."</w:t>
      </w:r>
    </w:p>
    <w:p/>
    <w:p>
      <w:r>
        <w:t>- **Zoom**: "Gjatë këtij sesioni, do të fokusohemi në përdorimin e maskave të shtresave. Sigurohuni që të keni të hapur Photoshop-in dhe një dokument të ri për të praktikuar."</w:t>
      </w:r>
    </w:p>
    <w:p/>
    <w:p>
      <w:r>
        <w:t>- **Email**: "Përshëndetje [Emri], ju dërgoj udhëzuesin hap pas hapi për krijimin e një posteri duke përdorur shtresat dhe maskat në Photoshop. Ju lutem më njoftoni nëse keni pyetje."</w:t>
      </w:r>
    </w:p>
    <w:p/>
    <w:p>
      <w:r>
        <w:t>**Gabime të Përbashkëta dhe Si t'i Shmangni:**</w:t>
      </w:r>
    </w:p>
    <w:p/>
    <w:p>
      <w:r>
        <w:t>- **Gabimi**: Ndërhyrja në shtresën e gabuar.</w:t>
      </w:r>
    </w:p>
    <w:p>
      <w:r>
        <w:t xml:space="preserve">  </w:t>
      </w:r>
    </w:p>
    <w:p>
      <w:r>
        <w:t xml:space="preserve">  **Shmangia**: Gjithmonë kontrolloni që keni zgjedhur shtresën e duhur përpara se të bëni ndryshime. Përdorni emërtime të qarta për shtresat tuaja për të shmangur konfuzionin.</w:t>
      </w:r>
    </w:p>
    <w:p/>
    <w:p>
      <w:r>
        <w:t>**Thellime në Kulturën e Biznesit Ndërkombëtar:**</w:t>
      </w:r>
    </w:p>
    <w:p/>
    <w:p>
      <w:r>
        <w:t>Në kontekstin e biznesit ndërkombëtar, aftësia për të krijuar grafikë tërheqës dhe efektivë është thelbësore. Njohuria e juaj në Photoshop ju lejon të krijoni materiale marketingu që përshtaten me shije dhe standarde të ndryshme kulturore, duke rritur kështu ndikimin tuaj në tregje të ndryshme.</w:t>
      </w:r>
    </w:p>
    <w:p/>
    <w:p>
      <w:r>
        <w:t>Duke përfunduar këtë modul, ju keni bërë një hap të rëndësishëm drejt zhvillimit të aftësive të avancuara në Adobe Photoshop, që janë thelbësore për suksesin në biznesin dixhital dhe network marketing. Vazhdoni të praktikoni dhe eksploroni mundësitë e pafundme që ky mjet ofron!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