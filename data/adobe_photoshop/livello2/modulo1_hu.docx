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Modul 1: Adobe Photoshop alkalmazása a Network Marketing és Digitális Üzlet kontextusában</w:t>
      </w:r>
    </w:p>
    <w:p/>
    <w:p>
      <w:r>
        <w:t>#### Bevezetés</w:t>
      </w:r>
    </w:p>
    <w:p/>
    <w:p>
      <w:r>
        <w:t>Ebben a modulban az Adobe Photoshop alapvető eszközeit fogjuk megvizsgálni, különös tekintettel arra, hogyan alkalmazhatók ezek a technikák a network marketing és a digitális üzlet területén, például a Live On Plus platform használatával. Célunk, hogy megértsük, hogyan lehet vizuálisan vonzó tartalmakat létrehozni, amelyek támogatják az üzleti tevékenységeket és növelik az online jelenlétet.</w:t>
      </w:r>
    </w:p>
    <w:p/>
    <w:p>
      <w:r>
        <w:t>#### Teória és Gyakorlat</w:t>
      </w:r>
    </w:p>
    <w:p/>
    <w:p>
      <w:r>
        <w:t>Az Adobe Photoshop egy képszerkesztő szoftver, amely lehetővé teszi a felhasználók számára, hogy képeket módosítsanak, retusáljanak és különféle kreatív projektet hozzanak létre. A network marketingben fontos az első benyomás, amelyet sokszor a vizuális elemek határoznak meg. Az attraktív és professzionális megjelenésű tartalmak segítenek abban, hogy az üzenetünk célba érjen.</w:t>
      </w:r>
    </w:p>
    <w:p/>
    <w:p>
      <w:r>
        <w:t>A Photoshop alapvető eszközei közé tartozik a rétegkezelés, a vágóeszköz, a színkorrekció és különféle ecsetek. Ezeket az eszközöket fogjuk részletesen megvizsgálni, és bemutatjuk, hogyan alkalmazhatók ezek az eszközök a mindennapi üzleti gyakorlatban.</w:t>
      </w:r>
    </w:p>
    <w:p/>
    <w:p>
      <w:r>
        <w:t>#### Gyakorlati Példa: Facebook Hirdetés Készítése</w:t>
      </w:r>
    </w:p>
    <w:p/>
    <w:p>
      <w:r>
        <w:t>**1. lépés**: Nyissuk meg a Photoshopot, és hozzunk létre egy új dokumentumot. Állítsuk be a méreteket úgy, hogy azok megfeleljenek a Facebook hirdetések ajánlott méreteinek, például 1200x628 pixel.</w:t>
      </w:r>
    </w:p>
    <w:p/>
    <w:p>
      <w:r>
        <w:t>**2. lépés**: Importáljuk a cég logóját és egy háttérképet a számítógépről. Helyezzük el a logót a kép tetején, hogy az jól látható legyen.</w:t>
      </w:r>
    </w:p>
    <w:p/>
    <w:p>
      <w:r>
        <w:t>**3. lépés**: Használjuk a "Text Tool"-t, hogy feliratozzuk a képet egy vonzó üzenettel, amely tükrözi a kampány célját.</w:t>
      </w:r>
    </w:p>
    <w:p/>
    <w:p>
      <w:r>
        <w:t>**4. lépés**: Alkalmazzunk színkorrekciót a "Adjustment Layers" segítségével, hogy a kép színei harmonizáljanak a márka arculatával.</w:t>
      </w:r>
    </w:p>
    <w:p/>
    <w:p>
      <w:r>
        <w:t>**5. lépés**: Mentés és exportálás a megfelelő formátumban (pl. JPEG), amelyet közvetlenül feltölthetünk a Facebook hirdetési platformjára.</w:t>
      </w:r>
    </w:p>
    <w:p/>
    <w:p>
      <w:r>
        <w:t>#### Esettanulmány: Live On Plus</w:t>
      </w:r>
    </w:p>
    <w:p/>
    <w:p>
      <w:r>
        <w:t>A Live On Plus platform felhasználói számára készítettünk egy kampányt, amely különleges ajánlatokat kommunikál. A Photoshop segítségével készített banner képeket használtunk, amelyeken a termékek kiemelten, vonzó színekben és elrendezésben jelentek meg. Az ilyen vizuálisan vonzó tartalmak növelik az elköteleződést és a kattintási arányt.</w:t>
      </w:r>
    </w:p>
    <w:p/>
    <w:p>
      <w:r>
        <w:t>#### Esettanulmány alapján készített gyakorlat</w:t>
      </w:r>
    </w:p>
    <w:p/>
    <w:p>
      <w:r>
        <w:t>**Feladat**: Készíts egy promóciós képet egy választott termékedről, figyelembe véve a célközönséged igényeit és a márka arculati elemeit.</w:t>
      </w:r>
    </w:p>
    <w:p/>
    <w:p>
      <w:r>
        <w:t>**Megoldási javaslat**: Gondolj az üzenetre, amit közvetíteni szeretnél, válassz megfelelő színeket és képeket, és használd a Photoshop eszközeit a kívánt hatás eléréséhez.</w:t>
      </w:r>
    </w:p>
    <w:p/>
    <w:p>
      <w:r>
        <w:t>#### Kommunikációs Dialógusok</w:t>
      </w:r>
    </w:p>
    <w:p/>
    <w:p>
      <w:r>
        <w:t xml:space="preserve">**WhatsApp**: </w:t>
      </w:r>
    </w:p>
    <w:p>
      <w:r>
        <w:t>- Üzleti partner: "Milyen formátumban küldjem a logót a hirdetéshez?"</w:t>
      </w:r>
    </w:p>
    <w:p>
      <w:r>
        <w:t>- Válasz: "Kérlek, küldd el PNG formátumban, átlátszó háttérrel, hogy könnyen beilleszthessem a Photoshop projektbe."</w:t>
      </w:r>
    </w:p>
    <w:p/>
    <w:p>
      <w:r>
        <w:t>**Zoom**:</w:t>
      </w:r>
    </w:p>
    <w:p>
      <w:r>
        <w:t>- Te: "A Photoshopban készült hirdetésünk segítségével 20%-kal növeltük az elérést az előző hónaphoz képest."</w:t>
      </w:r>
    </w:p>
    <w:p/>
    <w:p>
      <w:r>
        <w:t>#### Gyakori hibák és elkerülésük</w:t>
      </w:r>
    </w:p>
    <w:p/>
    <w:p>
      <w:r>
        <w:t>1. **Túl sok szöveg**: Ne zsúfoljuk tele a képet szöveggel. Használjunk rövid, figyelemfelkeltő üzeneteket.</w:t>
      </w:r>
    </w:p>
    <w:p>
      <w:r>
        <w:t xml:space="preserve">   </w:t>
      </w:r>
    </w:p>
    <w:p>
      <w:r>
        <w:t>2. **Színek harmóniájának figyelmen kívül hagyása**: Fontos, hogy a színek összhangban legyenek a márka arculatával. Használjunk színpalettát.</w:t>
      </w:r>
    </w:p>
    <w:p/>
    <w:p>
      <w:r>
        <w:t>3. **Képek rossz felbontása**: Ügyeljünk arra, hogy a képek minősége megfelelő legyen, különben a hirdetés nem fog professzionálisnak tűnni.</w:t>
      </w:r>
    </w:p>
    <w:p/>
    <w:p>
      <w:r>
        <w:t>#### Nemzetközi Üzleti Kultúra</w:t>
      </w:r>
    </w:p>
    <w:p/>
    <w:p>
      <w:r>
        <w:t>A különböző országokban és kultúrákban eltérő lehet a vizuális kommunikációhoz való hozzáállás. Például, míg egyes piacokon a minimalista dizájn előnyösebb, más piacokon a gazdagabb, részletgazdag képi világ lehet hatékonyabb. Fontos, hogy megértsük ezeket a különbségeket, amikor nemzetközi közönséget célzunk meg.</w:t>
      </w:r>
    </w:p>
    <w:p/>
    <w:p>
      <w:r>
        <w:t>#### Összefoglaló</w:t>
      </w:r>
    </w:p>
    <w:p/>
    <w:p>
      <w:r>
        <w:t>Az Adobe Photoshop használata elengedhetetlen eszköz a network marketing és a digitális üzlet világában. A vizuálisan vonzó tartalmak létrehozása segíthet kitűnni a versenytársak közül, növelheti a márka ismertségét és támogathatja az üzleti növekedést. A következő modulokban mélyebben belemélyedünk a Photoshop összetettebb funkcióiba.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