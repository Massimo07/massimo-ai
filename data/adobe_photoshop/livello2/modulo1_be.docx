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Асновы Adobe Photoshop для сеткавага маркетынгу і лічбавага бізнесу**</w:t>
      </w:r>
    </w:p>
    <w:p/>
    <w:p>
      <w:r>
        <w:t>**Уводзіны ў Adobe Photoshop**</w:t>
      </w:r>
    </w:p>
    <w:p/>
    <w:p>
      <w:r>
        <w:t>Adobe Photoshop — гэта магутны інструмент для рэдагавання выяваў, які шырока выкарыстоўваецца ў розных сферах, уключаючы сеткавы маркетынг і лічбавы бізнес. У гэтым модулі мы разгледзім асновы выкарыстання Photoshop, з акцэнтам на рэальныя прыклады і практычныя задачы, якія дапамогуць у вашай бізнес-дзейнасці.</w:t>
      </w:r>
    </w:p>
    <w:p/>
    <w:p>
      <w:r>
        <w:t>**Частка 1: Знаёмства з інтэрфейсам**</w:t>
      </w:r>
    </w:p>
    <w:p/>
    <w:p>
      <w:r>
        <w:t>Калі вы ўпершыню адкрываеце Photoshop, інтэрфейс можа здацца складаным. Але не хвалюйцеся, мы разгледзім яго крок за крокам.</w:t>
      </w:r>
    </w:p>
    <w:p/>
    <w:p>
      <w:r>
        <w:t>1. **Панэль інструментаў**: Знаходзіцца злева. Тут можна абраць розныя інструменты для малявання, рэдагавання і выбару абласцей.</w:t>
      </w:r>
    </w:p>
    <w:p>
      <w:r>
        <w:t>2. **Панэль налад**: Ля верхняй часткі экрана. Яна змяняецца ў залежнасці ад выбранага інструмента, прапаноўваючы дадатковыя параметры.</w:t>
      </w:r>
    </w:p>
    <w:p>
      <w:r>
        <w:t>3. **Панэль слаёў**: Знаходзіцца справа. Слаі дазваляюць працаваць з рознымі элементамі выявы незалежна адзін ад аднаго.</w:t>
      </w:r>
    </w:p>
    <w:p/>
    <w:p>
      <w:r>
        <w:t>**Частка 2: Стварэнне і рэдагаванне простых малюнкаў**</w:t>
      </w:r>
    </w:p>
    <w:p/>
    <w:p>
      <w:r>
        <w:t>Каб пачаць працу, нам трэба стварыць новы дакумент:</w:t>
      </w:r>
    </w:p>
    <w:p/>
    <w:p>
      <w:r>
        <w:t xml:space="preserve">- Адкрыйце Photoshop і націсніце "File" &gt; "New". </w:t>
      </w:r>
    </w:p>
    <w:p>
      <w:r>
        <w:t>- У акенцы, што адкрылася, выберыце памеры дакумента. Для сацыяльных сетак часта выкарыстоўваюцца памеры 1080x1080 пікселяў.</w:t>
      </w:r>
    </w:p>
    <w:p>
      <w:r>
        <w:t>- Націсніце "OK", каб стварыць новы дакумент.</w:t>
      </w:r>
    </w:p>
    <w:p/>
    <w:p>
      <w:r>
        <w:t>**Прыклад: Рэдагаванне лагатыпа для Live On Plus**</w:t>
      </w:r>
    </w:p>
    <w:p/>
    <w:p>
      <w:r>
        <w:t>Уявім, што вам трэба адрэдагаваць лагатып для вашай маркетынгавай кампаніі. Вы можаце выкарыстоўваць інструмент "Text", каб дадаць назву кампаніі:</w:t>
      </w:r>
    </w:p>
    <w:p/>
    <w:p>
      <w:r>
        <w:t>1. Выберыце інструмент "Text" на панэлі інструментаў.</w:t>
      </w:r>
    </w:p>
    <w:p>
      <w:r>
        <w:t>2. Націсніце на дакумент і ўвядзіце "Live On Plus".</w:t>
      </w:r>
    </w:p>
    <w:p>
      <w:r>
        <w:t>3. Выкарыстоўвайце панэль налад у верхняй частцы, каб змяніць шрыфт, памер і колер тэксту.</w:t>
      </w:r>
    </w:p>
    <w:p/>
    <w:p>
      <w:r>
        <w:t>**Частка 3: Практыка з выявамі для сеткавага маркетынгу**</w:t>
      </w:r>
    </w:p>
    <w:p/>
    <w:p>
      <w:r>
        <w:t>Рэдагаванне малюнкаў для сацыяльных сетак часта ўключае карэкцыю колераў і дадаванне графічных элементаў:</w:t>
      </w:r>
    </w:p>
    <w:p/>
    <w:p>
      <w:r>
        <w:t>- **Карэкцыя колераў**: Выберыце "Image" &gt; "Adjustments" &gt; "Brightness/Contrast". Паспрабуйце змяніць паўзункі, каб палепшыць яркасць і кантраст выявы.</w:t>
      </w:r>
    </w:p>
    <w:p>
      <w:r>
        <w:t>- **Даданне лагатыпа**: Вы можаце ўставіць лагатып кампаніі, перацягнуўшы яго на дакумент. Выкарыстайце інструмент "Move", каб змясціць яго ў патрэбнае месца.</w:t>
      </w:r>
    </w:p>
    <w:p/>
    <w:p>
      <w:r>
        <w:t>**Практычнае заданне**</w:t>
      </w:r>
    </w:p>
    <w:p/>
    <w:p>
      <w:r>
        <w:t xml:space="preserve">Стварыце рэкламу для вашага бізнесу з выкарыстаннем лагатыпа і карэкцыі колераў. Зрабіце некалькі варыянтаў з рознымі шрыфтамі і колерамі. </w:t>
      </w:r>
    </w:p>
    <w:p/>
    <w:p>
      <w:r>
        <w:t>**Частка 4: Дыялогі для камунікацыі**</w:t>
      </w:r>
    </w:p>
    <w:p/>
    <w:p>
      <w:r>
        <w:t>**WhatsApp/Telegram:**</w:t>
      </w:r>
    </w:p>
    <w:p/>
    <w:p>
      <w:r>
        <w:t>- **Вы**: "Прывітанне! Я стварыў новы дызайн для нашай кампаніі. Ці магу я даслаць яго для водгукаў?"</w:t>
      </w:r>
    </w:p>
    <w:p>
      <w:r>
        <w:t>- **Калега**: "Так, вядома! Дашлі ў чат."</w:t>
      </w:r>
    </w:p>
    <w:p/>
    <w:p>
      <w:r>
        <w:t>**Zoom:**</w:t>
      </w:r>
    </w:p>
    <w:p/>
    <w:p>
      <w:r>
        <w:t>- **Вы**: "Добры дзень, сёння я прадстаўлю наш новы візуальны кантэнт для сеткавых платформаў."</w:t>
      </w:r>
    </w:p>
    <w:p>
      <w:r>
        <w:t>- **Калега**: "Гучыць цікава! Пачнем."</w:t>
      </w:r>
    </w:p>
    <w:p/>
    <w:p>
      <w:r>
        <w:t>**Частка 5: Памылкі і як іх пазбегнуць**</w:t>
      </w:r>
    </w:p>
    <w:p/>
    <w:p>
      <w:r>
        <w:t>- **Перакрыцце слаёў**: Частая памылка — страта элементаў з-за няправільнага парадку слаёў. Каб пазбегнуць гэтага, правярайце панэль слаёў і перацягвайце іх у патрэбны парадак.</w:t>
      </w:r>
    </w:p>
    <w:p>
      <w:r>
        <w:t>- **Недастатковая якасць выявы**: Калі адрэдагаваная выява выглядае няякасна, праверце дазвол дакумента і, калі трэба, павялічце яго.</w:t>
      </w:r>
    </w:p>
    <w:p/>
    <w:p>
      <w:r>
        <w:t>**Частка 6: Міжнародныя бізнес-тэндэнцыі**</w:t>
      </w:r>
    </w:p>
    <w:p/>
    <w:p>
      <w:r>
        <w:t>У сучасным бізнес-асяроддзі візуальны кантэнт займае цэнтральнае месца. Кампаніі, якія ўкладваюць сродкі ў якасны дызайн, часта атрымліваюць перавагі на рынку. Веданне Photoshop дазваляе ствараць прафесійныя выявы, якія адпавядаюць міжнародным стандартам.</w:t>
      </w:r>
    </w:p>
    <w:p/>
    <w:p>
      <w:r>
        <w:t>**Заключэнне**</w:t>
      </w:r>
    </w:p>
    <w:p/>
    <w:p>
      <w:r>
        <w:t>Ва ўмовах глабалізацыі і лічбавай трансфармацыі, валоданне інструментамі, як Photoshop, з'яўляецца ключавым для поспеху ў сеткавым маркетынгу і лічбавым бізнесе. Працуйце над практычнымі заданнемі, каб умацаваць свае навыкі і быць на крок наперадзе канкурэнтаў.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