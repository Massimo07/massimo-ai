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Einführung in Adobe Photoshop für Network Marketing und digitales Business**</w:t>
      </w:r>
    </w:p>
    <w:p/>
    <w:p>
      <w:r>
        <w:t>**Einleitung**</w:t>
      </w:r>
    </w:p>
    <w:p/>
    <w:p>
      <w:r>
        <w:t>Willkommen zum ersten Modul unseres "Adobe Photoshop"-Kurses auf Niveau 2. In diesem Modul werden wir uns eingehend mit den Grundlagen und der fortgeschrittenen Anwendung von Adobe Photoshop beschäftigen, um Ihnen zu helfen, Ihre Fähigkeiten im Bereich Network Marketing und digitales Business zu verbessern. Photoshop ist ein mächtiges Werkzeug, das es Ihnen ermöglicht, visuell ansprechende Inhalte zu erstellen, die Ihre Marketingbemühungen unterstützen können.</w:t>
      </w:r>
    </w:p>
    <w:p/>
    <w:p>
      <w:r>
        <w:t>**Theorie und Praxis**</w:t>
      </w:r>
    </w:p>
    <w:p/>
    <w:p>
      <w:r>
        <w:t>Photoshop ist ein Bildbearbeitungsprogramm, das von Grafikdesignern, Fotografen und Marketingfachleuten weltweit genutzt wird. Es bietet eine Vielzahl von Funktionen, darunter Ebenenbearbeitung, Farbkorrektur und Retusche. Im Kontext des Network Marketing können Sie Photoshop verwenden, um professionelle Social-Media-Beiträge, Werbebanner und Produktfotos zu erstellen.</w:t>
      </w:r>
    </w:p>
    <w:p/>
    <w:p>
      <w:r>
        <w:t>**Beispiel: Erstellen eines Social-Media-Beitrags**</w:t>
      </w:r>
    </w:p>
    <w:p/>
    <w:p>
      <w:r>
        <w:t>Stellen Sie sich vor, Sie arbeiten für Live On Plus, ein Network-Marketing-Unternehmen, und möchten einen auffälligen Social-Media-Beitrag erstellen, um ein neues Produkt zu bewerben.</w:t>
      </w:r>
    </w:p>
    <w:p/>
    <w:p>
      <w:r>
        <w:t>1. **Bildauswahl**: Wählen Sie ein hochauflösendes Bild des Produkts. Öffnen Sie Photoshop und importieren Sie das Bild.</w:t>
      </w:r>
    </w:p>
    <w:p>
      <w:r>
        <w:t xml:space="preserve">   </w:t>
      </w:r>
    </w:p>
    <w:p>
      <w:r>
        <w:t>2. **Ebenenverwaltung**: Verwenden Sie die Ebenenpalette, um Textebene hinzuzufügen. Klicken Sie auf das Textwerkzeug, wählen Sie eine gut lesbare Schriftart und fügen Sie den Produktnamen hinzu.</w:t>
      </w:r>
    </w:p>
    <w:p/>
    <w:p>
      <w:r>
        <w:t>3. **Farbkorrektur**: Gehen Sie zu "Bild" &gt; "Anpassungen" &gt; "Helligkeit/Kontrast", um das Bild visuell ansprechender zu gestalten. Experimentieren Sie mit diesen Einstellungen, bis das Bild lebendig aussieht.</w:t>
      </w:r>
    </w:p>
    <w:p/>
    <w:p>
      <w:r>
        <w:t>4. **Logo hinzufügen**: Importieren Sie das Unternehmenslogo als neue Ebene. Platzieren Sie es strategisch, um die Markenidentität zu stärken.</w:t>
      </w:r>
    </w:p>
    <w:p/>
    <w:p>
      <w:r>
        <w:t>5. **Exportieren**: Sobald Sie mit dem Design zufrieden sind, exportieren Sie das Bild über "Datei" &gt; "Exportieren" &gt; "Als Web speichern" in einem geeigneten Format für Social Media.</w:t>
      </w:r>
    </w:p>
    <w:p/>
    <w:p>
      <w:r>
        <w:t>**Echte Beispiele im Network Marketing**</w:t>
      </w:r>
    </w:p>
    <w:p/>
    <w:p>
      <w:r>
        <w:t>Ein effektiver Social-Media-Beitrag kann die Reichweite erhöhen und das Engagement steigern. Unternehmen wie Live On Plus nutzen solche Inhalte, um potenzielle Kunden zu erreichen und bestehende Kunden zu binden. Gute visuelle Inhalte können den Unterschied machen, indem sie die Aufmerksamkeit in einem überfüllten digitalen Raum auf sich ziehen.</w:t>
      </w:r>
    </w:p>
    <w:p/>
    <w:p>
      <w:r>
        <w:t>**Übungen und Quiz**</w:t>
      </w:r>
    </w:p>
    <w:p/>
    <w:p>
      <w:r>
        <w:t>**Übung**: Erstellen Sie ein Werbebanner für ein fiktives Produkt Ihrer Wahl. Fügen Sie ein Bild, Text und ein Logo hinzu. Experimentieren Sie mit den verschiedenen Werkzeugen, um ein ansprechendes Design zu erstellen.</w:t>
      </w:r>
    </w:p>
    <w:p/>
    <w:p>
      <w:r>
        <w:t>**Quiz**: Was ist der Hauptvorteil der Verwendung von Ebenen in Photoshop?</w:t>
      </w:r>
    </w:p>
    <w:p>
      <w:r>
        <w:t>- A) Sie ermöglichen die Bearbeitung von Texten.</w:t>
      </w:r>
    </w:p>
    <w:p>
      <w:r>
        <w:t>- B) Sie erlauben die separate Bearbeitung von Bildelementen ohne Einfluss auf andere Teile des Designs.</w:t>
      </w:r>
    </w:p>
    <w:p>
      <w:r>
        <w:t>- C) Sie verbessern die Druckqualität.</w:t>
      </w:r>
    </w:p>
    <w:p/>
    <w:p>
      <w:r>
        <w:t>**Lösung**: B</w:t>
      </w:r>
    </w:p>
    <w:p/>
    <w:p>
      <w:r>
        <w:t>**Dialoge für Kommunikationsplattformen**</w:t>
      </w:r>
    </w:p>
    <w:p/>
    <w:p>
      <w:r>
        <w:t>**WhatsApp/Telegram**:</w:t>
      </w:r>
    </w:p>
    <w:p>
      <w:r>
        <w:t>- *Kollege*: "Kannst du das Banner für die neue Kampagne erstellen?"</w:t>
      </w:r>
    </w:p>
    <w:p>
      <w:r>
        <w:t>- *Sie*: "Ja, ich werde Photoshop verwenden, um ein auffälliges Design zu erstellen. Hast du spezifische Anforderungen?"</w:t>
      </w:r>
    </w:p>
    <w:p/>
    <w:p>
      <w:r>
        <w:t>**Zoom**:</w:t>
      </w:r>
    </w:p>
    <w:p>
      <w:r>
        <w:t>- *Sie*: "In unserem Meeting werde ich die verschiedenen Photoshop-Tools demonstrieren, die wir für unsere Social-Media-Inhalte verwenden können."</w:t>
      </w:r>
    </w:p>
    <w:p/>
    <w:p>
      <w:r>
        <w:t>**Email**:</w:t>
      </w:r>
    </w:p>
    <w:p>
      <w:r>
        <w:t>- *Betreff*: "Entwurf des neuen Produktbanners"</w:t>
      </w:r>
    </w:p>
    <w:p>
      <w:r>
        <w:t>- *Inhalt*: "Hallo Team, anbei findet ihr den Entwurf des Banners für unser neues Produkt. Bitte gebt mir Feedback, damit ich es bei Bedarf anpassen kann."</w:t>
      </w:r>
    </w:p>
    <w:p/>
    <w:p>
      <w:r>
        <w:t>**Häufige Fehler und deren Vermeidung**</w:t>
      </w:r>
    </w:p>
    <w:p/>
    <w:p>
      <w:r>
        <w:t>Ein häufiger Fehler ist das Speichern der Datei im falschen Format. Stellen Sie sicher, dass Sie beim Speichern das richtige Format für den beabsichtigten Verwendungszweck wählen. Ein weiterer Fehler ist die Überlagerung von zu vielen Effekten, die das Design unübersichtlich machen können. Halten Sie das Design sauber und konzentrieren Sie sich auf die wesentlichen Elemente.</w:t>
      </w:r>
    </w:p>
    <w:p/>
    <w:p>
      <w:r>
        <w:t>**Kultur und internationales Business**</w:t>
      </w:r>
    </w:p>
    <w:p/>
    <w:p>
      <w:r>
        <w:t>In der internationalen Geschäftskultur spielt das visuelle Marketing eine entscheidende Rolle. Unterschiedliche Kulturen können verschiedene visuelle Präferenzen haben. In westlichen Ländern werden oft minimalistische Designs bevorzugt, während in anderen Kulturen farbenfrohe und detaillierte Designs besser ankommen können. Bei der Erstellung von Inhalten für ein globales Publikum sollte dies berücksichtigt werden.</w:t>
      </w:r>
    </w:p>
    <w:p/>
    <w:p>
      <w:r>
        <w:t>**Zusammenfassung**</w:t>
      </w:r>
    </w:p>
    <w:p/>
    <w:p>
      <w:r>
        <w:t>In diesem Modul haben wir die Grundlagen von Adobe Photoshop im Kontext von Network Marketing und digitalem Business behandelt. Sie haben gelernt, wie Sie ein Social-Media-Beitrag erstellen, häufige Fehler vermeiden und die Bedeutung von Kultur im internationalen Geschäft verstehen. Nutzen Sie das Gelernte, um ansprechende und effektive visuelle Inhalte zu erstellen, die Ihr Marketing unterstützen.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