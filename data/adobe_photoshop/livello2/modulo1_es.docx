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Introducción a Adobe Photoshop para Network Marketing y Business Digital**</w:t>
      </w:r>
    </w:p>
    <w:p/>
    <w:p>
      <w:r>
        <w:t>**1. Teoría y Práctica de Adobe Photoshop**</w:t>
      </w:r>
    </w:p>
    <w:p/>
    <w:p>
      <w:r>
        <w:t>Adobe Photoshop es una herramienta esencial para crear y editar imágenes que se utilizan en campañas de marketing digital y branding personal. Entender los conceptos básicos de Photoshop te permitirá crear contenido visual atractivo que puede captar la atención de tu audiencia y mejorar la percepción de tu marca.</w:t>
      </w:r>
    </w:p>
    <w:p/>
    <w:p>
      <w:r>
        <w:t>**Teoría:**</w:t>
      </w:r>
    </w:p>
    <w:p>
      <w:r>
        <w:t>Photoshop es un software de edición gráfica que trabaja principalmente con imágenes rasterizadas. Esto significa que las imágenes están compuestas por píxeles, lo que permite un alto grado de detalle. Los elementos clave que aprenderás a manejar son las capas, las herramientas de selección, los filtros y los ajustes de imagen.</w:t>
      </w:r>
    </w:p>
    <w:p/>
    <w:p>
      <w:r>
        <w:t>**Práctica:**</w:t>
      </w:r>
    </w:p>
    <w:p>
      <w:r>
        <w:t>Para comenzar, abre Photoshop y familiarízate con su interfaz. Observa el panel de herramientas a la izquierda y la barra de opciones en la parte superior. La ventana de capas es crucial, ya que te permitirá trabajar de manera no destructiva, es decir, sin alterar la imagen original. Crea un nuevo documento (Archivo &gt; Nuevo) y elige un tamaño adecuado para las redes sociales, como 1080x1080 píxeles para Instagram.</w:t>
      </w:r>
    </w:p>
    <w:p/>
    <w:p>
      <w:r>
        <w:t>**2. Ejemplos Reales en Network Marketing**</w:t>
      </w:r>
    </w:p>
    <w:p/>
    <w:p>
      <w:r>
        <w:t>Imagina que estás lanzando un nuevo producto a través de Live On Plus. Necesitas crear una imagen promocional que pueda compartirse en WhatsApp y Telegram. Usando Photoshop, puedes crear un diseño atractivo que incluya el logo de tu empresa, una imagen del producto y un llamado a la acción claro.</w:t>
      </w:r>
    </w:p>
    <w:p/>
    <w:p>
      <w:r>
        <w:t>**Paso a Paso:**</w:t>
      </w:r>
    </w:p>
    <w:p>
      <w:r>
        <w:t>- Abre una imagen de alta calidad de tu producto en Photoshop.</w:t>
      </w:r>
    </w:p>
    <w:p>
      <w:r>
        <w:t>- Usa la herramienta de texto (T) para agregar el nombre del producto y un eslogan.</w:t>
      </w:r>
    </w:p>
    <w:p>
      <w:r>
        <w:t>- Aplica estilos de capa como sombras y brillos para que el texto destaque.</w:t>
      </w:r>
    </w:p>
    <w:p>
      <w:r>
        <w:t>- Utiliza la herramienta de selección rápida para aislar el producto y colocarlo en un fondo atractivo.</w:t>
      </w:r>
    </w:p>
    <w:p>
      <w:r>
        <w:t>- Guarda el archivo en formato JPEG o PNG para que sea fácil de compartir.</w:t>
      </w:r>
    </w:p>
    <w:p/>
    <w:p>
      <w:r>
        <w:t>**3. Esercicios y Quiz con Soluciones**</w:t>
      </w:r>
    </w:p>
    <w:p/>
    <w:p>
      <w:r>
        <w:t>**Ejercicio:**</w:t>
      </w:r>
    </w:p>
    <w:p>
      <w:r>
        <w:t>Crea una imagen de portada para una campaña de email marketing. Debe incluir el logo de la empresa, una imagen relevante y un texto persuasivo.</w:t>
      </w:r>
    </w:p>
    <w:p/>
    <w:p>
      <w:r>
        <w:t>**Solución:**</w:t>
      </w:r>
    </w:p>
    <w:p>
      <w:r>
        <w:t>1. Abre un nuevo documento en Photoshop con las dimensiones 1200x627 píxeles.</w:t>
      </w:r>
    </w:p>
    <w:p>
      <w:r>
        <w:t>2. Importa el logo y colócalo en la parte superior izquierda.</w:t>
      </w:r>
    </w:p>
    <w:p>
      <w:r>
        <w:t>3. Usa la herramienta de texto para escribir un título llamativo en el centro.</w:t>
      </w:r>
    </w:p>
    <w:p>
      <w:r>
        <w:t>4. Inserta una imagen de fondo que sea coherente con el mensaje de tu campaña.</w:t>
      </w:r>
    </w:p>
    <w:p>
      <w:r>
        <w:t>5. Ajusta los colores y la luminosidad para asegurarte de que el texto sea legible.</w:t>
      </w:r>
    </w:p>
    <w:p/>
    <w:p>
      <w:r>
        <w:t>**Quiz:**</w:t>
      </w:r>
    </w:p>
    <w:p>
      <w:r>
        <w:t>- ¿Qué herramienta usarías para cambiar el color de una parte específica de la imagen?</w:t>
      </w:r>
    </w:p>
    <w:p>
      <w:r>
        <w:t xml:space="preserve">  - Respuesta: La herramienta de selección rápida y luego ajustes de color.</w:t>
      </w:r>
    </w:p>
    <w:p>
      <w:r>
        <w:t>- ¿Cómo puedes asegurarte de que el texto sea legible sobre un fondo ocupado?</w:t>
      </w:r>
    </w:p>
    <w:p>
      <w:r>
        <w:t xml:space="preserve">  - Respuesta: Usando estilos de capa como sombras y bordes.</w:t>
      </w:r>
    </w:p>
    <w:p/>
    <w:p>
      <w:r>
        <w:t>**4. Diálogos Reales para WhatsApp, Telegram, Zoom, Email**</w:t>
      </w:r>
    </w:p>
    <w:p/>
    <w:p>
      <w:r>
        <w:t>**WhatsApp:**</w:t>
      </w:r>
    </w:p>
    <w:p>
      <w:r>
        <w:t>- Cliente: "¿Podrías enviarme la última imagen del producto para que pueda compartirla?"</w:t>
      </w:r>
    </w:p>
    <w:p>
      <w:r>
        <w:t>- Tú: "Por supuesto, aquí tienes el archivo en alta resolución. ¡Espero que te guste!"</w:t>
      </w:r>
    </w:p>
    <w:p/>
    <w:p>
      <w:r>
        <w:t>**Telegram:**</w:t>
      </w:r>
    </w:p>
    <w:p>
      <w:r>
        <w:t>- Tú: "Hola equipo, he subido las nuevas imágenes promocionales al grupo. Por favor, revísenlas y déjenme saber sus comentarios."</w:t>
      </w:r>
    </w:p>
    <w:p/>
    <w:p>
      <w:r>
        <w:t>**Zoom:**</w:t>
      </w:r>
    </w:p>
    <w:p>
      <w:r>
        <w:t>- Tú: "Durante esta sesión, vamos a revisar cómo ajustar las imágenes en Photoshop para que se vean profesionales en nuestras campañas."</w:t>
      </w:r>
    </w:p>
    <w:p/>
    <w:p>
      <w:r>
        <w:t>**Email:**</w:t>
      </w:r>
    </w:p>
    <w:p>
      <w:r>
        <w:t>- Asunto: Nuevas Imágenes Disponibles para tu Campaña</w:t>
      </w:r>
    </w:p>
    <w:p>
      <w:r>
        <w:t>- Cuerpo: "Hola [Nombre], adjunto encontrarás las imágenes editadas para tu próxima campaña. No dudes en contactarme si necesitas más ajustes."</w:t>
      </w:r>
    </w:p>
    <w:p/>
    <w:p>
      <w:r>
        <w:t>**5. Errores Comunes y Cómo Evitarlos**</w:t>
      </w:r>
    </w:p>
    <w:p/>
    <w:p>
      <w:r>
        <w:t>**Error 1:** Olvidar guardar en el formato correcto.</w:t>
      </w:r>
    </w:p>
    <w:p>
      <w:r>
        <w:t>- Solución: Siempre verifica que estás guardando en JPEG o PNG para compartir fácilmente.</w:t>
      </w:r>
    </w:p>
    <w:p/>
    <w:p>
      <w:r>
        <w:t>**Error 2:** Editar la imagen original directamente.</w:t>
      </w:r>
    </w:p>
    <w:p>
      <w:r>
        <w:t>- Solución: Usa siempre capas para preservar la imagen original.</w:t>
      </w:r>
    </w:p>
    <w:p/>
    <w:p>
      <w:r>
        <w:t>**Error 3:** Texto ilegible.</w:t>
      </w:r>
    </w:p>
    <w:p>
      <w:r>
        <w:t>- Solución: Asegúrate de que haya suficiente contraste entre el texto y el fondo usando sombras.</w:t>
      </w:r>
    </w:p>
    <w:p/>
    <w:p>
      <w:r>
        <w:t>**6. Cultura de Negocios Internacional**</w:t>
      </w:r>
    </w:p>
    <w:p/>
    <w:p>
      <w:r>
        <w:t>En el contexto internacional, la presentación visual es crucial para el éxito en negocios digitales. Diferentes mercados tienen diferentes estándares estéticos, por lo que es importante investigar el gusto y las preferencias de tu audiencia objetivo. En algunos países, los colores brillantes y las imágenes llamativas son más efectivos, mientras que en otros, un enfoque más minimalista puede ser preferido.</w:t>
      </w:r>
    </w:p>
    <w:p/>
    <w:p>
      <w:r>
        <w:t>**Conclusión**</w:t>
      </w:r>
    </w:p>
    <w:p/>
    <w:p>
      <w:r>
        <w:t>Este módulo te ha proporcionado una introducción completa a Adobe Photoshop, enfocándote en su aplicación práctica para el marketing de red y el negocio digital. A medida que avances en el curso, profundizarás en técnicas más avanzadas que te permitirán transformar tus ideas creativas en realidad.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