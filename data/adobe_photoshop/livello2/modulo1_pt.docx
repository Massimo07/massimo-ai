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Módulo 1: Introdução ao Adobe Photoshop para Marketing de Rede e Negócios Digitais</w:t>
      </w:r>
    </w:p>
    <w:p/>
    <w:p>
      <w:r>
        <w:t>### Introdução Teórica</w:t>
      </w:r>
    </w:p>
    <w:p/>
    <w:p>
      <w:r>
        <w:t>Adobe Photoshop é uma ferramenta de edição de imagens poderosa e amplamente utilizada em diversas indústrias, incluindo o marketing de rede e negócios digitais. Neste módulo, vamos explorar como o Photoshop pode ser utilizado para criar conteúdos visuais impactantes que melhoram a comunicação e o engajamento em plataformas digitais.</w:t>
      </w:r>
    </w:p>
    <w:p/>
    <w:p>
      <w:r>
        <w:t>Para começar, é importante compreender a interface do Photoshop. Ao abrir o programa, você verá a barra de ferramentas à esquerda, onde estão localizadas todas as ferramentas essenciais para edição. No topo, você encontrará a barra de opções que muda de acordo com a ferramenta selecionada, e à direita, há painéis como camadas, propriedades e ajustes. Este layout pode parecer complexo no começo, mas com prática, se tornará intuitivo.</w:t>
      </w:r>
    </w:p>
    <w:p/>
    <w:p>
      <w:r>
        <w:t>### Prática com Exemplos Reais</w:t>
      </w:r>
    </w:p>
    <w:p/>
    <w:p>
      <w:r>
        <w:t>Para quem trabalha com marketing de rede, a criação de imagens atrativas para redes sociais é crucial. Vamos criar um exemplo prático: um post promocional para a plataforma Live On Plus.</w:t>
      </w:r>
    </w:p>
    <w:p/>
    <w:p>
      <w:r>
        <w:t>1. **Criar um Novo Documento:** Abra o Photoshop e vá em Arquivo &gt; Novo. Escolha dimensões adequadas para redes sociais, como 1080x1080 pixels, e clique em "Criar".</w:t>
      </w:r>
    </w:p>
    <w:p/>
    <w:p>
      <w:r>
        <w:t>2. **Importar Imagens:** Usando a ferramenta de seleção, vá em Arquivo &gt; Inserir Incorporado para adicionar imagens da sua biblioteca. Por exemplo, adicione uma imagem de um produto da Live On Plus.</w:t>
      </w:r>
    </w:p>
    <w:p/>
    <w:p>
      <w:r>
        <w:t>3. **Adicionar Texto:** Selecione a ferramenta de Texto (ícone de T) na barra de ferramentas. Clique sobre a imagem onde deseja adicionar o texto, como "Promoção Exclusiva!". No painel de propriedades, ajuste a fonte, tamanho e cor para que o texto se destaque.</w:t>
      </w:r>
    </w:p>
    <w:p/>
    <w:p>
      <w:r>
        <w:t>4. **Ajustar Cores e Filtros:** Utilize ajustes de camada para melhorar a aparência da sua imagem. Vá em Camada &gt; Nova Camada de Ajuste e escolha "Brilho/Contraste" ou "Curvas" para ajustar a iluminação.</w:t>
      </w:r>
    </w:p>
    <w:p/>
    <w:p>
      <w:r>
        <w:t>### Exercícios e Quiz</w:t>
      </w:r>
    </w:p>
    <w:p/>
    <w:p>
      <w:r>
        <w:t>**Exercício Prático:**</w:t>
      </w:r>
    </w:p>
    <w:p>
      <w:r>
        <w:t>Crie uma imagem de banner para uma campanha de recrutamento para sua rede de marketing. Inclua o nome da campanha, uma imagem temática e um breve texto de chamada para ação.</w:t>
      </w:r>
    </w:p>
    <w:p/>
    <w:p>
      <w:r>
        <w:t>**Quiz:**</w:t>
      </w:r>
    </w:p>
    <w:p>
      <w:r>
        <w:t>1. Qual ferramenta você usa para importar imagens para o seu projeto no Photoshop?</w:t>
      </w:r>
    </w:p>
    <w:p>
      <w:r>
        <w:t>2. Como você pode ajustar o brilho de uma imagem?</w:t>
      </w:r>
    </w:p>
    <w:p/>
    <w:p>
      <w:r>
        <w:t>**Soluções:**</w:t>
      </w:r>
    </w:p>
    <w:p>
      <w:r>
        <w:t>1. Você usa "Arquivo &gt; Inserir Incorporado" para importar imagens.</w:t>
      </w:r>
    </w:p>
    <w:p>
      <w:r>
        <w:t>2. Você pode ajustar o brilho usando "Camada &gt; Nova Camada de Ajuste &gt; Brilho/Contraste".</w:t>
      </w:r>
    </w:p>
    <w:p/>
    <w:p>
      <w:r>
        <w:t>### Diálogos Reais</w:t>
      </w:r>
    </w:p>
    <w:p/>
    <w:p>
      <w:r>
        <w:t>**WhatsApp/Telegram:**</w:t>
      </w:r>
    </w:p>
    <w:p>
      <w:r>
        <w:t>- Cliente: "Como posso criar uma imagem atraente para meu produto usando Photoshop?"</w:t>
      </w:r>
    </w:p>
    <w:p>
      <w:r>
        <w:t>- Você: "Primeiro, escolha uma boa imagem de fundo e adicione seu produto como uma camada separada. Use a ferramenta de texto para adicionar informações importantes. Ajustes nas cores podem ajudar a destacar ainda mais seu produto."</w:t>
      </w:r>
    </w:p>
    <w:p/>
    <w:p>
      <w:r>
        <w:t>**Email:**</w:t>
      </w:r>
    </w:p>
    <w:p>
      <w:r>
        <w:t>Assunto: Dicas de Photoshop para Melhorar suas Imagens de Marketing</w:t>
      </w:r>
    </w:p>
    <w:p/>
    <w:p>
      <w:r>
        <w:t>"Olá [Nome],</w:t>
      </w:r>
    </w:p>
    <w:p/>
    <w:p>
      <w:r>
        <w:t>Espero que este email lhe encontre bem. Estou escrevendo para compartilhar algumas dicas sobre como o Adobe Photoshop pode transformar suas campanhas de marketing de rede. A chave está em criar visuais limpos e informativos que reflitam a identidade da sua marca.</w:t>
      </w:r>
    </w:p>
    <w:p/>
    <w:p>
      <w:r>
        <w:t>Para começar, recomendo explorar as ferramentas de ajuste de cor e a ferramenta de texto para criar mensagens impactantes. Caso precise de mais assistência, estou à disposição para ajudar.</w:t>
      </w:r>
    </w:p>
    <w:p/>
    <w:p>
      <w:r>
        <w:t>Atenciosamente,</w:t>
      </w:r>
    </w:p>
    <w:p>
      <w:r>
        <w:t>[Seu Nome]"</w:t>
      </w:r>
    </w:p>
    <w:p/>
    <w:p>
      <w:r>
        <w:t>### Erros Comuns e Como Evitá-los</w:t>
      </w:r>
    </w:p>
    <w:p/>
    <w:p>
      <w:r>
        <w:t>Um erro comum ao usar o Photoshop é trabalhar sem utilizar camadas. Sempre que adicionar um novo elemento, como texto ou imagem, crie uma nova camada. Isso permite edições futuras sem alterar o restante do trabalho. Outro erro frequente é esquecer de salvar o progresso. Use "Arquivo &gt; Salvar Como" e escolha um formato adequado, como PSD para manter as camadas editáveis.</w:t>
      </w:r>
    </w:p>
    <w:p/>
    <w:p>
      <w:r>
        <w:t>### Cultura de Negócios Internacional</w:t>
      </w:r>
    </w:p>
    <w:p/>
    <w:p>
      <w:r>
        <w:t>No contexto global de negócios, entender a importância dos visuais no marketing digital é crucial. Imagens de alta qualidade são universais e transcendem barreiras linguísticas, tornando-se uma parte vital da sua estratégia de marketing global. Em culturas onde a comunicação visual tem um impacto significativo, como no Japão e em muitos países europeus, o domínio do Photoshop pode diferenciar suas campanhas.</w:t>
      </w:r>
    </w:p>
    <w:p/>
    <w:p>
      <w:r>
        <w:t>### Conclusão</w:t>
      </w:r>
    </w:p>
    <w:p/>
    <w:p>
      <w:r>
        <w:t>Este módulo introduziu as bases do uso do Adobe Photoshop para criar conteúdo visual eficaz em marketing de rede e negócios digitais. Com prática, você poderá aplicar essas habilidades para aumentar o engajamento e atrair mais clientes para sua rede. Lembre-se, a prática leva à perfeição, então continue explorando as ferramentas e recursos que o Photoshop oferece.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