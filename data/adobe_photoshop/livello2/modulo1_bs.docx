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Naziv Modula: Adobe Photoshop za Network Marketing i Digitalni Poslovanje</w:t>
      </w:r>
    </w:p>
    <w:p/>
    <w:p>
      <w:r>
        <w:t>**Uvod u Modulu**</w:t>
      </w:r>
    </w:p>
    <w:p/>
    <w:p>
      <w:r>
        <w:t>Dobrodošli na Modul 1 nivoa 2 kursa Adobe Photoshop, posebno prilagođenog za primjenu u network marketingu i digitalnom poslovanju. Ovdje ćemo istražiti kako koristiti Adobe Photoshop za kreiranje privlačnih vizuala koji će unaprijediti vaše marketinške strategije i poboljšati brendiranje na platformama kao što su Live On Plus.</w:t>
      </w:r>
    </w:p>
    <w:p/>
    <w:p>
      <w:r>
        <w:t>**Teorija i Praksa**</w:t>
      </w:r>
    </w:p>
    <w:p/>
    <w:p>
      <w:r>
        <w:t>**Teorija: Osnovni koncepti Photoshopa**</w:t>
      </w:r>
    </w:p>
    <w:p/>
    <w:p>
      <w:r>
        <w:t>Prije nego što započnemo s praktičnim radom, važno je razumjeti osnovne koncepte Photoshopa. Adobe Photoshop je moćan alat za uređivanje i manipulaciju slika. Koristi se za kreiranje vizuala, uređivanje fotografija, dizajniranje grafika i još mnogo toga. Ključni elementi koji čine Photoshop su slojevi (layers), alati za selekciju, alati za retuširanje i filteri.</w:t>
      </w:r>
    </w:p>
    <w:p/>
    <w:p>
      <w:r>
        <w:t>**Praksa: Uređivanje slike za kampanju**</w:t>
      </w:r>
    </w:p>
    <w:p/>
    <w:p>
      <w:r>
        <w:t>Započnimo s jednostavnim zadatkom: uređivanje slike za kampanju na Live On Plus. Prvo, otvorite Photoshop i učitajte sliku koju želite koristiti. Kliknite na "File" &gt; "Open" i odaberite sliku iz vaše biblioteke.</w:t>
      </w:r>
    </w:p>
    <w:p/>
    <w:p>
      <w:r>
        <w:t xml:space="preserve">Sada ćemo primijeniti neke osnovne prilagodbe. Idite na "Image" &gt; "Adjustments" &gt; "Brightness/Contrast" kako biste poboljšali osvjetljenje slike. Podesite klizače dok ne dobijete željeni efekt. </w:t>
      </w:r>
    </w:p>
    <w:p/>
    <w:p>
      <w:r>
        <w:t>**Primjeri iz Stvarnog Svijeta**</w:t>
      </w:r>
    </w:p>
    <w:p/>
    <w:p>
      <w:r>
        <w:t>Zamislite da radite na promociji novog proizvoda putem network marketinga. Kreirate vizual koji će biti postavljen na društvene mreže. Koristeći alat "Text" u Photoshopu, dodajte privlačan slogan na sliku. Pazite da tekst bude čitljiv i da se ističe na pozadini. Odaberite boju teksta koja je u skladu s bojama vašeg brenda.</w:t>
      </w:r>
    </w:p>
    <w:p/>
    <w:p>
      <w:r>
        <w:t>**Esercizi i Quizovi**</w:t>
      </w:r>
    </w:p>
    <w:p/>
    <w:p>
      <w:r>
        <w:t>**Vježba:** Otvorite novu datoteku u Photoshopu i kreirajte jednostavan banner za event na Live On Plus. Koristite različite alate za selekciju kako biste izrezali elemente iz različitih slika i kombinovali ih u jednu kompoziciju. Eksperimentišite s dodavanjem efekata sjene i svjetlosti.</w:t>
      </w:r>
    </w:p>
    <w:p/>
    <w:p>
      <w:r>
        <w:t>**Quiz:**</w:t>
      </w:r>
    </w:p>
    <w:p/>
    <w:p>
      <w:r>
        <w:t>Pitanje 1: Koji alat biste koristili za selektiranje specifičnog dijela slike?</w:t>
      </w:r>
    </w:p>
    <w:p>
      <w:r>
        <w:t>- a) Brush Tool</w:t>
      </w:r>
    </w:p>
    <w:p>
      <w:r>
        <w:t>- b) Lasso Tool</w:t>
      </w:r>
    </w:p>
    <w:p>
      <w:r>
        <w:t>- c) Eraser Tool</w:t>
      </w:r>
    </w:p>
    <w:p/>
    <w:p>
      <w:r>
        <w:t>Pitanje 2: Kako možete promijeniti boju sloja?</w:t>
      </w:r>
    </w:p>
    <w:p>
      <w:r>
        <w:t>- a) Koristeći opciju "Color Overlay" u Layer Style</w:t>
      </w:r>
    </w:p>
    <w:p>
      <w:r>
        <w:t>- b) Korištenjem alata za selekciju</w:t>
      </w:r>
    </w:p>
    <w:p>
      <w:r>
        <w:t>- c) Povećanjem kontrasta</w:t>
      </w:r>
    </w:p>
    <w:p/>
    <w:p>
      <w:r>
        <w:t>**Rješenja:**</w:t>
      </w:r>
    </w:p>
    <w:p/>
    <w:p>
      <w:r>
        <w:t>Pitanje 1: b) Lasso Tool</w:t>
      </w:r>
    </w:p>
    <w:p/>
    <w:p>
      <w:r>
        <w:t>Pitanje 2: a) Koristeći opciju "Color Overlay" u Layer Style</w:t>
      </w:r>
    </w:p>
    <w:p/>
    <w:p>
      <w:r>
        <w:t>**Dialogi za Komunikaciju**</w:t>
      </w:r>
    </w:p>
    <w:p/>
    <w:p>
      <w:r>
        <w:t>**WhatsApp/Telegram:**</w:t>
      </w:r>
    </w:p>
    <w:p/>
    <w:p>
      <w:r>
        <w:t>Korisnik: "Bok, imam problem s postavljanjem teksta na sliku. Tekst se ne vidi dobro."</w:t>
      </w:r>
    </w:p>
    <w:p/>
    <w:p>
      <w:r>
        <w:t>Instruktor: "Pokušajte promijeniti boju teksta ili dodajte sjenku kako bi se istakao na pozadini. Možete koristiti Layer Style opciju za to."</w:t>
      </w:r>
    </w:p>
    <w:p/>
    <w:p>
      <w:r>
        <w:t>**Zoom:**</w:t>
      </w:r>
    </w:p>
    <w:p/>
    <w:p>
      <w:r>
        <w:t>Instruktor: "Sada ćemo proći kroz proces dodavanja filtera na vašu sliku. Molim vas, otvorite sliku koju ste pripremili i pratite moje upute."</w:t>
      </w:r>
    </w:p>
    <w:p/>
    <w:p>
      <w:r>
        <w:t>**Email:**</w:t>
      </w:r>
    </w:p>
    <w:p/>
    <w:p>
      <w:r>
        <w:t>Predmet: Savjeti za Poboljšanje Vizuala u Photoshopu</w:t>
      </w:r>
    </w:p>
    <w:p/>
    <w:p>
      <w:r>
        <w:t>Poštovani,</w:t>
      </w:r>
    </w:p>
    <w:p/>
    <w:p>
      <w:r>
        <w:t>U prilogu su neki savjeti za poboljšanje vizuala u Photoshopu. Fokusirajte se na korištenje slojeva kako biste lako upravljali elementima na vašoj slici. Također, isprobajte različite blend mode opcije za postizanje jedinstvenih efekata.</w:t>
      </w:r>
    </w:p>
    <w:p/>
    <w:p>
      <w:r>
        <w:t>Srdačan pozdrav,</w:t>
      </w:r>
    </w:p>
    <w:p>
      <w:r>
        <w:t>[Vaše ime]</w:t>
      </w:r>
    </w:p>
    <w:p/>
    <w:p>
      <w:r>
        <w:t>**Uobičajene Greške i Kako Ih Izbjeći**</w:t>
      </w:r>
    </w:p>
    <w:p/>
    <w:p>
      <w:r>
        <w:t>Jedna od najčešćih grešaka je rad na originalnom sloju slike. Uvijek duplirajte sloj prije nego što započnete uređivanje. Ovo vam omogućava da se vratite na originalnu sliku ako nešto pođe po zlu. Također, često spremanje rada (Ctrl + S) sprječava gubitak podataka u slučaju tehničkih problema.</w:t>
      </w:r>
    </w:p>
    <w:p/>
    <w:p>
      <w:r>
        <w:t>**Kultura Međunarodnog Poslovanja**</w:t>
      </w:r>
    </w:p>
    <w:p/>
    <w:p>
      <w:r>
        <w:t>U digitalnom poslovanju, vizuali igraju ključnu ulogu u privlačenju međunarodne publike. Različite kulture mogu različito reagirati na boje i dizajn, stoga je važno istražiti i prilagoditi svoje vizuale ciljanoj publici. Na primjer, dok crvena boja može simbolizirati sreću u nekim kulturama, u drugima može značiti opasnost.</w:t>
      </w:r>
    </w:p>
    <w:p/>
    <w:p>
      <w:r>
        <w:t>**Zaključak**</w:t>
      </w:r>
    </w:p>
    <w:p/>
    <w:p>
      <w:r>
        <w:t>Ovaj modul vas je uveo u svijet Photoshopa s fokusom na njegovu primjenu u network marketingu. Kombinovanjem teorije i prakse, sada imate osnovna znanja za kreiranje efektivnih vizuala koji će podržati vaše digitalne poslovne ciljeve. Nastavite vježbati i istraživati nove alate i tehnike kako biste postali vještiji u korištenju Photoshopa.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