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**Modúl 1: Tús a Chur le Adobe Photoshop i margaíocht líonra agus gnó digiteach**</w:t>
      </w:r>
    </w:p>
    <w:p/>
    <w:p>
      <w:r>
        <w:t>**Réamhrá:**</w:t>
      </w:r>
    </w:p>
    <w:p/>
    <w:p>
      <w:r>
        <w:t>Fáilte chuig an gcéad mhodúl de do chúrsa Adobe Photoshop ag leibhéal 2. Tá an modúl seo dírithe ar dhaoine atá ag iarraidh úsáid a bhaint as Photoshop chun cruthú ábhar amhairc éifeachtach do mhargaíocht líonra agus gnó digiteach. Cé gurb é an sprioc ná ábhair chruthaitheacha a tháirgeadh, cuirimid béim ar an gcaoi ar féidir le híomhánna cumarsáid a dhéanamh go héifeachtach do do spriocghrúpa. Beidh muid ag díriú ar ardteicnící a úsáidtear go minic sa tionscal, chomh maith le hearráidí coitianta a sheachaint.</w:t>
      </w:r>
    </w:p>
    <w:p/>
    <w:p>
      <w:r>
        <w:t>**1. Teoiric agus Cleachtas:**</w:t>
      </w:r>
    </w:p>
    <w:p/>
    <w:p>
      <w:r>
        <w:t>Chun tús a chur le Photoshop, ní mór duit a thuiscint conas a oibríonn an clár i dtéarmaí bunúsacha. Beidh tú ag úsáid uirlisí éagsúla chun íomhánna a chur in eagar, agus tá sé tábhachtach a thuiscint conas a oibríonn sraitheanna. Sraitheanna is ea croílár Photoshop; ligeann siad duit oibriú ar chodanna éagsúla d’íomhá gan cur isteach ar chodanna eile.</w:t>
      </w:r>
    </w:p>
    <w:p/>
    <w:p>
      <w:r>
        <w:t>*Conas a Cruthú Sraitheanna Nua:*</w:t>
      </w:r>
    </w:p>
    <w:p/>
    <w:p>
      <w:r>
        <w:t>1. Oscail Adobe Photoshop agus roghnaigh "File" &gt; "New" chun doiciméad nua a chruthú.</w:t>
      </w:r>
    </w:p>
    <w:p>
      <w:r>
        <w:t>2. Socraigh na toisí do doiciméid de réir mar is gá duit do do thionscadal margaíochta líonra.</w:t>
      </w:r>
    </w:p>
    <w:p>
      <w:r>
        <w:t>3. I bhfuinneog na sraitheanna, cliceáil ar an deilbhín nua sraithe ag bun an phainéil.</w:t>
      </w:r>
    </w:p>
    <w:p/>
    <w:p>
      <w:r>
        <w:t>*Athraigh Dath Cúlra:*</w:t>
      </w:r>
    </w:p>
    <w:p/>
    <w:p>
      <w:r>
        <w:t>1. Roghnaigh an uirlis "Paint Bucket" ón mbarra uirlisí.</w:t>
      </w:r>
    </w:p>
    <w:p>
      <w:r>
        <w:t>2. Roghnaigh do dhath atá uait sa bharra roghnúcháin dathanna.</w:t>
      </w:r>
    </w:p>
    <w:p>
      <w:r>
        <w:t>3. Cliceáil ar an sraith cúlra chun an dath a athrú.</w:t>
      </w:r>
    </w:p>
    <w:p/>
    <w:p>
      <w:r>
        <w:t>**2. Samplaí Fíor-Shaoil:**</w:t>
      </w:r>
    </w:p>
    <w:p/>
    <w:p>
      <w:r>
        <w:t>I margaíocht líonra, is minic a bhíonn gá le híomhánna tarraingteacha a mheallann aird. Mar shampla, má tá tú ag cur chun cinn táirge trí Live On Plus, is féidir leat íomhánna a dhearadh a léiríonn gnéithe táirge ar bhealach tarraingteach.</w:t>
      </w:r>
    </w:p>
    <w:p/>
    <w:p>
      <w:r>
        <w:t>*Cruthú Postála don Meán Sóisialta:*</w:t>
      </w:r>
    </w:p>
    <w:p/>
    <w:p>
      <w:r>
        <w:t>1. Úsáid uirlis an téacs chun focail mhealltacha a chur le d’íomhá, mar shampla "Lascaine Eisiach" nó "Teoranta ar Fáil".</w:t>
      </w:r>
    </w:p>
    <w:p>
      <w:r>
        <w:t>2. Cuir do lógó gnó ar an íomhá trí shraith nua a chruthú agus an lógó a iompórtáil isteach.</w:t>
      </w:r>
    </w:p>
    <w:p>
      <w:r>
        <w:t>3. Bain úsáid as an uirlis "Blur" chun cúlra a mhaolú agus chun fócas a choinneáil ar an táirge.</w:t>
      </w:r>
    </w:p>
    <w:p/>
    <w:p>
      <w:r>
        <w:t>**3. Cleachtaí agus Tráth na gCeist:**</w:t>
      </w:r>
    </w:p>
    <w:p/>
    <w:p>
      <w:r>
        <w:t>*Cleachtadh:*</w:t>
      </w:r>
    </w:p>
    <w:p/>
    <w:p>
      <w:r>
        <w:t>1. Cruthaigh íomhá simplí ag baint úsáide as trí sraith: cúlra, táirge, agus téacs.</w:t>
      </w:r>
    </w:p>
    <w:p>
      <w:r>
        <w:t>2. Bain úsáid as an uirlis "Crop" chun an íomhá a bhearradh go dtí na toisí a theastaíonn.</w:t>
      </w:r>
    </w:p>
    <w:p/>
    <w:p>
      <w:r>
        <w:t>*Tráth na gCeist:*</w:t>
      </w:r>
    </w:p>
    <w:p/>
    <w:p>
      <w:r>
        <w:t>Cén fáth go bhfuil sraitheanna tábhachtach i Photoshop?</w:t>
      </w:r>
    </w:p>
    <w:p>
      <w:r>
        <w:t>a) Ligeann siad duit oibriú ar chodanna éagsúla gan cur isteach ar a chéile.</w:t>
      </w:r>
    </w:p>
    <w:p>
      <w:r>
        <w:t>b) Coscann siad ort aon rud a chur in eagar.</w:t>
      </w:r>
    </w:p>
    <w:p>
      <w:r>
        <w:t>c) Déanann siad an clár níos moille.</w:t>
      </w:r>
    </w:p>
    <w:p/>
    <w:p>
      <w:r>
        <w:t>Freagra ceart: a)</w:t>
      </w:r>
    </w:p>
    <w:p/>
    <w:p>
      <w:r>
        <w:t>**4. Comhráite Fíor:**</w:t>
      </w:r>
    </w:p>
    <w:p/>
    <w:p>
      <w:r>
        <w:t>*Comhrá WhatsApp:*</w:t>
      </w:r>
    </w:p>
    <w:p/>
    <w:p>
      <w:r>
        <w:t>Cliant: "Conas is féidir liom lógó mo chuideachta a chur ar an íomhá a chruthaigh mé?"</w:t>
      </w:r>
    </w:p>
    <w:p>
      <w:r>
        <w:t>Tusa: "Bain úsáid as sraith nua i Photoshop, ansin iompórtáil do lógó agus é a chur os cionn an íomhá. Déan cinnte go bhfuil réiteach an lógó ard go leor."</w:t>
      </w:r>
    </w:p>
    <w:p/>
    <w:p>
      <w:r>
        <w:t>*Comhrá Zoom:*</w:t>
      </w:r>
    </w:p>
    <w:p/>
    <w:p>
      <w:r>
        <w:t>Tusa: "An bhfuil aon cheist agat faoin gcaoi a n-úsáidtear an uirlis blur?"</w:t>
      </w:r>
    </w:p>
    <w:p>
      <w:r>
        <w:t>Cliant: "Conas a roghnaíonn tú an limistéar le haghaidh blur?"</w:t>
      </w:r>
    </w:p>
    <w:p>
      <w:r>
        <w:t>Tusa: "Roghnaigh an uirlis blur, ansin cliceáil agus tarraing thar an limistéar atá uait a mhaolú."</w:t>
      </w:r>
    </w:p>
    <w:p/>
    <w:p>
      <w:r>
        <w:t>**5. Earráidí Coitianta agus Conas Iad a Sheachaint:**</w:t>
      </w:r>
    </w:p>
    <w:p/>
    <w:p>
      <w:r>
        <w:t>*Earráid: Ag obair ar an sraith mhícheart.*</w:t>
      </w:r>
    </w:p>
    <w:p/>
    <w:p>
      <w:r>
        <w:t>Seachain é seo trí bheith cinnte go bhfuil an sraith cheart roghnaithe agat roimh aon eagarthóireacht a dhéanamh. Seiceáil i gcónaí an painéal sraitheanna.</w:t>
      </w:r>
    </w:p>
    <w:p/>
    <w:p>
      <w:r>
        <w:t>*Earráid: Íomhánna doiléir tar éis allmhairiú.*</w:t>
      </w:r>
    </w:p>
    <w:p/>
    <w:p>
      <w:r>
        <w:t>Seachain é seo trí íomhánna a allmhairiú le réiteach ard. Má tá tú ag obair le híomhánna gréasáin, déan cinnte go bhfuil siad 300dpi ar a laghad le haghaidh cló.</w:t>
      </w:r>
    </w:p>
    <w:p/>
    <w:p>
      <w:r>
        <w:t>**6. Cultúr Gnó Idirnáisiúnta:**</w:t>
      </w:r>
    </w:p>
    <w:p/>
    <w:p>
      <w:r>
        <w:t>Agus tú ag obair le custaiméirí idirnáisiúnta, bíodh meas agat ar a gcuid ama agus ar a gcuid traidisiúin gnó. Bí soiléir agus gonta i do chumarsáid, agus cuir in oiriúint do chur chuige de réir na tíre nó an chultúir lena bhfuil tú ag obair.</w:t>
      </w:r>
    </w:p>
    <w:p/>
    <w:p>
      <w:r>
        <w:t>**Conclúid:**</w:t>
      </w:r>
    </w:p>
    <w:p/>
    <w:p>
      <w:r>
        <w:t>Tá an modúl seo dírithe ar bhunscileanna agus ar theicnící a theastaíonn chun íomhánna cumhachtacha a chruthú i Photoshop atá oiriúnach do mhargaíocht líonra agus gnó digiteach. Trí chleachtadh agus tuiscint a fháil ar na bunghnéithe, beidh tú in ann ábhair a chruthú a bhfuil tionchar mór acu ar do lucht féachana agus ar do chliaint.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