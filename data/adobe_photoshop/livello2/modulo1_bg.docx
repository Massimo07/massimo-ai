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Заглавие на модула: "Adobe Photoshop за Network Marketing и Бизнес Онлайн: Теория и Практика"</w:t>
      </w:r>
    </w:p>
    <w:p/>
    <w:p>
      <w:r>
        <w:t>Добре дошли в първия модул на нашия курс "Adobe Photoshop" на ниво 2. В този модул ще се фокусираме върху използването на Adobe Photoshop в контекста на network marketing и бизнес онлайн, с акцент върху платформа като Live On Plus.</w:t>
      </w:r>
    </w:p>
    <w:p/>
    <w:p>
      <w:r>
        <w:t>### Теория и практика</w:t>
      </w:r>
    </w:p>
    <w:p/>
    <w:p>
      <w:r>
        <w:t>**Въведение в Adobe Photoshop:**</w:t>
      </w:r>
    </w:p>
    <w:p/>
    <w:p>
      <w:r>
        <w:t>Adobe Photoshop е мощен софтуер за графична обработка, който позволява на потребителите да създават, редактират и подобряват изображения. В контекста на network marketing и бизнес онлайн, Photoshop може да бъде използван за създаване на привлекателни визуални материали, които да привлекат повече клиенти и партньори.</w:t>
      </w:r>
    </w:p>
    <w:p/>
    <w:p>
      <w:r>
        <w:t>**Основни концепции:**</w:t>
      </w:r>
    </w:p>
    <w:p/>
    <w:p>
      <w:r>
        <w:t>1. **Слоеве (Layers):** Слоевете са основен елемент в Photoshop. Те позволяват да работите върху отделни части на изображението без да засягате останалите. Представете си ги като прозрачни листове, които поставяте един върху друг.</w:t>
      </w:r>
    </w:p>
    <w:p/>
    <w:p>
      <w:r>
        <w:t>2. **Инструменти за селекция:** Те ви позволяват да избирате и редактирате определени части от изображението. Инструментите за селекция включват Rectangular Marquee, Lasso Tool и Magic Wand.</w:t>
      </w:r>
    </w:p>
    <w:p/>
    <w:p>
      <w:r>
        <w:t>3. **Инструменти за ретуширане:** Тези инструменти ви помагат да коригирате несъвършенства в изображението. Те включват Clone Stamp, Healing Brush и Patch Tool.</w:t>
      </w:r>
    </w:p>
    <w:p/>
    <w:p>
      <w:r>
        <w:t>**Практическо приложение:**</w:t>
      </w:r>
    </w:p>
    <w:p/>
    <w:p>
      <w:r>
        <w:t>Създаване на рекламни банери за Live On Plus:</w:t>
      </w:r>
    </w:p>
    <w:p/>
    <w:p>
      <w:r>
        <w:t>1. **Отворете нов документ:** Влезте в Photoshop и изберете "File" &gt; "New". Определете размерите на вашия банер, например 1200x628 пиксела, което е стандартен размер за Facebook реклами.</w:t>
      </w:r>
    </w:p>
    <w:p/>
    <w:p>
      <w:r>
        <w:t>2. **Добавете фон:** Изберете подходящ цвят или изображение за фон, което да отразява вашето послание.</w:t>
      </w:r>
    </w:p>
    <w:p/>
    <w:p>
      <w:r>
        <w:t>3. **Създайте заглавие:** Използвайте инструмента "Text Tool" (T) за да добавите текст. Изберете шрифт и размер, които са лесни за четене и съответстват на стила на вашата марка.</w:t>
      </w:r>
    </w:p>
    <w:p/>
    <w:p>
      <w:r>
        <w:t>4. **Добавете лого и изображения:** Използвайте "Move Tool" (V) за да добавите логото на вашата компания и други релевантни изображения. Разположете ги така, че да изглеждат професионално и привлекателно.</w:t>
      </w:r>
    </w:p>
    <w:p/>
    <w:p>
      <w:r>
        <w:t>5. **Запазете вашия проект:** След като сте доволни от резултата, запазете файла като PSD (за бъдещи редакции) и като JPEG или PNG за качване онлайн.</w:t>
      </w:r>
    </w:p>
    <w:p/>
    <w:p>
      <w:r>
        <w:t>### Примери от реалния живот</w:t>
      </w:r>
    </w:p>
    <w:p/>
    <w:p>
      <w:r>
        <w:t>Пример: Използване на Photoshop за създаване на инфографики, които показват растежа на вашия екип в Live On Plus. Визуализацията на данните помага да се предадат сложни идеи по лесен и разбираем начин.</w:t>
      </w:r>
    </w:p>
    <w:p/>
    <w:p>
      <w:r>
        <w:t>### Упражнения и тестове с решения</w:t>
      </w:r>
    </w:p>
    <w:p/>
    <w:p>
      <w:r>
        <w:t xml:space="preserve">**Упражнение:** Създайте прост банер за промоция на нов продукт в Live On Plus, използвайки слоеве, текст и изображения. </w:t>
      </w:r>
    </w:p>
    <w:p/>
    <w:p>
      <w:r>
        <w:t>**Тест:** Какво е предимството на използването на слоеве в Photoshop?</w:t>
      </w:r>
    </w:p>
    <w:p/>
    <w:p>
      <w:r>
        <w:t>**Решение:** Слоевете позволяват да работите върху различни елементи на изображението поотделно, което прави редактирането по-гъвкаво и неразрушително.</w:t>
      </w:r>
    </w:p>
    <w:p/>
    <w:p>
      <w:r>
        <w:t>### Реални диалози за комуникация</w:t>
      </w:r>
    </w:p>
    <w:p/>
    <w:p>
      <w:r>
        <w:t>**WhatsApp/Telegram:**</w:t>
      </w:r>
    </w:p>
    <w:p/>
    <w:p>
      <w:r>
        <w:t>- Клиент: "Здравейте, можете ли да ми изпратите банера за новата кампания?"</w:t>
      </w:r>
    </w:p>
    <w:p>
      <w:r>
        <w:t>- Вие: "Разбира се, ще го запазя в подходящ формат и ще ви го изпратя веднага."</w:t>
      </w:r>
    </w:p>
    <w:p/>
    <w:p>
      <w:r>
        <w:t>**Zoom:**</w:t>
      </w:r>
    </w:p>
    <w:p/>
    <w:p>
      <w:r>
        <w:t>- Вие: "Днес ще ви покажа как използваме Photoshop за създаване на визуални материали, които ефективно привличат внимание."</w:t>
      </w:r>
    </w:p>
    <w:p/>
    <w:p>
      <w:r>
        <w:t>**Имейл:**</w:t>
      </w:r>
    </w:p>
    <w:p/>
    <w:p>
      <w:r>
        <w:t>- От вас: "Прикачвам финалния дизайн на банера. Моля, дайте ми обратна връзка, за да направим нужните корекции."</w:t>
      </w:r>
    </w:p>
    <w:p/>
    <w:p>
      <w:r>
        <w:t>### Чести грешки и как да ги избегнем</w:t>
      </w:r>
    </w:p>
    <w:p/>
    <w:p>
      <w:r>
        <w:t>1. **Забравяне да се запази проектът:** Редовно запазвайте работата си, за да избегнете загуба на данни.</w:t>
      </w:r>
    </w:p>
    <w:p>
      <w:r>
        <w:t>2. **Използване на нискокачествени изображения:** Винаги използвайте висококачествени изображения за професионален вид.</w:t>
      </w:r>
    </w:p>
    <w:p>
      <w:r>
        <w:t>3. **Претрупан дизайн:** Опитайте се да поддържате дизайна прост и ясен.</w:t>
      </w:r>
    </w:p>
    <w:p/>
    <w:p>
      <w:r>
        <w:t>### Културни аспекти на международния бизнес</w:t>
      </w:r>
    </w:p>
    <w:p/>
    <w:p>
      <w:r>
        <w:t>В международния бизнес е важно да се съобразявате с културните различия в дизайна. Например, цветове, които са приемливи в една култура, може да имат различно значение в друга. Винаги изследвайте и адаптирайте вашите визуални материали, за да отговарят на целевата аудитория.</w:t>
      </w:r>
    </w:p>
    <w:p/>
    <w:p>
      <w:r>
        <w:t>### Заключение</w:t>
      </w:r>
    </w:p>
    <w:p/>
    <w:p>
      <w:r>
        <w:t>С този модул вие се запознавате с основите на Adobe Photoshop и как да го използвате ефективно в контекста на network marketing и бизнес онлайн. Практикувайте редовно, за да усъвършенствате уменията си и да създавате визуални материали, които привличат и задържат вниманието на вашата аудитория.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