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Grunnleggende Prinsipper for Adobe Photoshop i Network Marketing**</w:t>
      </w:r>
    </w:p>
    <w:p/>
    <w:p>
      <w:r>
        <w:t>**Introduksjon**</w:t>
      </w:r>
    </w:p>
    <w:p/>
    <w:p>
      <w:r>
        <w:t>Velkommen til Modul 1 av Adobe Photoshop-kurset på nivå 2, spesielt designet for å forbedre dine ferdigheter innen network marketing og digital business. I dette modulen vil vi dykke dypere inn i teorien og praksisen av Photoshop, med spesifikke eksempler relatert til network marketing og Live On Plus-plattformen. Målet vårt er å gi deg en solid forståelse av hvordan du kan bruke Photoshop til å skape visuelle elementer som tiltrekker og engasjerer ditt publikum.</w:t>
      </w:r>
    </w:p>
    <w:p/>
    <w:p>
      <w:r>
        <w:t>**Teori og Praksis**</w:t>
      </w:r>
    </w:p>
    <w:p/>
    <w:p>
      <w:r>
        <w:t>Adobe Photoshop er et kraftig verktøy for grafisk design som lar deg redigere bilder, lage design og forbedre visuelle presentasjoner. I network marketing kan visuelle elementer som bilder og grafikk spille en kritisk rolle i hvordan du presenterer produkter og tjenester.</w:t>
      </w:r>
    </w:p>
    <w:p/>
    <w:p>
      <w:r>
        <w:t>1. **Arbeidsområde og Verktøy**</w:t>
      </w:r>
    </w:p>
    <w:p/>
    <w:p>
      <w:r>
        <w:t xml:space="preserve">   Først må vi forstå arbeidsområdet i Photoshop. Når du åpner programmet, vil du se en rekke verktøy på venstre side, som inkluderer markeringsverktøy, malingsverktøy, og retusjeringsverktøy. Øverst finner du menylinjen med alternativer for fil, redigering, bilde, lag, type, og mer. Til høyre er paneler som lag, justeringer, og farger. Å navigere effektivt i dette arbeidsområdet er nøkkelen til å bruke Photoshop effektivt.</w:t>
      </w:r>
    </w:p>
    <w:p/>
    <w:p>
      <w:r>
        <w:t xml:space="preserve">   **Praktisk Øvelse:**</w:t>
      </w:r>
    </w:p>
    <w:p/>
    <w:p>
      <w:r>
        <w:t xml:space="preserve">   - Åpne et nytt dokument (Fil &gt; Ny) og velg passende dimensjoner for en sosial mediepost, for eksempel 1080x1080 piksler.</w:t>
      </w:r>
    </w:p>
    <w:p>
      <w:r>
        <w:t xml:space="preserve">   - Utforsk verktøyene ved å velge penselverktøyet og male litt på lerretet. Juster penselstørrelsen og fargen ved hjelp av alternativlinjen øverst.</w:t>
      </w:r>
    </w:p>
    <w:p/>
    <w:p>
      <w:r>
        <w:t>2. **Lag og Masker**</w:t>
      </w:r>
    </w:p>
    <w:p/>
    <w:p>
      <w:r>
        <w:t xml:space="preserve">   Lag er et av de mest essensielle konseptene i Photoshop. De lar deg arbeide på forskjellige deler av bildet uavhengig av hverandre.</w:t>
      </w:r>
    </w:p>
    <w:p/>
    <w:p>
      <w:r>
        <w:t xml:space="preserve">   **Praktisk Øvelse:**</w:t>
      </w:r>
    </w:p>
    <w:p/>
    <w:p>
      <w:r>
        <w:t xml:space="preserve">   - Importer et produktbilde du ønsker å bruke i markedsføringen din (Fil &gt; Åpne).</w:t>
      </w:r>
    </w:p>
    <w:p>
      <w:r>
        <w:t xml:space="preserve">   - Opprett et nytt lag (Lag &gt; Ny &gt; Lag) og bruk tekstverktøyet til å legge til en slagord eller prisinformasjon over bildet.</w:t>
      </w:r>
    </w:p>
    <w:p>
      <w:r>
        <w:t xml:space="preserve">   - Utforsk lagmasker ved å legge til en maske til tekstlaget og bruke en svart pensel for å skjule deler av teksten.</w:t>
      </w:r>
    </w:p>
    <w:p/>
    <w:p>
      <w:r>
        <w:t>**Eksempler Relevante til Network Marketing**</w:t>
      </w:r>
    </w:p>
    <w:p/>
    <w:p>
      <w:r>
        <w:t>La oss si at du jobber for Live On Plus og ønsker å lage en kampanje for et nytt produkt. Du kan bruke Photoshop til å designe en iøynefallende post for sosiale medier:</w:t>
      </w:r>
    </w:p>
    <w:p/>
    <w:p>
      <w:r>
        <w:t>1. Importer et bilde av produktet.</w:t>
      </w:r>
    </w:p>
    <w:p>
      <w:r>
        <w:t>2. Bruk justeringslag for å forbedre bildets lysstyrke og kontrast, noe som gjør produktet mer tiltalende.</w:t>
      </w:r>
    </w:p>
    <w:p>
      <w:r>
        <w:t>3. Legg til tekst med kampanjens detaljer og CTA (Call to Action).</w:t>
      </w:r>
    </w:p>
    <w:p>
      <w:r>
        <w:t>4. Eksporter bildet i riktig format for plattformen du skal bruke (for eksempel JPEG for Instagram).</w:t>
      </w:r>
    </w:p>
    <w:p/>
    <w:p>
      <w:r>
        <w:t>**Eksamensoppgaver og Quiz med Løsninger**</w:t>
      </w:r>
    </w:p>
    <w:p/>
    <w:p>
      <w:r>
        <w:t>1. **Oppgave:**</w:t>
      </w:r>
    </w:p>
    <w:p/>
    <w:p>
      <w:r>
        <w:t xml:space="preserve">   Lag en enkel sosial mediepost for et produkt i din network marketing virksomhet. Bruk minst tre forskjellige lag, inkludert et bilde, tekst, og en grafisk element.</w:t>
      </w:r>
    </w:p>
    <w:p/>
    <w:p>
      <w:r>
        <w:t xml:space="preserve">   **Løsning:**</w:t>
      </w:r>
    </w:p>
    <w:p/>
    <w:p>
      <w:r>
        <w:t xml:space="preserve">   Åpne Photoshop, opprett et nytt dokument med passende dimensjoner. Importer produktbildet på et lag, legg til tekst på et annet lag, og bruk formverktøyet for å lage en enkel grafisk element som en sirkel eller linje.</w:t>
      </w:r>
    </w:p>
    <w:p/>
    <w:p>
      <w:r>
        <w:t>2. **Quiz:**</w:t>
      </w:r>
    </w:p>
    <w:p/>
    <w:p>
      <w:r>
        <w:t xml:space="preserve">   Hva er fordelen med å bruke lag i Photoshop?</w:t>
      </w:r>
    </w:p>
    <w:p/>
    <w:p>
      <w:r>
        <w:t xml:space="preserve">   **Svar:**</w:t>
      </w:r>
    </w:p>
    <w:p/>
    <w:p>
      <w:r>
        <w:t xml:space="preserve">   Lag gir deg fleksibilitet til å redigere forskjellige deler av et bilde uten å påvirke andre elementer, slik at du kan jobbe mer effektivt og ikke-destruktivt.</w:t>
      </w:r>
    </w:p>
    <w:p/>
    <w:p>
      <w:r>
        <w:t>**Dialoger for Kommunikasjon**</w:t>
      </w:r>
    </w:p>
    <w:p/>
    <w:p>
      <w:r>
        <w:t>**WhatsApp/Telegram:**</w:t>
      </w:r>
    </w:p>
    <w:p/>
    <w:p>
      <w:r>
        <w:t>Kunde: "Hei, jeg vil ha en kampanje for vårt nye produkt. Kan du hjelpe?"</w:t>
      </w:r>
    </w:p>
    <w:p/>
    <w:p>
      <w:r>
        <w:t>Du: "Hei! Absolutt, jeg bruker Adobe Photoshop til å lage en engasjerende visuell presentasjon. Har du noen spesifikke fargepreferanser eller tekst du vil inkludere?"</w:t>
      </w:r>
    </w:p>
    <w:p/>
    <w:p>
      <w:r>
        <w:t>**Zoom:**</w:t>
      </w:r>
    </w:p>
    <w:p/>
    <w:p>
      <w:r>
        <w:t>Du: "Velkommen til dagens møte. Jeg vil vise deg hvordan jeg bruker Photoshop til å forbedre våre markedsføringsmaterialer. La oss begynne med å se på lagfunksjonen."</w:t>
      </w:r>
    </w:p>
    <w:p/>
    <w:p>
      <w:r>
        <w:t>**Vanlige Feil og Hvordan Unngå Dem**</w:t>
      </w:r>
    </w:p>
    <w:p/>
    <w:p>
      <w:r>
        <w:t>1. **Feil:**</w:t>
      </w:r>
    </w:p>
    <w:p/>
    <w:p>
      <w:r>
        <w:t xml:space="preserve">   Ikke bruke lag effektivt, som kan føre til at du endrer hele bildet ved et uhell.</w:t>
      </w:r>
    </w:p>
    <w:p/>
    <w:p>
      <w:r>
        <w:t xml:space="preserve">   **Unngåelse:**</w:t>
      </w:r>
    </w:p>
    <w:p/>
    <w:p>
      <w:r>
        <w:t xml:space="preserve">   Sørg alltid for at du arbeider på riktig lag ved å dobbelsjekke at det er valgt i lagpanelet.</w:t>
      </w:r>
    </w:p>
    <w:p/>
    <w:p>
      <w:r>
        <w:t>2. **Feil:**</w:t>
      </w:r>
    </w:p>
    <w:p/>
    <w:p>
      <w:r>
        <w:t xml:space="preserve">   Overeksponere et bilde når du justerer lysstyrke og kontrast.</w:t>
      </w:r>
    </w:p>
    <w:p/>
    <w:p>
      <w:r>
        <w:t xml:space="preserve">   **Unngåelse:**</w:t>
      </w:r>
    </w:p>
    <w:p/>
    <w:p>
      <w:r>
        <w:t xml:space="preserve">   Bruk justeringslag og juster verdiene gradvis mens du ser på resultatet.</w:t>
      </w:r>
    </w:p>
    <w:p/>
    <w:p>
      <w:r>
        <w:t>**Kulturelle Innsikter i Internasjonal Business**</w:t>
      </w:r>
    </w:p>
    <w:p/>
    <w:p>
      <w:r>
        <w:t>I internasjonal business, som network marketing ofte innebærer, er det viktig å forstå kulturelle forskjeller. Visuelle preferanser kan variere mye mellom kulturer; for eksempel kan farger ha forskjellige konnotasjoner. Derfor er det viktig å tilpasse designene dine til målgruppen.</w:t>
      </w:r>
    </w:p>
    <w:p/>
    <w:p>
      <w:r>
        <w:t>**Konklusjon**</w:t>
      </w:r>
    </w:p>
    <w:p/>
    <w:p>
      <w:r>
        <w:t>I denne modulen har vi dekket grunnleggende prinsipper for Adobe Photoshop og hvordan de kan brukes i network marketing. Ved å forstå arbeidsområdet, bruke lag effektivt, og tilpasse designene til din målgruppe, kan du skape kraftige visuelle elementer som støtter din forretningsstrategi. Husk at praksis gjør mester, så fortsett å eksperimentere og forbedre ferdighetene dine.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