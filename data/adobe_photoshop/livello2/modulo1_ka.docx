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მოდული 1: Adobe Photoshop-ის საფუძვლები და მისი გამოყენება Network Marketing-ში</w:t>
      </w:r>
    </w:p>
    <w:p/>
    <w:p>
      <w:r>
        <w:t>**თეორია და პრაქტიკა**</w:t>
      </w:r>
    </w:p>
    <w:p/>
    <w:p>
      <w:r>
        <w:t>Adobe Photoshop არის მსოფლიოში ერთ-ერთი ყველაზე ცნობილი და გამოყენებადი გრაფიკული რედაქტორი, რომელიც საშუალებას გაძლევთ შექმნათ და რედაქტიროთ გამოსახულებები პროფესიონალურად. პროგრამა გამოიყენება როგორც ციფრული მარკეტინგის, ისე ბიზნესის სხვადასხვა სფეროში, მათ შორის network marketing-ში, სადაც ვიზუალური კონტენტი მნიშვნელოვან როლს ასრულებს.</w:t>
      </w:r>
    </w:p>
    <w:p/>
    <w:p>
      <w:r>
        <w:t>Photoshop-ის ინტერფეისი შეიძლება დამწყებს ცოტა რთული მოეჩვენოს, მაგრამ სწორად დადგენილი ცოდნით, მისი გამოყენება უფრო მარტივი ხდება. პროგრამა შედგება სხვადასხვა პანელებისგან, როგორიცაა Layers (ფენები), Tools (ინსტრუმენტები), Properties (თვისებები) და სხვა. თითოეულ მათგანს თავისი დანიშნულება აქვს და ერთად ქმნის მძლავრ ინსტრუმენტს თქვენი იდეების გამოსახატად.</w:t>
      </w:r>
    </w:p>
    <w:p/>
    <w:p>
      <w:r>
        <w:t>**ფენები (Layers):** ფენები Photoshop-ში საშუალებას გაძლევთ იმუშაოთ სხვადასხვა ელემენტებზე დამოუკიდებლად. ეს ნიშნავს, რომ შეგიძლიათ შეცვალოთ, გადაადგილოთ ან წაშალოთ ფენა ისე, რომ არ დააზიანოთ სხვა ელემენტები. ეს განსაკუთრებით მნიშვნელოვანია მარკეტინგში, სადაც ხშირად საჭიროა ტექსტების ან ლოგოების დამატება გამოსახულებებზე.</w:t>
      </w:r>
    </w:p>
    <w:p/>
    <w:p>
      <w:r>
        <w:t>**ინსტრუმენტები (Tools):** აქ შედის Selection Tools, Brush Tool, Text Tool და სხვა. Selection Tools საშუალებას გაძლევთ მონიშნოთ გამოსახულების ნაწილი რედაქტირებისთვის. Brush Tool გამოიყენება ფერების დასამატებლად ან გამოსახულების შესავსებად. Text Tool კი ტექსტების დასამატებლადაა განკუთვნილი, რაც ხშირია მარკეტინგულ მასალებში.</w:t>
      </w:r>
    </w:p>
    <w:p/>
    <w:p>
      <w:r>
        <w:t>**პრაქტიკული მაგალითი Network Marketing-ისთვის**</w:t>
      </w:r>
    </w:p>
    <w:p/>
    <w:p>
      <w:r>
        <w:t xml:space="preserve">მოდით, განვიხილოთ, როგორ შეგიძლიათ გამოიყენოთ Photoshop network marketing-ში. მაგალითად, Live On Plus-ის კამპანიებისთვის, შეიძლება დაგჭირდეთ შექმნათ მიმზიდველი პოსტერები. ამისთვის შეგიძლიათ გამოიყენოთ Photoshop-ის ფენები, რომ დაამატოთ პროდუქტის ფოტო, ლოგო და სლოგანი. </w:t>
      </w:r>
    </w:p>
    <w:p/>
    <w:p>
      <w:r>
        <w:t>1. **ახალი დოკუმენტის შექმნა:** გახსენით Photoshop და აირჩიეთ File &gt; New, რათა შექმნათ ახალი დოკუმენტი. მითითეთ ზომები თქვენი პლატფორმის მოთხოვნების მიხედვით (მაგალითად, Instagram პოსტერისთვის გამოიყენეთ 1080x1080 პიქსელი).</w:t>
      </w:r>
    </w:p>
    <w:p/>
    <w:p>
      <w:r>
        <w:t>2. **პროდუქტის ფოტოს დამატება:** გამოიყენეთ File &gt; Place Embedded, რომ დაამატოთ თქვენი პროდუქტის ფოტო ახალ ფენად.</w:t>
      </w:r>
    </w:p>
    <w:p/>
    <w:p>
      <w:r>
        <w:t>3. **ლოგოს დამატება:** ლოგოს დამატებისთვის გამოიყენეთ იგივე პროცედურა, რაც ფოტოსთვის. დაარეგულირეთ მისი ზომა და პოზიცია.</w:t>
      </w:r>
    </w:p>
    <w:p/>
    <w:p>
      <w:r>
        <w:t>4. **ტექსტის დამატება:** აირჩიეთ Text Tool და დაწერეთ თქვენი სლოგანი. შეარჩიეთ შესაბამისი ფონტი და ფერი, რაც შეესაბამება თქვენი ბრენდის სტილს.</w:t>
      </w:r>
    </w:p>
    <w:p/>
    <w:p>
      <w:r>
        <w:t>**ვარჯიშები და ტესტები**</w:t>
      </w:r>
    </w:p>
    <w:p/>
    <w:p>
      <w:r>
        <w:t>1. შექმენით პოსტერის დიზაინი თქვენი პროდუქტის სარეკლამოდ. გამოიყენეთ მინიმუმ 3 ფენა.</w:t>
      </w:r>
    </w:p>
    <w:p>
      <w:r>
        <w:t xml:space="preserve">   </w:t>
      </w:r>
    </w:p>
    <w:p>
      <w:r>
        <w:t xml:space="preserve">   - გამოსავალი: შექმნილია ფენები პროდუქტისთვის, ლოგოსთვის და ტექსტისთვის.</w:t>
      </w:r>
    </w:p>
    <w:p/>
    <w:p>
      <w:r>
        <w:t>2. შეცვალეთ ფონის ფერი თქვენი დიზაინის უკან.</w:t>
      </w:r>
    </w:p>
    <w:p/>
    <w:p>
      <w:r>
        <w:t xml:space="preserve">   - გამოსავალი: დაამატეთ ახალი ფენა, შეავსეთ სასურველი ფერით და განათავსეთ ძირითადი ფენების ქვემოთ.</w:t>
      </w:r>
    </w:p>
    <w:p/>
    <w:p>
      <w:r>
        <w:t>**რეალური კომუნიკაციის მაგალითები**</w:t>
      </w:r>
    </w:p>
    <w:p/>
    <w:p>
      <w:r>
        <w:t>**WhatsApp დიალოგი:**</w:t>
      </w:r>
    </w:p>
    <w:p>
      <w:r>
        <w:t>- მარკეტერი: "გამარჯობა, შეგიძლიათ გამიზიაროთ თქვენი პროდუქტის სურათი?"</w:t>
      </w:r>
    </w:p>
    <w:p>
      <w:r>
        <w:t>- დიზაინერი: "დიახ, აუცილებლად. გთხოვთ, მომაწოდეთ ლოგოც, რათა შევქმნა პოსტერი Photoshop-ში."</w:t>
      </w:r>
    </w:p>
    <w:p/>
    <w:p>
      <w:r>
        <w:t>**Zoom შეხვედრა:**</w:t>
      </w:r>
    </w:p>
    <w:p>
      <w:r>
        <w:t>- მარკეტერი: "როგორ შეგვიძლია გავაუმჯობესოთ ჩვენი სარეკლამო პოსტერები?"</w:t>
      </w:r>
    </w:p>
    <w:p>
      <w:r>
        <w:t>- დიზაინერი: "შეგვიძლია დავამატოთ უფრო მოქნილი ტექსტები და ვიზუალური ეფექტები, რაც უფრო დაინტერესებულს გახდის ჩვენს კამპანიას."</w:t>
      </w:r>
    </w:p>
    <w:p/>
    <w:p>
      <w:r>
        <w:t>**საერთაშორისო ბიზნეს კულტურის გაგება**</w:t>
      </w:r>
    </w:p>
    <w:p/>
    <w:p>
      <w:r>
        <w:t>Photoshop-ის ცოდნა არა მხოლოდ ტექნიკური უნარია, არამედ გეხმარებათ კულტურული განსხვავებების გათვალისწინებაში. სხვადასხვა ქვეყნებში შეიძლება განსხვავებული იყოს გრაფიკული დიზაინის სტანდარტები და ტენდენციები. მაგალითად, ფერების მნიშვნელობა ხშირად იცვლება კულტურიდან კულტურაში, რაც უნდა გაითვალისწინოთ საერთაშორისო კამპანიების დროს.</w:t>
      </w:r>
    </w:p>
    <w:p/>
    <w:p>
      <w:r>
        <w:t>**ხშირი შეცდომები და როგორ ავიცილოთ ისინი**</w:t>
      </w:r>
    </w:p>
    <w:p/>
    <w:p>
      <w:r>
        <w:t>1. **არასწორი ფენების გამოყენება:** ხშირად დამწყებები უშვებენ შეცდომას, როდესაც არ იყენებენ ფენებს სწორად, რაც შემდგომში იწვევს სირთულეებს რედაქტირებაში. გახსოვდეთ, რომ ყოველი ახალი ელემენტი უნდა იყოს ახალ ფენაზე.</w:t>
      </w:r>
    </w:p>
    <w:p/>
    <w:p>
      <w:r>
        <w:t>2. **შესაბამისი ფორმატების არგამოყენება:** სურათების ექსპორტისას დარწმუნდით, რომ ირჩევთ სწორ ფორმატს (მაგალითად, PNG გამჭვირვალე ფონზე).</w:t>
      </w:r>
    </w:p>
    <w:p/>
    <w:p>
      <w:r>
        <w:t>Photoshop-ის სწავლა და მისი გამოყენება network marketing-ისთვის შეიძლება იყოს თქვენი კარიერაში მნიშვნელოვანი ნაბიჯი. სწორი პრაქტიკით და მუდმივი სწავლით, შეგიძლიათ შექმნათ შთამბეჭდავი ვიზუალი, რაც გაზრდის თქვენი პროდუქტის მიმზიდველობას და წარმატებას.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