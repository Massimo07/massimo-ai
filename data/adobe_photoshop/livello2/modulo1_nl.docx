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Inleiding tot Adobe Photoshop voor Zakelijk Gebruik**</w:t>
      </w:r>
    </w:p>
    <w:p/>
    <w:p>
      <w:r>
        <w:t>Welkom bij de eerste module van onze cursus Adobe Photoshop, speciaal ontworpen voor het verbeteren van je vaardigheden op het gebied van netwerkmarketing en digitaal zakendoen. Hoewel deze cursus op een niveau 2 is geschaald, gaan we ervan uit dat je een beginner bent in Photoshop en we zullen alles stap voor stap uitleggen.</w:t>
      </w:r>
    </w:p>
    <w:p/>
    <w:p>
      <w:r>
        <w:t>**Theorie en Praktijk: Wat is Adobe Photoshop?**</w:t>
      </w:r>
    </w:p>
    <w:p/>
    <w:p>
      <w:r>
        <w:t>Adobe Photoshop is een krachtige beeldbewerkingssoftware die wereldwijd wordt gebruikt door ontwerpers, fotografen, en marketeers. In de context van netwerkmarketing en Live On Plus, kunnen visuals en grafische ontwerpen je helpen om je merk te versterken, aantrekkelijke promoties te maken en je doelgroep beter te bereiken.</w:t>
      </w:r>
    </w:p>
    <w:p/>
    <w:p>
      <w:r>
        <w:t>**Stap voor Stap Gids: Basisprincipes van Photoshop**</w:t>
      </w:r>
    </w:p>
    <w:p/>
    <w:p>
      <w:r>
        <w:t>1. **Interface Verkennen:**</w:t>
      </w:r>
    </w:p>
    <w:p>
      <w:r>
        <w:t xml:space="preserve">   - Start Adobe Photoshop en bekijk de interface. Aan de linkerkant zie je de werkbalk met gereedschappen zoals de penseel, selectie, en teksttools. Aan de rechterkant vind je panelen zoals lagen, aanpassingen, en kleuren.</w:t>
      </w:r>
    </w:p>
    <w:p>
      <w:r>
        <w:t xml:space="preserve">   - **Oefening:** Open een nieuw document (Bestand &gt; Nieuw) en verken de verschillende opties zoals grootte, resolutie en achtergrondkleur.</w:t>
      </w:r>
    </w:p>
    <w:p/>
    <w:p>
      <w:r>
        <w:t>2. **Lagen Begrijpen:**</w:t>
      </w:r>
    </w:p>
    <w:p>
      <w:r>
        <w:t xml:space="preserve">   - Lagen zijn als transparante vellen die je kunt stapelen om complexe ontwerpen te maken. Elke laag kan afzonderlijk worden bewerkt zonder de andere lagen te beïnvloeden.</w:t>
      </w:r>
    </w:p>
    <w:p>
      <w:r>
        <w:t xml:space="preserve">   - **Oefening:** Maak een nieuwe laag (Laag &gt; Nieuwe &gt; Laag) en gebruik de penseeltool om er iets op te tekenen. Probeer nu een andere laag te maken en teken daar iets anders op.</w:t>
      </w:r>
    </w:p>
    <w:p/>
    <w:p>
      <w:r>
        <w:t>3. **Gebruik van de Teksttool:**</w:t>
      </w:r>
    </w:p>
    <w:p>
      <w:r>
        <w:t xml:space="preserve">   - Tekst is een cruciaal onderdeel van marketingmateriaal. Selecteer de horizontale teksttool in de werkbalk, klik ergens op je canvas en typ iets. Je kunt de tekstgrootte, het lettertype en de kleur aanpassen in de optiebalk bovenaan.</w:t>
      </w:r>
    </w:p>
    <w:p>
      <w:r>
        <w:t xml:space="preserve">   - **Praktijkvoorbeeld:** Maak een promotieafbeelding voor een nieuw product van Live On Plus met een aantrekkelijke slogan.</w:t>
      </w:r>
    </w:p>
    <w:p/>
    <w:p>
      <w:r>
        <w:t>**Echte Voorbeelden in Network Marketing:**</w:t>
      </w:r>
    </w:p>
    <w:p/>
    <w:p>
      <w:r>
        <w:t xml:space="preserve">Stel dat je een promotiecampagne voor Live On Plus wilt starten. Je kunt Photoshop gebruiken om een aantrekkelijke banner te maken voor sociale media. Begin met een krachtige afbeelding van het product, voeg een laag toe met een promotionele tekst zoals “Nu 20% Korting”, en gebruik heldere kleuren die passen bij de huisstijl van je merk. </w:t>
      </w:r>
    </w:p>
    <w:p/>
    <w:p>
      <w:r>
        <w:t>**Eenvoudige Communicatie Voorbeelden:**</w:t>
      </w:r>
    </w:p>
    <w:p/>
    <w:p>
      <w:r>
        <w:t>- **WhatsApp:** "Hoi [Naam], ik heb net een geweldige promotieafbeelding gemaakt met Photoshop voor onze nieuwe campagne. Wil je een kijkje nemen?"</w:t>
      </w:r>
    </w:p>
    <w:p>
      <w:r>
        <w:t>- **Telegram:** "Zou je de nieuwe banner voor Live On Plus willen beoordelen? Gemaakt met Photoshop, ik denk dat het echt onze merkidentiteit versterkt."</w:t>
      </w:r>
    </w:p>
    <w:p>
      <w:r>
        <w:t>- **Zoom:** "Laten we een korte sessie plannen om je te laten zien hoe je basisbewerkingen in Photoshop kunt doen om je marketingmateriaal te verbeteren."</w:t>
      </w:r>
    </w:p>
    <w:p>
      <w:r>
        <w:t>- **E-mail:** "Beste [Naam], in de bijlage vindt u een ontwerp dat ik heb gemaakt met Photoshop voor onze aankomende promotie. Ik kijk uit naar uw feedback."</w:t>
      </w:r>
    </w:p>
    <w:p/>
    <w:p>
      <w:r>
        <w:t>**Veelgemaakte Fouten en Hoe Deze te Vermijden:**</w:t>
      </w:r>
    </w:p>
    <w:p/>
    <w:p>
      <w:r>
        <w:t xml:space="preserve">Een veelvoorkomende fout is het niet werken met lagen. Dit kan leiden tot permanente veranderingen die je ontwerp verpesten. Werk altijd met lagen en geef ze duidelijke namen voor een betere organisatie. </w:t>
      </w:r>
    </w:p>
    <w:p/>
    <w:p>
      <w:r>
        <w:t>Een andere fout is het gebruik van een lage resolutie, vooral als je van plan bent om je ontwerpen af te drukken. Zorg ervoor dat je de resolutie instelt op minimaal 300 dpi voor drukwerk.</w:t>
      </w:r>
    </w:p>
    <w:p/>
    <w:p>
      <w:r>
        <w:t>**Internationaal Zakendoen en Culturele Inzichten:**</w:t>
      </w:r>
    </w:p>
    <w:p/>
    <w:p>
      <w:r>
        <w:t>Bij internationaal zakendoen is het belangrijk om rekening te houden met culturele verschillen in designvoorkeuren. Wat in de ene cultuur aantrekkelijk is, kan in een andere cultuur als ongepast worden ervaren. Onderzoek je doelgroep en pas je ontwerpen aan hun voorkeuren aan.</w:t>
      </w:r>
    </w:p>
    <w:p/>
    <w:p>
      <w:r>
        <w:t>**Eindopdracht en Quiz:**</w:t>
      </w:r>
    </w:p>
    <w:p/>
    <w:p>
      <w:r>
        <w:t xml:space="preserve">- **Oefening:** Maak een promotieposter voor een fictief product. Gebruik minimaal drie lagen: een achtergrondafbeelding, een tekstlaag, en een grafische element zoals een logo. </w:t>
      </w:r>
    </w:p>
    <w:p/>
    <w:p>
      <w:r>
        <w:t xml:space="preserve">- **Quizvraag:** Wat is de sneltoets om een nieuwe laag te maken in Photoshop? </w:t>
      </w:r>
    </w:p>
    <w:p>
      <w:r>
        <w:t xml:space="preserve">  - **Oplossing:** Ctrl + Shift + N (Windows) of Command + Shift + N (Mac).</w:t>
      </w:r>
    </w:p>
    <w:p/>
    <w:p>
      <w:r>
        <w:t>Door deze module stap voor stap te volgen, leg je een stevige basis voor het gebruik van Adobe Photoshop in je marketingstrategieën. Vergeet niet te experimenteren en plezier te hebben terwijl je leert!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