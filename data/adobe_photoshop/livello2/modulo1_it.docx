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Modulo Didattico: Adobe Photoshop Livello 2, Modulo 1</w:t>
      </w:r>
    </w:p>
    <w:p/>
    <w:p>
      <w:r>
        <w:t>#### Introduzione</w:t>
      </w:r>
    </w:p>
    <w:p>
      <w:r>
        <w:t>Benvenuti al Modulo 1 del corso di Adobe Photoshop di livello 2. Questo modulo è progettato per aiutarti a comprendere e applicare tecniche avanzate di Photoshop nel contesto del network marketing e del business digitale. Se sei un principiante assoluto, non preoccuparti: ti guideremo passo dopo passo attraverso ogni concetto, assicurandoti di comprendere non solo la teoria ma anche la pratica.</w:t>
      </w:r>
    </w:p>
    <w:p/>
    <w:p>
      <w:r>
        <w:t>#### Teoria e Pratica di Adobe Photoshop</w:t>
      </w:r>
    </w:p>
    <w:p/>
    <w:p>
      <w:r>
        <w:t>**1. Comprendere i Livelli (Layers)**</w:t>
      </w:r>
    </w:p>
    <w:p/>
    <w:p>
      <w:r>
        <w:t>**Teoria:** I livelli sono una delle funzioni più potenti di Photoshop. Immagina i livelli come fogli di acetato impilati uno sopra l'altro. Puoi vedere attraverso le aree trasparenti di un livello ai livelli sottostanti. Puoi anche spostare un livello per posizionare il contenuto.</w:t>
      </w:r>
    </w:p>
    <w:p/>
    <w:p>
      <w:r>
        <w:t>**Pratica:** Apri un nuovo documento in Photoshop. Crea un livello di sfondo colorato e aggiungi un nuovo livello sopra di esso. Su questo nuovo livello, disegna un cerchio. Ora, sperimenta lo spostamento del livello del cerchio sopra e sotto il livello di sfondo.</w:t>
      </w:r>
    </w:p>
    <w:p/>
    <w:p>
      <w:r>
        <w:t>**Applicazione al Network Marketing:** Utilizza i livelli per creare grafiche promozionali per i tuoi prodotti. Ad esempio, un livello di sfondo potrebbe contenere un'immagine del prodotto, mentre un livello superiore potrebbe contenere testo o loghi.</w:t>
      </w:r>
    </w:p>
    <w:p/>
    <w:p>
      <w:r>
        <w:t>**Esempio Reale:** Immagina di lavorare per Live On Plus, un'azienda di network marketing. Devi creare un volantino promozionale per un nuovo integratore. Utilizza i livelli per sovrapporre il logo dell'azienda, l'immagine del prodotto e il testo promozionale.</w:t>
      </w:r>
    </w:p>
    <w:p/>
    <w:p>
      <w:r>
        <w:t>**Esercizio:** Crea un volantino per un prodotto a tua scelta utilizzando almeno cinque livelli diversi. Includi un'immagine di sfondo, un'immagine del prodotto, un testo promozionale e il logo della tua azienda.</w:t>
      </w:r>
    </w:p>
    <w:p/>
    <w:p>
      <w:r>
        <w:t>**Soluzione:** Una possibile soluzione potrebbe includere un'immagine di sfondo accattivante, un'immagine del prodotto centrata, un testo promozionale accattivante in alto e il logo dell'azienda in un angolo.</w:t>
      </w:r>
    </w:p>
    <w:p/>
    <w:p>
      <w:r>
        <w:t>**Quiz:** Qual è la funzione principale dei livelli in Photoshop?</w:t>
      </w:r>
    </w:p>
    <w:p>
      <w:r>
        <w:t>- a) Permettere di modificare il colore</w:t>
      </w:r>
    </w:p>
    <w:p>
      <w:r>
        <w:t>- b) Consentire l'organizzazione e la modifica di elementi separati</w:t>
      </w:r>
    </w:p>
    <w:p>
      <w:r>
        <w:t>- c) Aggiungere effetti speciali</w:t>
      </w:r>
    </w:p>
    <w:p/>
    <w:p>
      <w:r>
        <w:t>**Risposta Corretta:** b) Consentire l'organizzazione e la modifica di elementi separati.</w:t>
      </w:r>
    </w:p>
    <w:p/>
    <w:p>
      <w:r>
        <w:t>#### Dialoghi Reali</w:t>
      </w:r>
    </w:p>
    <w:p/>
    <w:p>
      <w:r>
        <w:t>**WhatsApp/Telegram:**</w:t>
      </w:r>
    </w:p>
    <w:p/>
    <w:p>
      <w:r>
        <w:t>- **Utente:** "Ciao, sto cercando di creare un volantino per un evento Live On Plus. Hai qualche suggerimento su come utilizzare i livelli?"</w:t>
      </w:r>
    </w:p>
    <w:p>
      <w:r>
        <w:t>- **Esperto:** "Certo! Inizia con un livello di sfondo accattivante. Poi, aggiungi il logo dell'azienda su un nuovo livello. Usa un altro livello per il testo dell'evento. In questo modo, puoi facilmente modificare ogni elemento in modo indipendente."</w:t>
      </w:r>
    </w:p>
    <w:p/>
    <w:p>
      <w:r>
        <w:t>**Zoom:**</w:t>
      </w:r>
    </w:p>
    <w:p/>
    <w:p>
      <w:r>
        <w:t>- **Esperto:** "Durante la nostra sessione di oggi, ti mostrerò come utilizzare i livelli per creare una grafica efficace per il tuo business online. Condivido il mio schermo per mostrarti un esempio pratico."</w:t>
      </w:r>
    </w:p>
    <w:p/>
    <w:p>
      <w:r>
        <w:t>**Email:**</w:t>
      </w:r>
    </w:p>
    <w:p/>
    <w:p>
      <w:r>
        <w:t>- **Oggetto:** "Suggerimenti sui livelli in Photoshop"</w:t>
      </w:r>
    </w:p>
    <w:p>
      <w:r>
        <w:t>- **Testo:** "Ciao, spero che tu stia bene. Volevo condividere alcune idee su come utilizzare i livelli in Photoshop per migliorare i tuoi materiali di marketing. Allego un tutorial passo-passo che potrebbe esserti utile."</w:t>
      </w:r>
    </w:p>
    <w:p/>
    <w:p>
      <w:r>
        <w:t>#### Errori Comuni e Come Evitarli</w:t>
      </w:r>
    </w:p>
    <w:p/>
    <w:p>
      <w:r>
        <w:t>**Errore:** Modificare l'immagine sbagliata perché non si è sul livello corretto.</w:t>
      </w:r>
    </w:p>
    <w:p>
      <w:r>
        <w:t>**Come evitarlo:** Prima di apportare modifiche, assicurati di selezionare il livello corretto nel pannello Livelli. Puoi farlo cliccando direttamente sul livello desiderato.</w:t>
      </w:r>
    </w:p>
    <w:p/>
    <w:p>
      <w:r>
        <w:t>#### Approfondimenti di Cultura Business Internazionale</w:t>
      </w:r>
    </w:p>
    <w:p/>
    <w:p>
      <w:r>
        <w:t>Nel contesto del network marketing internazionale, la comunicazione visiva è cruciale. Diversi mercati possono avere aspettative diverse riguardo al design grafico. Ad esempio, ciò che è considerato attraente in un mercato occidentale potrebbe non avere lo stesso impatto in un mercato asiatico. È essenziale comprendere queste differenze culturali e adattare le tue grafiche di conseguenza. Adobe Photoshop offre strumenti che possono aiutarti a creare design versatili e adatti a diversi contesti culturali.</w:t>
      </w:r>
    </w:p>
    <w:p/>
    <w:p>
      <w:r>
        <w:t>#### Conclusione</w:t>
      </w:r>
    </w:p>
    <w:p/>
    <w:p>
      <w:r>
        <w:t>In questo modulo, abbiamo esplorato come utilizzare i livelli in Adobe Photoshop per creare grafiche efficaci nel contesto del network marketing. Lavorare con i livelli ti offre la flessibilità di personalizzare ogni elemento della tua grafica, rendendolo uno strumento essenziale per chiunque lavori nel business digitale. Continua a esercitarti e a sperimentare con i livelli per padroneggiare questa potente funzionalità di Photoshop.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