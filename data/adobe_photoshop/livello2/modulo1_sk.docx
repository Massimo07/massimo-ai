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Základy Adobe Photoshop pre Network Marketing a Digitálny Biznis**</w:t>
      </w:r>
    </w:p>
    <w:p/>
    <w:p>
      <w:r>
        <w:t>**Úvod do Adobe Photoshop**</w:t>
      </w:r>
    </w:p>
    <w:p/>
    <w:p>
      <w:r>
        <w:t>Adobe Photoshop je jedným z najvýkonnejších nástrojov pre úpravu a vytváranie vizuálneho obsahu. V kontexte network marketingu a biznisu Live On Plus, Photoshop umožňuje vytvárať pútavé grafiky, ktoré môžu zvýšiť angažovanosť a osloviť širšie publikum. V tomto module sa zameriame na základné techniky a praktické aplikácie pre tento špecifický účel.</w:t>
      </w:r>
    </w:p>
    <w:p/>
    <w:p>
      <w:r>
        <w:t>**Teória a prax**</w:t>
      </w:r>
    </w:p>
    <w:p/>
    <w:p>
      <w:r>
        <w:t>Začneme teóriou. Adobe Photoshop pracuje s vrstvami (layers), čo umožňuje tvoriť komplexné grafiky tým, že jednotlivé prvky sú oddelené, ale môžu byť ľubovoľne upravované bez ovplyvnenia celého obrazu. Toto je kľúčové pre vytváranie flexibilných a profesionálnych dizajnov.</w:t>
      </w:r>
    </w:p>
    <w:p/>
    <w:p>
      <w:r>
        <w:t>V praxi si otvoríme nový dokument. V hornom menu kliknite na "File" &gt; "New" a nastavte rozmery podľa potreby, napríklad 1080x1080 pixelov pre príspevok na sociálne siete. Vyberte farebný mód RGB, ktorý je vhodný pre digitálny obsah.</w:t>
      </w:r>
    </w:p>
    <w:p/>
    <w:p>
      <w:r>
        <w:t>**Príklad pre Network Marketing**</w:t>
      </w:r>
    </w:p>
    <w:p/>
    <w:p>
      <w:r>
        <w:t>Predstavte si, že chcete propagovať nový produkt na sociálnych sieťach. Otvorte obrázok produktu v Photoshope (File &gt; Open) a použite nástroj "Quick Selection Tool" (klávesová skratka W) na výber produktu. Po výbere kliknite na "Select and Mask" v hornom menu, aby ste precízne upravili výber a odstránili pozadie. Takto môžete produkt umiestniť na akékoľvek pozadie, napríklad farebné plochy, ktoré lepšie ladia s vašou značkou.</w:t>
      </w:r>
    </w:p>
    <w:p/>
    <w:p>
      <w:r>
        <w:t>**Esercizi a kvízy**</w:t>
      </w:r>
    </w:p>
    <w:p/>
    <w:p>
      <w:r>
        <w:t>**Úloha 1:** Vytvorte jednoduchý banner pre nový produkt s použitím vrstiev a textových nástrojov. Pridajte názov produktu a jeho výhody.</w:t>
      </w:r>
    </w:p>
    <w:p/>
    <w:p>
      <w:r>
        <w:t>**Riešenie:** Po otvorení nového dokumentu vložte obrázok produktu. Použite "Type Tool" (klávesová skratka T) na pridanie textu. Upravte font a veľkosť textu v hornom menu. Pre vytvorenie pútavého dizajnu skúste použiť vrstvy pre text a obrázok oddelene, aby ste mohli ľahko meniť pozíciu a efekty.</w:t>
      </w:r>
    </w:p>
    <w:p/>
    <w:p>
      <w:r>
        <w:t>**Kvízová otázka:** Aký je rozdiel medzi JPG a PNG formátmi, a ktorý je vhodnejší pre obrázky s priehľadným pozadím?</w:t>
      </w:r>
    </w:p>
    <w:p/>
    <w:p>
      <w:r>
        <w:t>**Správna odpoveď:** PNG podporuje priehľadnosť, čo je vhodné pre obrázky, kde chcete odstrániť pozadie. JPG je lepší pre fotografie s komplexnými farbami, ale nepodporuje priehľadnosť.</w:t>
      </w:r>
    </w:p>
    <w:p/>
    <w:p>
      <w:r>
        <w:t>**Dialógy pre komunikačné platformy**</w:t>
      </w:r>
    </w:p>
    <w:p/>
    <w:p>
      <w:r>
        <w:t>*WhatsApp/Telegram:*</w:t>
      </w:r>
    </w:p>
    <w:p>
      <w:r>
        <w:t>- **Vy:** Ahoj, chcel som sa spýtať, či by si mohol skontrolovať môj nový dizajn pre produktový príspevok? Použil som niekoľko nových techník vo Photoshope.</w:t>
      </w:r>
    </w:p>
    <w:p>
      <w:r>
        <w:t>- **Kolega:** Ahoj! Samozrejme, pošli mi to. Mám čas pozrieť sa na to teraz.</w:t>
      </w:r>
    </w:p>
    <w:p/>
    <w:p>
      <w:r>
        <w:t>*Email:*</w:t>
      </w:r>
    </w:p>
    <w:p>
      <w:r>
        <w:t>- **Predmet:** Recenzia na nový grafický návrh</w:t>
      </w:r>
    </w:p>
    <w:p>
      <w:r>
        <w:t>- **Obsah:** Dobrý deň, priložil som nový dizajn propagačného príspevku pre našu kampaň. Použil som vrstvy a textové efekty v Photoshope. Prosím o spätnú väzbu. Ďakujem!</w:t>
      </w:r>
    </w:p>
    <w:p/>
    <w:p>
      <w:r>
        <w:t>*Zoom:*</w:t>
      </w:r>
    </w:p>
    <w:p>
      <w:r>
        <w:t>- **Vy:** Vítam vás na dnešnom stretnutí, kde sa pozrieme na niekoľko dizajnov vytvorených v Photoshope. Začnime s príspevkom pre náš nový produkt.</w:t>
      </w:r>
    </w:p>
    <w:p/>
    <w:p>
      <w:r>
        <w:t>**Bežné chyby a ako sa im vyhnúť**</w:t>
      </w:r>
    </w:p>
    <w:p/>
    <w:p>
      <w:r>
        <w:t>Jednou z najčastejších chýb je zabudnutie na uloženie súboru vo formáte, ktorý zachová vrstvy pre budúce úpravy. Uistite sa, že ukladáte súbory vo formáte PSD, ktorý uchováva všetky vrstvy. Ďalšou chybou je nevyužitie maskovania vrstiev, čo vedie k nevratným úpravám. Vždy používajte masky vrstiev, aby ste mohli kedykoľvek vrátiť zmeny.</w:t>
      </w:r>
    </w:p>
    <w:p/>
    <w:p>
      <w:r>
        <w:t>**Kultúrne perspektívy v medzinárodnom biznise**</w:t>
      </w:r>
    </w:p>
    <w:p/>
    <w:p>
      <w:r>
        <w:t>V medzinárodnom biznise je dôležité porozumieť kultúrnym rozdielom v dizajne a estetike. Napríklad, farby majú rôzne významy v rôznych kultúrach. Červená môže znamenať šťastie v Číne, ale varovanie v západných krajinách. Pri vytváraní vizuálov pre rôzne trhy je potrebné tieto rozdiely zohľadniť, aby ste oslovili správne publikum.</w:t>
      </w:r>
    </w:p>
    <w:p/>
    <w:p>
      <w:r>
        <w:t>Tento modul je základným kameňom pre pochopenie a efektívne využitie Adobe Photoshop v kontexte network marketingu a digitálneho biznisu. Pokračujte v skúmaní a praxi, aby ste zdokonalili svoje schopnosti a dosiahli profesionálne výsledky.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