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 1: Uvod u Adobe Photoshop za Network Marketing i Digitalni Biznis</w:t>
      </w:r>
    </w:p>
    <w:p/>
    <w:p>
      <w:r>
        <w:t>### Uvod u Adobe Photoshop</w:t>
      </w:r>
    </w:p>
    <w:p/>
    <w:p>
      <w:r>
        <w:t>Adobe Photoshop je moćan alat za uređivanje slika koji se koristi u raznim industrijama, uključujući network marketing i digitalni biznis. U ovom modulu, fokusirat ćemo se na osnovne funkcije Photoshopa koje su korisne za kreiranje privlačnih vizualnih sadržaja za promociju proizvoda i usluga.</w:t>
      </w:r>
    </w:p>
    <w:p/>
    <w:p>
      <w:r>
        <w:t>### Teorija i Praksa</w:t>
      </w:r>
    </w:p>
    <w:p/>
    <w:p>
      <w:r>
        <w:t>#### Teorija: Osnove Photoshopa</w:t>
      </w:r>
    </w:p>
    <w:p/>
    <w:p>
      <w:r>
        <w:t>Photoshop je softver za obradu slika koji omogućava korisnicima da uređuju fotografije, kreiraju grafike i dizajniraju vizuale. Ključni koncepti uključuju slojeve (layers), alate za selekciju, alate za retuširanje, tekstualne alate i alate za bojenje.</w:t>
      </w:r>
    </w:p>
    <w:p/>
    <w:p>
      <w:r>
        <w:t>##### Slojevi (Layers)</w:t>
      </w:r>
    </w:p>
    <w:p>
      <w:r>
        <w:t>Slojevi su osnovni element Photoshopa. Zamislite ih kao prozirne listove koje možete složiti jedan na drugi. Svaki sloj može sadržavati slike, tekst ili boje, a možete ih uređivati pojedinačno bez utjecaja na druge slojeve.</w:t>
      </w:r>
    </w:p>
    <w:p/>
    <w:p>
      <w:r>
        <w:t>##### Alati za Selekciju</w:t>
      </w:r>
    </w:p>
    <w:p>
      <w:r>
        <w:t>Alati za selekciju, poput alata za pravokutnu selekciju (Rectangular Marquee Tool) ili alata za laso (Lasso Tool), omogućuju vam da odaberete određene dijelove slike za uređivanje.</w:t>
      </w:r>
    </w:p>
    <w:p/>
    <w:p>
      <w:r>
        <w:t>#### Praksa: Osnovni Koraci u Photoshopu</w:t>
      </w:r>
    </w:p>
    <w:p/>
    <w:p>
      <w:r>
        <w:t>1. **Otvaranje Dokumenta:** Pokrenite Photoshop i otvorite novu datoteku ili postojeću sliku putem opcije "File" &gt; "Open".</w:t>
      </w:r>
    </w:p>
    <w:p/>
    <w:p>
      <w:r>
        <w:t>2. **Kreiranje Novog Sloja:** Kliknite na ikonu "New Layer" u donjem dijelu prozora slojeva. Ovo će stvoriti novi, prazan sloj iznad trenutnog.</w:t>
      </w:r>
    </w:p>
    <w:p/>
    <w:p>
      <w:r>
        <w:t>3. **Selekcija i Uređivanje:** Koristite alat za selekciju da odaberete dio slike. Zatim primijenite osnovne alate, poput četkica (Brush Tool) ili gumice (Eraser Tool) za uređivanje odabranog dijela.</w:t>
      </w:r>
    </w:p>
    <w:p/>
    <w:p>
      <w:r>
        <w:t>### Primjena u Network Marketingu i Live On Plus</w:t>
      </w:r>
    </w:p>
    <w:p/>
    <w:p>
      <w:r>
        <w:t>Korištenje Photoshopa za kreiranje vizualnih sadržaja može značajno poboljšati vašu marketinšku strategiju. Na primjer, možete dizajnirati privlačne bannere za društvene mreže ili izraditi personalizirane slike proizvoda koje ističu njihove prednosti.</w:t>
      </w:r>
    </w:p>
    <w:p/>
    <w:p>
      <w:r>
        <w:t>#### Primjer: Kreiranje Bannera za Društvene Mreže</w:t>
      </w:r>
    </w:p>
    <w:p>
      <w:r>
        <w:t>1. **Dimenzioniranje:** Odaberite dimenzije koje odgovaraju platformi, npr. 1080x1080 piksela za Instagram.</w:t>
      </w:r>
    </w:p>
    <w:p/>
    <w:p>
      <w:r>
        <w:t>2. **Dodavanje Slika i Teksta:** Učitajte sliku proizvoda i dodajte sloj teksta s ključnim informacijama, poput cijene ili promotivnog koda.</w:t>
      </w:r>
    </w:p>
    <w:p/>
    <w:p>
      <w:r>
        <w:t>3. **Uređivanje:** Primijenite filtere i efekte kako biste istaknuli ključne elemente i privukli pažnju.</w:t>
      </w:r>
    </w:p>
    <w:p/>
    <w:p>
      <w:r>
        <w:t>### Esercizi i Quiz</w:t>
      </w:r>
    </w:p>
    <w:p/>
    <w:p>
      <w:r>
        <w:t>#### Esercizio 1: Kreirajte Jednostavan Poster</w:t>
      </w:r>
    </w:p>
    <w:p>
      <w:r>
        <w:t>- **Zadatak:** Kreirajte poster za promociju novog proizvoda koristeći slojeve i tekstualne alate.</w:t>
      </w:r>
    </w:p>
    <w:p>
      <w:r>
        <w:t>- **Rješenje:** Koristite slojeve za razdvajanje elemenata i alat za tekst za dodavanje informacija. Eksperimentirajte s bojama i fontovima kako biste postigli željeni izgled.</w:t>
      </w:r>
    </w:p>
    <w:p/>
    <w:p>
      <w:r>
        <w:t>#### Quiz: Testirajte Svoje Znanje</w:t>
      </w:r>
    </w:p>
    <w:p>
      <w:r>
        <w:t>- **Pitanje 1:** Što su slojevi u Photoshopu?</w:t>
      </w:r>
    </w:p>
    <w:p>
      <w:r>
        <w:t>- **Pitanje 2:** Kako se koristi alat za selekciju?</w:t>
      </w:r>
    </w:p>
    <w:p>
      <w:r>
        <w:t>- **Rješenje:** Slojevi su prozirni listovi za organizaciju elemenata, a alat za selekciju omogućuje odabir dijelova slike za uređivanje.</w:t>
      </w:r>
    </w:p>
    <w:p/>
    <w:p>
      <w:r>
        <w:t>### Dijalozi za Komunikacijske Platforme</w:t>
      </w:r>
    </w:p>
    <w:p/>
    <w:p>
      <w:r>
        <w:t>#### WhatsApp/Telegram</w:t>
      </w:r>
    </w:p>
    <w:p>
      <w:r>
        <w:t>- **Poruka:** "Bok, trebam pomoć s kreiranjem vizualnog sadržaja u Photoshopu. Možeš li mi objasniti kako koristiti slojeve?"</w:t>
      </w:r>
    </w:p>
    <w:p/>
    <w:p>
      <w:r>
        <w:t>#### Zoom</w:t>
      </w:r>
    </w:p>
    <w:p>
      <w:r>
        <w:t>- **Razgovor:** "Želim poboljšati svoje Photoshop vještine za bolje marketinške grafike. Možete li mi pokazati kako pravilno koristiti alate za selekciju?"</w:t>
      </w:r>
    </w:p>
    <w:p/>
    <w:p>
      <w:r>
        <w:t>#### Email</w:t>
      </w:r>
    </w:p>
    <w:p>
      <w:r>
        <w:t>- **Predmet:** "Pitanje o Photoshopu"</w:t>
      </w:r>
    </w:p>
    <w:p>
      <w:r>
        <w:t>- **Sadržaj:** "Poštovani, zanima me kako mogu iskoristiti Photoshop za kreiranje bannera za društvene mreže. Možete li preporučiti neke trikove?"</w:t>
      </w:r>
    </w:p>
    <w:p/>
    <w:p>
      <w:r>
        <w:t>### Uobičajene Pogreške i Kako Ih Izbjeći</w:t>
      </w:r>
    </w:p>
    <w:p/>
    <w:p>
      <w:r>
        <w:t>Jedna od najčešćih pogrešaka je neorganiziranje slojeva. Kako biste to izbjegli, uvijek imenujte slojeve i grupirajte ih po funkciji. Također, izbjegavajte prekomjerno korištenje filtera koji mogu zamućiti sliku.</w:t>
      </w:r>
    </w:p>
    <w:p/>
    <w:p>
      <w:r>
        <w:t>### Kulturni Aspekti Međunarodnog Biznisa</w:t>
      </w:r>
    </w:p>
    <w:p/>
    <w:p>
      <w:r>
        <w:t>U međunarodnom biznisu, vizualni sadržaji moraju biti kulturno osjetljivi. Različite kulture mogu različito interpretirati boje i simbole, stoga je važno istražiti ciljanu publiku prije dizajniranja.</w:t>
      </w:r>
    </w:p>
    <w:p/>
    <w:p>
      <w:r>
        <w:t>### Zaključak</w:t>
      </w:r>
    </w:p>
    <w:p/>
    <w:p>
      <w:r>
        <w:t>Kroz ovaj modul, naučili ste osnovne funkcije Photoshopa korisne za digitalni marketing. Kroz teoriju i praksu, sada ste spremni kreirati privlačne vizuale koji će unaprijediti vašu marketinšku strategiju. Nastavite vježbati i istraživati dodatne mogućnosti koje Photoshop nudi kako biste usavršili svoje vještine.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