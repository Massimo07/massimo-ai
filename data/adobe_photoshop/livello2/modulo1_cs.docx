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Pokročilé techniky v Adobe Photoshop pro Network Marketing**</w:t>
      </w:r>
    </w:p>
    <w:p/>
    <w:p>
      <w:r>
        <w:t>Vítejte v prvním modulu kurzu pokročilého používání Adobe Photoshopu zaměřeného na potřeby network marketingu a platformy Live On Plus. V tomto modulu se zaměříme na některé pokročilé techniky, které vám pomohou vytvářet vizuální obsah, který zaujme a efektivně komunikuje vaši značku.</w:t>
      </w:r>
    </w:p>
    <w:p/>
    <w:p>
      <w:r>
        <w:t>**Teorie a praxe:**</w:t>
      </w:r>
    </w:p>
    <w:p/>
    <w:p>
      <w:r>
        <w:t>Adobe Photoshop je mocný nástroj pro úpravu a vytváření grafiky. Základy jste si již osvojili, nyní se podíváme na pokročilejší techniky. Začneme s vrstvami, které jsou klíčem k efektivní práci v Photoshopu. Vrstvy umožňují pracovat na různých částech obrázku samostatně, aniž byste ovlivnili celý obraz.</w:t>
      </w:r>
    </w:p>
    <w:p/>
    <w:p>
      <w:r>
        <w:t>1. **Práce s vrstvami:**</w:t>
      </w:r>
    </w:p>
    <w:p>
      <w:r>
        <w:t xml:space="preserve">   - Otevřete si projekt v Photoshopu a podívejte se na panel vrstev (Layers). Každá nová úprava by měla být na nové vrstvě.</w:t>
      </w:r>
    </w:p>
    <w:p>
      <w:r>
        <w:t xml:space="preserve">   - Vytvořte novou vrstvu kliknutím na ikonu "Nová vrstva" ve spodní části panelu vrstev. Pojmenujte vrstvy podle jejich funkce, např. "Pozadí", "Logo", "Text".</w:t>
      </w:r>
    </w:p>
    <w:p/>
    <w:p>
      <w:r>
        <w:t>2. **Použití masek vrstev:**</w:t>
      </w:r>
    </w:p>
    <w:p>
      <w:r>
        <w:t xml:space="preserve">   - Masky vrstev umožňují skrýt nebo zobrazit části vrstvy bez trvalé změny.</w:t>
      </w:r>
    </w:p>
    <w:p>
      <w:r>
        <w:t xml:space="preserve">   - Přidejte masku vrstvy kliknutím na ikonu "Přidat masku vrstvy". Použijte černou barvu na masku k zakrytí částí vrstvy a bílou k jejich zobrazení.</w:t>
      </w:r>
    </w:p>
    <w:p/>
    <w:p>
      <w:r>
        <w:t>**Příklady reálného použití:**</w:t>
      </w:r>
    </w:p>
    <w:p/>
    <w:p>
      <w:r>
        <w:t>Představte si, že vytváříte reklamní grafiku pro produkt na platformě Live On Plus. Můžete použít vrstvy k přidání atraktivního pozadí, vložení fotografie produktu a přidání textu s klíčovými výhodami. Masky vrstev pak využijete k jemnému doladění vzhledu, např. pro vylepšení osvětlení nebo odstranění nežádoucích prvků z fotografie.</w:t>
      </w:r>
    </w:p>
    <w:p/>
    <w:p>
      <w:r>
        <w:t>**Cvičení a kvíz:**</w:t>
      </w:r>
    </w:p>
    <w:p/>
    <w:p>
      <w:r>
        <w:t>*Úkol:* Vytvořte grafiku pro sociální média propagující nový produkt. Použijte vrstvy pro oddělené úpravy textu, obrázku a pozadí. Experimentujte s maskami vrstev pro dosažení profesionálního vzhledu.</w:t>
      </w:r>
    </w:p>
    <w:p/>
    <w:p>
      <w:r>
        <w:t>*Kvíz:*</w:t>
      </w:r>
    </w:p>
    <w:p>
      <w:r>
        <w:t>1. Jaký je hlavní účel vrstev v Photoshopu?</w:t>
      </w:r>
    </w:p>
    <w:p>
      <w:r>
        <w:t>2. Jak se přidává maska vrstvy a co umožňuje?</w:t>
      </w:r>
    </w:p>
    <w:p/>
    <w:p>
      <w:r>
        <w:t>*Řešení:*</w:t>
      </w:r>
    </w:p>
    <w:p>
      <w:r>
        <w:t>1. Vrstvy umožňují pracovat na různých částech obrázku nezávisle.</w:t>
      </w:r>
    </w:p>
    <w:p>
      <w:r>
        <w:t>2. Maska vrstvy se přidává kliknutím na ikonu "Přidat masku vrstvy" a umožňuje skrýt nebo zobrazit části vrstvy.</w:t>
      </w:r>
    </w:p>
    <w:p/>
    <w:p>
      <w:r>
        <w:t>**Dialogy pro WhatsApp, Telegram, Zoom, email:**</w:t>
      </w:r>
    </w:p>
    <w:p/>
    <w:p>
      <w:r>
        <w:t>*WhatsApp:*</w:t>
      </w:r>
    </w:p>
    <w:p>
      <w:r>
        <w:t>- Klient: "Potřebuji rychlou úpravu naší nové produktové fotografie. Můžete to udělat?"</w:t>
      </w:r>
    </w:p>
    <w:p>
      <w:r>
        <w:t>- Vy: "Ano, samozřejmě! Použiji masky vrstev v Photoshopu, abych zachoval původní obrázek a jen upravil detaily."</w:t>
      </w:r>
    </w:p>
    <w:p/>
    <w:p>
      <w:r>
        <w:t>*Email:*</w:t>
      </w:r>
    </w:p>
    <w:p>
      <w:r>
        <w:t>- Předmět: "Grafická úprava pro naši kampaň"</w:t>
      </w:r>
    </w:p>
    <w:p>
      <w:r>
        <w:t>- Obsah: "Dobrý den, právě jsem dokončil úpravy vaší produktové fotografie pomocí vrstev a masek v Photoshopu. Přikládám výsledný soubor pro vaše schválení."</w:t>
      </w:r>
    </w:p>
    <w:p/>
    <w:p>
      <w:r>
        <w:t>**Časté chyby a jak se jim vyhnout:**</w:t>
      </w:r>
    </w:p>
    <w:p/>
    <w:p>
      <w:r>
        <w:t>1. **Nepracovat s vrstvami:**</w:t>
      </w:r>
    </w:p>
    <w:p>
      <w:r>
        <w:t xml:space="preserve">   - Mnoho začátečníků pracuje pouze na jedné vrstvě, což může vést ke ztrátě flexibility při úpravách. Vždy používejte vrstvy pro různé prvky grafiky.</w:t>
      </w:r>
    </w:p>
    <w:p/>
    <w:p>
      <w:r>
        <w:t>2. **Zapomínání na pojmenování vrstev:**</w:t>
      </w:r>
    </w:p>
    <w:p>
      <w:r>
        <w:t xml:space="preserve">   - Nepojmenované vrstvy mohou způsobit zmatek, zejména v komplexních projektech. Pojmenovávejte každou vrstvu podle jejího obsahu nebo funkce.</w:t>
      </w:r>
    </w:p>
    <w:p/>
    <w:p>
      <w:r>
        <w:t>**Kultura mezinárodního businessu:**</w:t>
      </w:r>
    </w:p>
    <w:p/>
    <w:p>
      <w:r>
        <w:t>V globalizovaném podnikatelském prostředí je vizuální komunikace klíčová. Různé kultury mohou mít různé preference ohledně barev a designu. Například, zatímco bílá barva je v západních kulturách symbolem čistoty, v některých východních kulturách může být spojena se smutkem. Při návrhu grafiky pro mezinárodní publikum je důležité zohlednit tyto kulturní rozdíly.</w:t>
      </w:r>
    </w:p>
    <w:p/>
    <w:p>
      <w:r>
        <w:t>Tento modul vám poskytl základní znalosti o pokročilých technikách v Adobe Photoshopu. Procvičováním a aplikací těchto dovedností ve vašich projektech pro network marketing a platformu Live On Plus získáte profesionální výsledek, který podpoří vaši značku na mezinárodní úrovni.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