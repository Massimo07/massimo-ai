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Kursus: Niveau 2, Modul 1**</w:t>
      </w:r>
    </w:p>
    <w:p/>
    <w:p>
      <w:r>
        <w:t>Velkommen til dit næste skridt i at mestre Adobe Photoshop, hvor vi vil fokusere på at anvende dine færdigheder inden for network marketing og digital business, især med hensyn til Live On Plus. Dette modul vil dække både teoretiske og praktiske aspekter af Photoshop, og vi vil sørge for, at du mestrer de nødvendige værktøjer og teknikker.</w:t>
      </w:r>
    </w:p>
    <w:p/>
    <w:p>
      <w:r>
        <w:t>**Teori og Praksis**</w:t>
      </w:r>
    </w:p>
    <w:p/>
    <w:p>
      <w:r>
        <w:t>Photoshop er et kraftfuldt værktøj til at skabe visuelt indhold, der kan fremme din tilstedeværelse online. For at forstå, hvordan Photoshop kan bruges effektivt i network marketing, skal du først have en grundlæggende forståelse af lag, masker og justeringslag.</w:t>
      </w:r>
    </w:p>
    <w:p/>
    <w:p>
      <w:r>
        <w:t>*Lag* fungerer som separate gennemsigtige ark, hvor du kan redigere forskellige elementer uden at påvirke andre dele af dit billede. Dette er især nyttigt, når du vil tilføje tekst eller grafik til marketingmaterialer, da det giver dig mulighed for at foretage ændringer senere uden at ændre hele billedet.</w:t>
      </w:r>
    </w:p>
    <w:p/>
    <w:p>
      <w:r>
        <w:t>*Masker* giver dig mulighed for at skjule eller afsløre dele af et lag uden at slette noget permanent. Dette er nyttigt, når du ønsker at kombinere flere billeder eller skabe effekter som fade-ins, der kan tilføje et professionelt touch til dine kampagner.</w:t>
      </w:r>
    </w:p>
    <w:p/>
    <w:p>
      <w:r>
        <w:t>Justeringslag anvender ændringer som farvetone, mætning og lysstyrke til lagene nedenunder, hvilket giver dig mulighed for at justere billedets udseende uden at ændre originalen. Dette er særligt vigtigt, når du arbejder med brandbilleder, hvor farvekonsistens er essentiel.</w:t>
      </w:r>
    </w:p>
    <w:p/>
    <w:p>
      <w:r>
        <w:t>**Eksempler fra det virkelige liv**</w:t>
      </w:r>
    </w:p>
    <w:p/>
    <w:p>
      <w:r>
        <w:t>Forestil dig, at du promoverer et nyt produkt på Live On Plus. Du kan bruge Photoshop til at designe et iøjnefaldende banner til sociale medier. Start med at vælge et billede af høj kvalitet, der repræsenterer dit produkt. Brug justeringslag til at forbedre billedets farver og lysstyrke, så det fanger opmærksomheden. Tilføj derefter tekst for at fremhæve produktets unikke salgsargumenter, og brug lag til at placere teksten strategisk.</w:t>
      </w:r>
    </w:p>
    <w:p/>
    <w:p>
      <w:r>
        <w:t>**Øvelser og Quiz**</w:t>
      </w:r>
    </w:p>
    <w:p/>
    <w:p>
      <w:r>
        <w:t>For at sikre, at du har forstået de grundlæggende koncepter, prøv følgende øvelse:</w:t>
      </w:r>
    </w:p>
    <w:p/>
    <w:p>
      <w:r>
        <w:t>1. Åbn et billede i Photoshop.</w:t>
      </w:r>
    </w:p>
    <w:p>
      <w:r>
        <w:t>2. Opret et nyt lag, og brug tekstværktøjet til at skrive en kort sætning, der beskriver dit produkt.</w:t>
      </w:r>
    </w:p>
    <w:p>
      <w:r>
        <w:t>3. Anvend en maske til tekstlaget, og brug penselværktøjet til at skabe en gradient, der får teksten til at fade ind.</w:t>
      </w:r>
    </w:p>
    <w:p>
      <w:r>
        <w:t>4. Opret et justeringslag, og ændr billedets farvetone for at matche dit brands farver.</w:t>
      </w:r>
    </w:p>
    <w:p/>
    <w:p>
      <w:r>
        <w:t>Test dig selv med dette spørgsmål: Hvordan kan justeringslag hjælpe med at bevare billedekvaliteten, mens du redigerer?</w:t>
      </w:r>
    </w:p>
    <w:p/>
    <w:p>
      <w:r>
        <w:t>**Dialoger i Virkelige Situationer**</w:t>
      </w:r>
    </w:p>
    <w:p/>
    <w:p>
      <w:r>
        <w:t>Når du kommunikerer med dit team eller partnere via WhatsApp, Telegram eller Zoom, kan du bruge Photoshop til at skabe klare og professionelle visualer, der understøtter dine budskaber. For eksempel:</w:t>
      </w:r>
    </w:p>
    <w:p/>
    <w:p>
      <w:r>
        <w:t>*WhatsApp-dialog:*</w:t>
      </w:r>
    </w:p>
    <w:p>
      <w:r>
        <w:t>- Du: "Hej team, jeg har lavet nogle nye bannere til vores kampagne. Tjek denne vedhæftede fil ud og lad mig vide, hvad I synes."</w:t>
      </w:r>
    </w:p>
    <w:p>
      <w:r>
        <w:t>- Kollega: "Det ser fantastisk ud! Kan du ændre farven på teksten, så den passer bedre til vores logo?"</w:t>
      </w:r>
    </w:p>
    <w:p/>
    <w:p>
      <w:r>
        <w:t>*Zoom-møde:*</w:t>
      </w:r>
    </w:p>
    <w:p>
      <w:r>
        <w:t>- Du: "Som I kan se på skærmen, har jeg brugt lag og masker til at fremhæve vores produkt i dette billede. Dette giver os fleksibiliteten til at foretage hurtige ændringer, hvis vi beslutter os for at opdatere kampagnen."</w:t>
      </w:r>
    </w:p>
    <w:p/>
    <w:p>
      <w:r>
        <w:t>**Almindelige Fejl og Hvordan Man Undgår Dem**</w:t>
      </w:r>
    </w:p>
    <w:p/>
    <w:p>
      <w:r>
        <w:t>En almindelig fejl, mange begår, er at arbejde på det forkerte lag. Dette kan føre til frustration, når dine ændringer ikke vises som forventet. For at undgå dette, dobbelttjek altid, hvilket lag du har valgt, før du begynder at redigere.</w:t>
      </w:r>
    </w:p>
    <w:p/>
    <w:p>
      <w:r>
        <w:t>En anden fejl er at anvende permanente ændringer uden at bruge justeringslag. Dette kan forringe kvaliteten af dine billeder, da originale data går tabt. Husk altid at bruge justeringslag for ikke-destruktive redigeringer.</w:t>
      </w:r>
    </w:p>
    <w:p/>
    <w:p>
      <w:r>
        <w:t>**International Business Kultur**</w:t>
      </w:r>
    </w:p>
    <w:p/>
    <w:p>
      <w:r>
        <w:t>Forståelse af international business kultur er afgørende i digital marketing. Når du designer marketingmaterialer, skal du overveje kulturelle forskelle i farveopfattelse og visuelle præferencer. For eksempel kan farven rød symbolisere held i nogle kulturer, mens det i andre kan opfattes som aggressivt.</w:t>
      </w:r>
    </w:p>
    <w:p/>
    <w:p>
      <w:r>
        <w:t>Ved at forstå og anvende disse kulturelle nuancer kan du skabe mere effektive og respektfulde marketingkampagner, der resonerer med et globalt publikum.</w:t>
      </w:r>
    </w:p>
    <w:p/>
    <w:p>
      <w:r>
        <w:t>Dette modul har givet dig en dybere indsigt i, hvordan du anvender Photoshop i network marketing. Husk at øve de beskrevne teknikker og kontinuerligt forbedre dine færdigheder for at skabe stærke visuelle kampagner, der engagerer og inspirerer dit publikum.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