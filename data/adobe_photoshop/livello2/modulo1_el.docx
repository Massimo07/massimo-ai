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Καλοσώρισες στο πρώτο μας μάθημα στο επίπεδο 2 του μαθήματος Adobe Photoshop! Σε αυτό το μάθημα, θα εμβαθύνουμε στις προηγμένες τεχνικές του Adobe Photoshop και θα επικεντρωθούμε στην εφαρμογή τους στο network marketing και την πλατφόρμα Live On Plus.</w:t>
      </w:r>
    </w:p>
    <w:p/>
    <w:p>
      <w:r>
        <w:t>### Θεωρία και Πρακτική</w:t>
      </w:r>
    </w:p>
    <w:p/>
    <w:p>
      <w:r>
        <w:t>Το Adobe Photoshop είναι ένα ισχυρό εργαλείο επεξεργασίας εικόνων που μπορεί να χρησιμοποιηθεί για τη δημιουργία οπτικού περιεχομένου υψηλής ποιότητας. Στο πλαίσιο του network marketing, η ικανότητα δημιουργίας εντυπωσιακών οπτικών μπορεί να ενισχύσει σημαντικά την αποτελεσματικότητα του μάρκετινγκ. Στο επίπεδο 2, θα μάθουμε πώς να χρησιμοποιούμε προηγμένες λειτουργίες, όπως τα επίπεδα (layers), οι μάσκες (masks) και τα κανάλια (channels).</w:t>
      </w:r>
    </w:p>
    <w:p/>
    <w:p>
      <w:r>
        <w:t>### Εφαρμογή στο Network Marketing και Live On Plus</w:t>
      </w:r>
    </w:p>
    <w:p/>
    <w:p>
      <w:r>
        <w:t>Στο network marketing, η απεικόνιση των προϊόντων και των υπηρεσιών σας με επαγγελματικό τρόπο είναι κρίσιμη. Για παράδειγμα, μπορείτε να χρησιμοποιήσετε το Photoshop για να δημιουργήσετε εντυπωσιακά banners για καμπάνιες στα μέσα κοινωνικής δικτύωσης ή να επεξεργαστείτε φωτογραφίες προϊόντων για καταλόγους. Με το Live On Plus, μπορείτε να ενσωματώσετε αυτές τις εικόνες στις παρουσιάσεις σας ή στις online συνεδριάσεις σας, προσδίδοντας μια πιο επαγγελματική εικόνα.</w:t>
      </w:r>
    </w:p>
    <w:p/>
    <w:p>
      <w:r>
        <w:t>### Παραδείγματα</w:t>
      </w:r>
    </w:p>
    <w:p/>
    <w:p>
      <w:r>
        <w:t>Ας υποθέσουμε ότι θέλετε να δημιουργήσετε ένα banner για μια καμπάνια στο Instagram. Πρώτα, ανοίξτε το Photoshop και δημιουργήστε ένα νέο έγγραφο με διαστάσεις 1080x1080 pixels, το οποίο είναι το προτεινόμενο μέγεθος για το Instagram. Χρησιμοποιήστε τα εργαλεία κειμένου (text tools) για να προσθέσετε το μήνυμά σας και πειραματιστείτε με διαφορετικές γραμματοσειρές και χρώματα που ταιριάζουν με το branding σας.</w:t>
      </w:r>
    </w:p>
    <w:p/>
    <w:p>
      <w:r>
        <w:t>### Ασκήσεις και Κουίζ</w:t>
      </w:r>
    </w:p>
    <w:p/>
    <w:p>
      <w:r>
        <w:t>**Άσκηση 1:** Δημιουργήστε μια αφίσα για ένα φανταστικό προϊόν χρησιμοποιώντας τουλάχιστον τρία επίπεδα. Χρησιμοποιήστε ένα επίπεδο για το φόντο, ένα για το κείμενο και ένα για την εικόνα του προϊόντος.</w:t>
      </w:r>
    </w:p>
    <w:p/>
    <w:p>
      <w:r>
        <w:t>**Λύση:** Ανοίξτε ένα νέο έγγραφο, προσθέστε ένα επίπεδο φόντου με χρώμα της επιλογής σας, εισαγάγετε μια εικόνα προϊόντος και προσθέστε κείμενο χρησιμοποιώντας το εργαλείο κειμένου. Τα επίπεδα μπορούν να τακτοποιηθούν στο πάνελ Layers.</w:t>
      </w:r>
    </w:p>
    <w:p/>
    <w:p>
      <w:r>
        <w:t>**Κουίζ:** Τι είναι ένα επίπεδο στο Photoshop και γιατί είναι σημαντικό;</w:t>
      </w:r>
    </w:p>
    <w:p/>
    <w:p>
      <w:r>
        <w:t>**Απάντηση:** Ένα επίπεδο είναι ένα ξεχωριστό επίπεδο γραφικών που μπορεί να επεξεργαστεί ανεξάρτητα από τα άλλα. Είναι σημαντικό γιατί επιτρέπει την ευελιξία στην επεξεργασία χωρίς να επηρεάζει άλλα στοιχεία της εικόνας.</w:t>
      </w:r>
    </w:p>
    <w:p/>
    <w:p>
      <w:r>
        <w:t>### Διάλογοι</w:t>
      </w:r>
    </w:p>
    <w:p/>
    <w:p>
      <w:r>
        <w:t>**WhatsApp Διάλογος:**</w:t>
      </w:r>
    </w:p>
    <w:p/>
    <w:p>
      <w:r>
        <w:t>- **Εσείς:** "Γεια σου! Χρειάζομαι βοήθεια με το Photoshop. Προσπαθώ να δημιουργήσω ένα banner αλλά τα επίπεδα με μπερδεύουν."</w:t>
      </w:r>
    </w:p>
    <w:p>
      <w:r>
        <w:t>- **Φίλος:** "Φυσικά! Θυμήσου να οργανώνεις τα επίπεδα σε ομάδες για να τα διαχειρίζεσαι πιο εύκολα. Μπορείς να χρησιμοποιήσεις και μάσκες για να κρύψεις ή να αποκαλύψεις μέρη των εικόνων."</w:t>
      </w:r>
    </w:p>
    <w:p/>
    <w:p>
      <w:r>
        <w:t>**Email Συνομιλία:**</w:t>
      </w:r>
    </w:p>
    <w:p/>
    <w:p>
      <w:r>
        <w:t>- **Εσείς:** "Καλησπέρα, έχω κάποιες δυσκολίες με την εφαρμογή μάσκας σε ένα στοιχείο. Μπορείτε να με καθοδηγήσετε;"</w:t>
      </w:r>
    </w:p>
    <w:p>
      <w:r>
        <w:t>- **Συνάδελφος:** "Φυσικά! Πρόσεξε να επιλέξεις το σωστό επίπεδο και μετά κάνε κλικ στο εικονίδιο mask στο κάτω μέρος του πάνελ Layers. Χρησιμοποίησε ένα μαύρο πινέλο για να κρύψεις και ένα λευκό για να αποκαλύψεις."</w:t>
      </w:r>
    </w:p>
    <w:p/>
    <w:p>
      <w:r>
        <w:t>### Κοινά Λάθη και Πώς να τα Αποφύγετε</w:t>
      </w:r>
    </w:p>
    <w:p/>
    <w:p>
      <w:r>
        <w:t>Ένα συνηθισμένο λάθος είναι η εργασία σε λάθος επίπεδο. Βεβαιωθείτε πάντα ότι έχετε επιλέξει το σωστό επίπεδο πριν κάνετε οποιαδήποτε επεξεργασία. Επίσης, να αποθηκεύετε συχνά τη δουλειά σας και να χρησιμοποιείτε το Undo (Ctrl + Z) για να διορθώνετε γρήγορα λάθη.</w:t>
      </w:r>
    </w:p>
    <w:p/>
    <w:p>
      <w:r>
        <w:t>### Πολιτιστικά Επιχειρηματικά Εμπεριστατωμένα</w:t>
      </w:r>
    </w:p>
    <w:p/>
    <w:p>
      <w:r>
        <w:t>Στο διεθνές επιχειρηματικό περιβάλλον, η κατανόηση των πολιτιστικών διαφορών είναι κρίσιμη. Τα χρώματα και οι εικόνες που χρησιμοποιούνται στο οπτικό σας περιεχόμενο μπορεί να έχουν διαφορετικές σημασίες σε διαφορετικές κουλτούρες. Βεβαιωθείτε ότι το περιεχόμενό σας είναι προσαρμοσμένο στο κοινό στο οποίο απευθύνεστε.</w:t>
      </w:r>
    </w:p>
    <w:p/>
    <w:p>
      <w:r>
        <w:t>Αυτό ήταν το πρώτο μας βήμα στο επίπεδο 2 του Adobe Photoshop. Ελπίζω να το βρήκες χρήσιμο και ανυπομονώ για το επόμενο μάθημα όπου θα εμβαθύνουμε ακόμη περισσότερο σε αυτές τις δεξιότητες!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