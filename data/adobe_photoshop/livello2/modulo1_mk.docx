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 1: Напредно користење на Adobe Photoshop за дигитален маркетинг и бизнис**</w:t>
      </w:r>
    </w:p>
    <w:p/>
    <w:p>
      <w:r>
        <w:t>**Вовед:**</w:t>
      </w:r>
    </w:p>
    <w:p/>
    <w:p>
      <w:r>
        <w:t>Добредојдовте во второто ниво на курсот за Adobe Photoshop. Овој модул е дизајниран за да ви помогне да го користите Photoshop на напредно ниво, особено за потребите на дигиталниот маркетинг и развој на бизнисот. Ќе се фокусираме на специфичните алатки и техники кои ќе ви помогнат да креирате професионални графики и визуелни содржини кои можат да го подобрат вашиот бренд и да го привлечат вниманието на потенцијалните клиенти.</w:t>
      </w:r>
    </w:p>
    <w:p/>
    <w:p>
      <w:r>
        <w:t>**Теориска позадина:**</w:t>
      </w:r>
    </w:p>
    <w:p/>
    <w:p>
      <w:r>
        <w:t>Adobe Photoshop е моќна алатка за уредување на фотографии и создавање на графички содржини. На ниво 2, ќе се фокусираме на користењето на слоеви (layers), маски (masks), и напредни техники за уредување на слики, кои се клучни за креирање на високо-квалитетни маркетинг материјали. Ќе започнеме со основите на слоевите - тие се основата на Photoshop и ви дозволуваат да работите на различни елементи на вашата слика без да ја измените оригиналната слика.</w:t>
      </w:r>
    </w:p>
    <w:p/>
    <w:p>
      <w:r>
        <w:t>**Практична примена:**</w:t>
      </w:r>
    </w:p>
    <w:p/>
    <w:p>
      <w:r>
        <w:t>1. **Користење на слоеви (layers):** Отворете ја вашата слика во Photoshop. На десната страна, ќе го видите панелот со слоеви. Секој нов елемент што го додавате, како текст или графика, треба да биде на нов слој. Ова ви дава флексибилност да го промените или преместите без да влијаете на другите делови на проектот.</w:t>
      </w:r>
    </w:p>
    <w:p/>
    <w:p>
      <w:r>
        <w:t>2. **Работа со маски (masks):** Маските се моќна алатка која ви дозволува да скриете делови од слојот без да ги избришете. Ова е корисно кога сакате да комбинирате различни слики или кога работите со транспарентни ефекти. За да креирате маска, изберете го слојот, и потоа кликнете на иконата за маска на дното на панелот со слоеви.</w:t>
      </w:r>
    </w:p>
    <w:p/>
    <w:p>
      <w:r>
        <w:t>3. **Подготовка на графики за Live On Plus:** Креирајте привлечни банери и постови користејќи ги техниките за текст, сенки, и градиенти. На пример, за да направите текстот да изгледа повеќе истакнат, можете да додадете сенка. Изберете го текстот, одете на Layer &gt; Layer Style &gt; Drop Shadow и подесете ги параметрите до посакуваниот ефект.</w:t>
      </w:r>
    </w:p>
    <w:p/>
    <w:p>
      <w:r>
        <w:t>**Реални примери во Network Marketing:**</w:t>
      </w:r>
    </w:p>
    <w:p/>
    <w:p>
      <w:r>
        <w:t>Во network marketing, визуелната содржина е клучна за привлекување на внимание. На пример, креирајте професионален профил на социјалните мрежи користејќи Photoshop за да дизајнирате сопствени банери и илустрации кои рефлектираат вашата бренд стратегија. Ова може да биде разлика помеѓу профил што привлекува внимание и оној што се занемарува.</w:t>
      </w:r>
    </w:p>
    <w:p/>
    <w:p>
      <w:r>
        <w:t>**Ексерциз и квизови:**</w:t>
      </w:r>
    </w:p>
    <w:p/>
    <w:p>
      <w:r>
        <w:t>1. **Ексерциз:** Креирајте нов проект во Photoshop и користете слоеви за да додадете текст и графика на слика. Применете маски за да скриете делови од слоевите и експериментирајте со различни стилови на слоеви.</w:t>
      </w:r>
    </w:p>
    <w:p/>
    <w:p>
      <w:r>
        <w:t>2. **Квиз:** Објаснете ја разликата помеѓу слој и маска во Photoshop и кога би користеле едниот наспроти другиот.</w:t>
      </w:r>
    </w:p>
    <w:p/>
    <w:p>
      <w:r>
        <w:t>**Решенија:**</w:t>
      </w:r>
    </w:p>
    <w:p/>
    <w:p>
      <w:r>
        <w:t>1. **Ексерциз решение:** Отворете нов проект, додајте текст на нов слој, користете маска за да скриете дел од текстот, и применете сенка користејќи Layer Style.</w:t>
      </w:r>
    </w:p>
    <w:p/>
    <w:p>
      <w:r>
        <w:t>2. **Квиз решение:** Слоевите се основа за уредување, додека маските ви дозволуваат да скриете делови од слојот без да ги избришете, што е корисно за неразурнувачко уредување.</w:t>
      </w:r>
    </w:p>
    <w:p/>
    <w:p>
      <w:r>
        <w:t>**Дијалози за комуникација:**</w:t>
      </w:r>
    </w:p>
    <w:p/>
    <w:p>
      <w:r>
        <w:t>- **WhatsApp/Telegram:** "Здраво, можеш ли да ми помогнеш со Photoshop? Како да креирам маска за слој?"</w:t>
      </w:r>
    </w:p>
    <w:p>
      <w:r>
        <w:t>- **Zoom:** "Денес ќе научиме како да користиме слоеви и маски за да креираме професионални графики."</w:t>
      </w:r>
    </w:p>
    <w:p>
      <w:r>
        <w:t>- **Email:** "Ви испраќам краток водич за користење на маски во Photoshop. Погледнете го и јавете ми се ако имате прашања."</w:t>
      </w:r>
    </w:p>
    <w:p/>
    <w:p>
      <w:r>
        <w:t>**Чести грешки и како да ги избегнете:**</w:t>
      </w:r>
    </w:p>
    <w:p/>
    <w:p>
      <w:r>
        <w:t>Една од најчестите грешки е неорганизирано користење на слоеви. Секогаш именувајте ги вашите слоеви за да можете лесно да ги идентификувате подоцна. Друга грешка е користење на гума за бришење наместо маска. Маските се подобра опција затоа што се неразурнувачки и може да се коригираат.</w:t>
      </w:r>
    </w:p>
    <w:p/>
    <w:p>
      <w:r>
        <w:t>**Културни аспекти на меѓународниот бизнис:**</w:t>
      </w:r>
    </w:p>
    <w:p/>
    <w:p>
      <w:r>
        <w:t>Во меѓународниот бизнис, визуелните комуникации се клучни. Различни култури можат да имаат различни перцепции на бои и дизајни. Внимавајте на културните разлики кога креирате маркетинг материјали за различни пазари. На пример, црвената боја може да значи среќа во азиските земји, но може да има негативни конотации во други култури.</w:t>
      </w:r>
    </w:p>
    <w:p/>
    <w:p>
      <w:r>
        <w:t>Овој модул има за цел да ви обезбеди темелни основи за користење на Photoshop во дигиталниот маркетинг. Со практично вежбање и внимание на детали, ќе бидете подготвени да креирате ефективни визуелни содржини за вашиот бизнис.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