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Modulu 1: Adobe Photoshop għal Network Marketing u Business Diġitali</w:t>
      </w:r>
    </w:p>
    <w:p/>
    <w:p>
      <w:r>
        <w:t>#### Introduzzjoni</w:t>
      </w:r>
    </w:p>
    <w:p/>
    <w:p>
      <w:r>
        <w:t>Adobe Photoshop huwa wieħed mill-aktar għodod versatili u b'saħħithom għall-editjar tar-ritratti u l-ħolqien tal-kontenut viżiv. F'dan il-modulu, se niffokaw fuq kif tista' tuża Photoshop biex ittejjeb il-preżenza tiegħek fis-suq diġitali, speċjalment fil-qasam tan-network marketing u l-pjattaforma Live On Plus.</w:t>
      </w:r>
    </w:p>
    <w:p/>
    <w:p>
      <w:r>
        <w:t>#### Teorija u Prattika</w:t>
      </w:r>
    </w:p>
    <w:p/>
    <w:p>
      <w:r>
        <w:t>##### Teorija Bażika ta' Photoshop</w:t>
      </w:r>
    </w:p>
    <w:p/>
    <w:p>
      <w:r>
        <w:t>Photoshop jippermettilek toħloq u timmanipula stampi b'modi li jistgħu jieħdu l-kampanji tal-marketing tiegħek għal livelli ġodda. Il-fehim tal-interface huwa l-ewwel pass. Meta tiftaħ Photoshop, tara diversi pjanċi u għodod fuq l-iskrin. Il-pannell tax-xellug juri għodod bażiċi bħal l-għodda tal-għażla, brush, u l-għodda tal-test. Fuq nett, għandek il-menu bar fejn tista' ssib għażliet bħal File, Edit, Image, u aktar. Dan jippermettilek tiffranka l-fajls tiegħek, timmodifika l-immaġini, u tapplika effetti speċjali.</w:t>
      </w:r>
    </w:p>
    <w:p/>
    <w:p>
      <w:r>
        <w:t>##### Prattika: Ħolqien ta' Banner għal Live On Plus</w:t>
      </w:r>
    </w:p>
    <w:p/>
    <w:p>
      <w:r>
        <w:t>Ejja nieħdu eżempju prattiku: ħolqien ta' banner promozzjonali għal Live On Plus.</w:t>
      </w:r>
    </w:p>
    <w:p/>
    <w:p>
      <w:r>
        <w:t>1. **Oħloq Dokument Ġdid**: Mur fuq "File" &gt; "New". Agħżel id-dimensjonijiet ideali skont il-pjattaforma fejn se ttella' l-banner. Għal websajt, id-dimensjonijiet komuni huma 1920x1080 pixels.</w:t>
      </w:r>
    </w:p>
    <w:p/>
    <w:p>
      <w:r>
        <w:t>2. **Sfond u Kuluri**: Uża l-għodda tal-bucket biex timla l-isfond b'kulur li jirrifletti l-identità tal-marka tiegħek. Għal Live On Plus, tista' tuża blu skur jew griż biex tirrifletti professjonaliżmu.</w:t>
      </w:r>
    </w:p>
    <w:p/>
    <w:p>
      <w:r>
        <w:t>3. **Żid il-Logos u l-Immaġini**: Importa l-logo tal-kumpanija tiegħek billi tmur fuq "File" &gt; "Place Embedded". Poġġi l-logo f'post prominenti fuq il-banner.</w:t>
      </w:r>
    </w:p>
    <w:p/>
    <w:p>
      <w:r>
        <w:t>4. **Test Promozzjonali**: Uża l-għodda tal-test biex iżżid kliem bħal "Join Live On Plus Today!" Agħżel font li huwa ċar u faċli biex jinqara.</w:t>
      </w:r>
    </w:p>
    <w:p/>
    <w:p>
      <w:r>
        <w:t>#### Eżempji Reali</w:t>
      </w:r>
    </w:p>
    <w:p/>
    <w:p>
      <w:r>
        <w:t>Immaġina li qed tipprepara kampanja ta' email marketing. L-użu ta' Photoshop biex toħloq grafika attraenti jista' jgħin biex ittejjeb ir-rata ta' klikks. Per eżempju, tista' toħloq immaġni ta' qabel u wara li turi l-benefiċċji tal-prodott tiegħek, u mbagħad tinkorpora dik l-immaġni fl-email tiegħek.</w:t>
      </w:r>
    </w:p>
    <w:p/>
    <w:p>
      <w:r>
        <w:t>#### Eżerċizzji u Quiz</w:t>
      </w:r>
    </w:p>
    <w:p/>
    <w:p>
      <w:r>
        <w:t xml:space="preserve">**Eżerċizzju:** Oħloq flyer għall-prodott favorit tiegħek, inkluż immaġini tal-prodott, testi promozzjonali, u logo tal-kumpanija. </w:t>
      </w:r>
    </w:p>
    <w:p/>
    <w:p>
      <w:r>
        <w:t>**Quiz:**</w:t>
      </w:r>
    </w:p>
    <w:p>
      <w:r>
        <w:t>1. X'inhi l-funzjoni tal-għodda tal-lasso?</w:t>
      </w:r>
    </w:p>
    <w:p>
      <w:r>
        <w:t>2. Kif tista' timporta immaġni f'Photoshop?</w:t>
      </w:r>
    </w:p>
    <w:p/>
    <w:p>
      <w:r>
        <w:t>**Soluzzjonijiet:**</w:t>
      </w:r>
    </w:p>
    <w:p>
      <w:r>
        <w:t>1. L-għodda tal-lasso tintuża biex tagħmel għażliet irregolari fuq l-immaġini.</w:t>
      </w:r>
    </w:p>
    <w:p>
      <w:r>
        <w:t>2. Tista' timporta immaġni billi tmur fuq "File" &gt; "Place Embedded".</w:t>
      </w:r>
    </w:p>
    <w:p/>
    <w:p>
      <w:r>
        <w:t>#### Dialogi Reali</w:t>
      </w:r>
    </w:p>
    <w:p/>
    <w:p>
      <w:r>
        <w:t>**WhatsApp:**</w:t>
      </w:r>
    </w:p>
    <w:p>
      <w:r>
        <w:t>- Int: "Hello, għandek xi pariri kif nista' napplika filtri f'Photoshop?"</w:t>
      </w:r>
    </w:p>
    <w:p>
      <w:r>
        <w:t>- Kollega: "Żgur! Uża l-għodda tal-'Adjustments' taħt il-menu 'Image'. Hemmhekk tista' ssib diversi għażliet bħal brightness, contrast, u aktar."</w:t>
      </w:r>
    </w:p>
    <w:p/>
    <w:p>
      <w:r>
        <w:t>**Email:**</w:t>
      </w:r>
    </w:p>
    <w:p>
      <w:r>
        <w:t>- Int: "Hi team, għadni kif lestajt il-banner għal Live On Plus. Tista' tiċċekkja jekk hemmx xi tibdil li għandna nagħmlu?"</w:t>
      </w:r>
    </w:p>
    <w:p>
      <w:r>
        <w:t>- Superjur: "Grazzi! Jidher tajjeb, imma forsi nistgħu nżidu aktar kuntrast biex it-test joħroġ aktar."</w:t>
      </w:r>
    </w:p>
    <w:p/>
    <w:p>
      <w:r>
        <w:t>#### Żbalji Komuni u Kif Tevitahom</w:t>
      </w:r>
    </w:p>
    <w:p/>
    <w:p>
      <w:r>
        <w:t>Waħda mill-iżbalji komuni hija l-użu żejjed ta' effetti u filtri, li jistgħu jagħmlu l-immaġini tiegħek tidher mhux professjonali. Żommha sempliċi u iffoka fuq il-messaġġ ewlieni li trid twassal.</w:t>
      </w:r>
    </w:p>
    <w:p/>
    <w:p>
      <w:r>
        <w:t>#### Approfondimenti ta' Kultura Business Internazzjonali</w:t>
      </w:r>
    </w:p>
    <w:p/>
    <w:p>
      <w:r>
        <w:t>Meta toħloq kontenut viżiv għal suq internazzjonali, huwa importanti li tifhem il-kunċetti kulturali differenti. Kuluri, simboli, u anke kliem jistgħu jkollhom tifsiriet differenti skont il-kultura. Photoshop jista' jgħinek billi toħloq verżjonijiet differenti tal-istess kampanja, adattati għal diversi swieq.</w:t>
      </w:r>
    </w:p>
    <w:p/>
    <w:p>
      <w:r>
        <w:t>#### Konklużjoni</w:t>
      </w:r>
    </w:p>
    <w:p/>
    <w:p>
      <w:r>
        <w:t>Dan il-modulu fih il-bażi li teħtieġ biex tibda tuża Adobe Photoshop b'mod effettiv għan-network marketing u l-business diġitali tiegħek. Tiftakar li l-kreattività hija ċ-ċavetta, imma dejjem għandek iżżomm f'moħħok l-identità tal-marka u l-udjenza fil-mira tiegħek. Kif tkompli tistudja, se tiskopri aktar modi kif din l-għodda tista' ttejjeb il-kampanji tiegħek u tagħtik vantaġġ kompetittiv.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