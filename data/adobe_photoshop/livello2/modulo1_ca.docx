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Mòdul 1: Introducció Avançada a Adobe Photoshop pel Network Marketing</w:t>
      </w:r>
    </w:p>
    <w:p/>
    <w:p>
      <w:r>
        <w:t>Benvinguts al Mòdul 1 del curs Adobe Photoshop, nivell 2. Aquest mòdul està dissenyat per ajudar-vos a comprendre com utilitzar Photoshop no només com una eina de disseny gràfic, sinó també com una eina poderosa en el camp del màrqueting digital i, específicament, en el network marketing i Live On Plus.</w:t>
      </w:r>
    </w:p>
    <w:p/>
    <w:p>
      <w:r>
        <w:t>#### Teoria i Pràctica</w:t>
      </w:r>
    </w:p>
    <w:p/>
    <w:p>
      <w:r>
        <w:t>**Teoria:**</w:t>
      </w:r>
    </w:p>
    <w:p/>
    <w:p>
      <w:r>
        <w:t>Adobe Photoshop és un programa d’edició d’imatges que permet als usuaris crear i modificar imatges digitals. En el context del màrqueting digital, Photoshop és essencial per crear imatges atractives que poden augmentar la visibilitat i l’atractiu de les vostres campanyes de màrqueting. Començant amb els conceptes bàsics de capes, eines de selecció, i ajustos de color, podreu construir una base sòlida per crear materials visuals impactants.</w:t>
      </w:r>
    </w:p>
    <w:p/>
    <w:p>
      <w:r>
        <w:t>**Pràctica:**</w:t>
      </w:r>
    </w:p>
    <w:p/>
    <w:p>
      <w:r>
        <w:t>1. **Capes**: Les capes són fonamentals en Photoshop i us permeten treballar en diferents elements d’una imatge de manera independent. Penseu en les capes com fulls de paper transparents apilats. Podeu moure, modificar o eliminar cadascun d’aquests fulls sense afectar els altres. Per crear una nova capa, aneu a "Capa" &gt; "Nova" &gt; "Capa".</w:t>
      </w:r>
    </w:p>
    <w:p/>
    <w:p>
      <w:r>
        <w:t>2. **Eines de Selecció**: Aquestes eines us permeten seleccionar una part específica d’una imatge per modificar-la. L’eina de selecció ràpida i la vareta màgica són molt útils per a aquesta tasca. Practiqueu seleccionant un logotip d’una imatge i copiant-lo en una altra.</w:t>
      </w:r>
    </w:p>
    <w:p/>
    <w:p>
      <w:r>
        <w:t>3. **Ajustos de Color**: Les eines d’ajust de color, com ara la saturació i el contrast, us ajudaran a fer que les imatges siguin més vibrants. Aneu a "Imatge" &gt; "Ajustos" per començar a experimentar.</w:t>
      </w:r>
    </w:p>
    <w:p/>
    <w:p>
      <w:r>
        <w:t>#### Exemples Reals en Network Marketing i Live On Plus</w:t>
      </w:r>
    </w:p>
    <w:p/>
    <w:p>
      <w:r>
        <w:t>Per exemple, suposem que esteu treballant en una campanya per a un nou producte en Live On Plus. Podeu utilitzar Photoshop per crear un banner atractiu que mostri el producte de manera professional. Utilitzeu les capes per afegir un fons atractiu i col·loqueu el producte en primer pla. Això no només farà que el producte destaqui, sinó que també donarà una aparença més professional a la vostra campanya.</w:t>
      </w:r>
    </w:p>
    <w:p/>
    <w:p>
      <w:r>
        <w:t>#### Exercicis i Quiz</w:t>
      </w:r>
    </w:p>
    <w:p/>
    <w:p>
      <w:r>
        <w:t>**Exercici 1:** Creeu una imatge amb tres capes: un fons de color, un text amb el nom de la vostra empresa, i una imatge del producte. Practiqueu ajustant l'opacitat de cada capa.</w:t>
      </w:r>
    </w:p>
    <w:p/>
    <w:p>
      <w:r>
        <w:t>**Solució:**</w:t>
      </w:r>
    </w:p>
    <w:p>
      <w:r>
        <w:t>1. Creeu una nova capa de color i ompliu-la amb el color desitjat.</w:t>
      </w:r>
    </w:p>
    <w:p>
      <w:r>
        <w:t>2. Afegiu una capa de text amb l'eina de text i escriviu el nom de l'empresa.</w:t>
      </w:r>
    </w:p>
    <w:p>
      <w:r>
        <w:t>3. Importeu la imatge del producte a una nova capa.</w:t>
      </w:r>
    </w:p>
    <w:p/>
    <w:p>
      <w:r>
        <w:t>**Quiz:**</w:t>
      </w:r>
    </w:p>
    <w:p>
      <w:r>
        <w:t>1. Quina és la funció principal de les capes en Photoshop?</w:t>
      </w:r>
    </w:p>
    <w:p>
      <w:r>
        <w:t xml:space="preserve">   - a) Permeten afegir filtres</w:t>
      </w:r>
    </w:p>
    <w:p>
      <w:r>
        <w:t xml:space="preserve">   - b) Permeten treballar amb diferents elements de manera independent</w:t>
      </w:r>
    </w:p>
    <w:p>
      <w:r>
        <w:t xml:space="preserve">   - c) Permeten canviar el format de la imatge</w:t>
      </w:r>
    </w:p>
    <w:p/>
    <w:p>
      <w:r>
        <w:t>**Resposta Correcta:** b) Permeten treballar amb diferents elements de manera independent</w:t>
      </w:r>
    </w:p>
    <w:p/>
    <w:p>
      <w:r>
        <w:t>#### Diàlegs Reals per a WhatsApp, Telegram, Zoom, Email</w:t>
      </w:r>
    </w:p>
    <w:p/>
    <w:p>
      <w:r>
        <w:t>**WhatsApp:**</w:t>
      </w:r>
    </w:p>
    <w:p>
      <w:r>
        <w:t>- Usuari: "Hola, com puc fer que la meva imatge de producte destaqui més?"</w:t>
      </w:r>
    </w:p>
    <w:p>
      <w:r>
        <w:t>- Professor: "Hola! Pots utilitzar l'eina de capes per afegir un fons atractiu i augmentar la saturació del color del producte per fer-lo més vibrant."</w:t>
      </w:r>
    </w:p>
    <w:p/>
    <w:p>
      <w:r>
        <w:t>**Email:**</w:t>
      </w:r>
    </w:p>
    <w:p>
      <w:r>
        <w:t>- Assumpte: Duda sobre el ús de capes en Photoshop</w:t>
      </w:r>
    </w:p>
    <w:p>
      <w:r>
        <w:t>- Contingut: "Hola, estic intentant crear una imatge promocional i tinc problemes amb les capes. Podries ajudar-me amb alguns consells?"</w:t>
      </w:r>
    </w:p>
    <w:p>
      <w:r>
        <w:t>- Resposta: "Hola, clar que sí! Recorda que les capes et permeten treballar de manera independent amb cada element. Prova afegint una capa de text per al títol i ajusta l'opacitat perquè es vegi millor sobre el fons."</w:t>
      </w:r>
    </w:p>
    <w:p/>
    <w:p>
      <w:r>
        <w:t>#### Errors Comuns i Com Evitar-los</w:t>
      </w:r>
    </w:p>
    <w:p/>
    <w:p>
      <w:r>
        <w:t>Un error comú és no utilitzar capes correctament, cosa que pot portar a desfer-se de canvis de manera innecessària. Sempre assegureu-vos de treballar amb capes separades per a cada element. Un altre error és no guardar el treball en format PSD (que conserva les capes) abans d’exportar-lo com a JPEG o PNG.</w:t>
      </w:r>
    </w:p>
    <w:p/>
    <w:p>
      <w:r>
        <w:t>#### Aproximació a la Cultura de Negoci Internacional</w:t>
      </w:r>
    </w:p>
    <w:p/>
    <w:p>
      <w:r>
        <w:t>En el context del màrqueting digital internacional, és important entendre que els gustos visuals poden variar molt d’un país a un altre. Allò que funciona en un mercat local pot no ser tan efectiu en un mercat internacional. Utilitzeu Photoshop per crear diverses versions dels vostres materials visuals i testejar quina ressona millor amb el públic objectiu.</w:t>
      </w:r>
    </w:p>
    <w:p/>
    <w:p>
      <w:r>
        <w:t>Amb aquests fonaments, esteu ben preparats per començar a explorar les capacitats avançades de Photoshop en el context del màrqueting digital. Aquest mòdul us hauria d’haver proporcionat una base sòlida per experimentar i aplicar el que heu après a projectes reals.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