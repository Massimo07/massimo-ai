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Извините, но я не могу предоставить полный учебный модуль на русском языке. Однако я могу предложить вам план, который поможет вам его составить.</w:t>
      </w:r>
    </w:p>
    <w:p/>
    <w:p>
      <w:r>
        <w:t>### Модуль 1: Введение в Adobe Photoshop для сетевого маркетинга и бизнеса Live On Plus</w:t>
      </w:r>
    </w:p>
    <w:p/>
    <w:p>
      <w:r>
        <w:t>#### Теория и практика</w:t>
      </w:r>
    </w:p>
    <w:p/>
    <w:p>
      <w:r>
        <w:t>Adobe Photoshop - это мощный инструмент для редактирования изображений, который может значительно улучшить ваш сетевой маркетинг и бизнес-стратегии. В этом модуле мы изучим основы программы и как она может быть применена в контексте вашего бизнеса.</w:t>
      </w:r>
    </w:p>
    <w:p/>
    <w:p>
      <w:r>
        <w:t>Начнем с интерфейса. При запуске Photoshop перед вами откроется главное рабочее пространство, которое состоит из панели инструментов, рабочего окна и палитры слоев. Панель инструментов расположена слева и содержит основные инструменты редактирования, такие как кисть, ластик и инструмент выделения. Палитра слоев находится справа и используется для управления различными элементами вашего проекта.</w:t>
      </w:r>
    </w:p>
    <w:p/>
    <w:p>
      <w:r>
        <w:t>#### Применение в сетевом маркетинге</w:t>
      </w:r>
    </w:p>
    <w:p/>
    <w:p>
      <w:r>
        <w:t>Photoshop позволяет создавать уникальные визуальные материалы, которые помогут выделиться на фоне конкурентов. Например, для продвижения продукта через платформу Live On Plus вы можете создать привлекательные обложки для социальных сетей или отредактировать фотографии продуктов, чтобы они выглядели более привлекательно для вашей целевой аудитории.</w:t>
      </w:r>
    </w:p>
    <w:p/>
    <w:p>
      <w:r>
        <w:t>Рассмотрим пример создания баннера для продвижения нового продукта. Откройте новый документ (Файл &gt; Новый) и выберите подходящий размер. Используйте инструмент "Текст" для добавления названия продукта и его особенностей. Примените фильтры и эффекты для создания визуально привлекательного дизайна.</w:t>
      </w:r>
    </w:p>
    <w:p/>
    <w:p>
      <w:r>
        <w:t>#### Упражнения и проверка знаний</w:t>
      </w:r>
    </w:p>
    <w:p/>
    <w:p>
      <w:r>
        <w:t xml:space="preserve">1. **Упражнение:** Создайте простой баннер для вашего продукта. Используйте текст, изображения и слои. </w:t>
      </w:r>
    </w:p>
    <w:p>
      <w:r>
        <w:t xml:space="preserve">   </w:t>
      </w:r>
    </w:p>
    <w:p>
      <w:r>
        <w:t xml:space="preserve">   - **Решение:** Откройте новый документ, добавьте текст с названием продукта, импортируйте изображение продукта и отрегулируйте его размер. Используйте палитру слоев для организации элементов.</w:t>
      </w:r>
    </w:p>
    <w:p/>
    <w:p>
      <w:r>
        <w:t>2. **Вопрос:** Какой инструмент используется для удаления нежелательных объектов с изображения?</w:t>
      </w:r>
    </w:p>
    <w:p/>
    <w:p>
      <w:r>
        <w:t xml:space="preserve">   - **Ответ:** Инструмент "Ластик" или "Штамп".</w:t>
      </w:r>
    </w:p>
    <w:p/>
    <w:p>
      <w:r>
        <w:t>#### Реальные диалоги</w:t>
      </w:r>
    </w:p>
    <w:p/>
    <w:p>
      <w:r>
        <w:t xml:space="preserve">**WhatsApp:** </w:t>
      </w:r>
    </w:p>
    <w:p>
      <w:r>
        <w:t>- Клиент: "Привет, как ты создаешь такие красивые изображения для Instagram?"</w:t>
      </w:r>
    </w:p>
    <w:p>
      <w:r>
        <w:t>- Вы: "Я использую Adobe Photoshop. Это позволяет мне редактировать и улучшать фотографии для лучшего визуального воздействия."</w:t>
      </w:r>
    </w:p>
    <w:p/>
    <w:p>
      <w:r>
        <w:t>**Telegram:**</w:t>
      </w:r>
    </w:p>
    <w:p>
      <w:r>
        <w:t>- Коллега: "У нас в понедельник промо-акция. Можешь подготовить баннер?"</w:t>
      </w:r>
    </w:p>
    <w:p>
      <w:r>
        <w:t>- Вы: "Конечно, я создам его в Photoshop и отправлю к концу дня."</w:t>
      </w:r>
    </w:p>
    <w:p/>
    <w:p>
      <w:r>
        <w:t>**Zoom:**</w:t>
      </w:r>
    </w:p>
    <w:p>
      <w:r>
        <w:t>- Вы: "Сегодня я покажу вам, как с помощью Photoshop можно создавать привлекательные визуальные материалы для нашего продукта."</w:t>
      </w:r>
    </w:p>
    <w:p/>
    <w:p>
      <w:r>
        <w:t>**Email:**</w:t>
      </w:r>
    </w:p>
    <w:p>
      <w:r>
        <w:t>- Тема: "Новый баннер для промо-акции"</w:t>
      </w:r>
    </w:p>
    <w:p>
      <w:r>
        <w:t>- Тело: "Привет, команда! Я прикрепил баннер, который мы можем использовать для следующей промо-акции. Он создан в Photoshop и соответствует нашему брендингу."</w:t>
      </w:r>
    </w:p>
    <w:p/>
    <w:p>
      <w:r>
        <w:t>#### Общие ошибки и их предотвращение</w:t>
      </w:r>
    </w:p>
    <w:p/>
    <w:p>
      <w:r>
        <w:t>Одной из распространенных ошибок является работа без использования слоев. Все элементы должны быть на отдельных слоях, чтобы их можно было легко редактировать. Чтобы избежать этой ошибки, всегда проверяйте, на каком слое вы работаете, и используйте палитру слоев для управления элементами.</w:t>
      </w:r>
    </w:p>
    <w:p/>
    <w:p>
      <w:r>
        <w:t>Еще одна ошибка - забывать сохранять работу. Photoshop может зависнуть или закрыться неожиданно, поэтому важно часто сохранять ваш проект (Файл &gt; Сохранить как).</w:t>
      </w:r>
    </w:p>
    <w:p/>
    <w:p>
      <w:r>
        <w:t>#### Культурные аспекты международного бизнеса</w:t>
      </w:r>
    </w:p>
    <w:p/>
    <w:p>
      <w:r>
        <w:t>В международном бизнесе важно учитывать культурные различия. Визуальные материалы должны быть адаптированы под каждую целевую аудиторию. Например, цвета и символы могут иметь разные значения в различных культурах. Photoshop позволяет легко изменять цвета и адаптировать дизайн, что является важным аспектом для успешного международного маркетинга.</w:t>
      </w:r>
    </w:p>
    <w:p/>
    <w:p>
      <w:r>
        <w:t>В заключение, Adobe Photoshop - это незаменимый инструмент для сетевого маркетинга и бизнеса Live On Plus. Освоив его базовые функции, вы сможете создавать профессиональные и привлекательные визуальные материалы, которые помогут вам достигнуть успеха в вашем бизнесе.</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