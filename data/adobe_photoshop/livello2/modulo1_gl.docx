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**Módulo 1: Introdución a Adobe Photoshop para Marketing en Rede e Negocios Dixitais**</w:t>
      </w:r>
    </w:p>
    <w:p/>
    <w:p>
      <w:r>
        <w:t xml:space="preserve">Benvido ao módulo 1 do curso "Adobe Photoshop" no nivel 2. Este módulo está deseñado para principantes absolutos que queren utilizar Adobe Photoshop especificamente no contorno do marketing en rede e negocios dixitais. Aquí proporcionaremos unha explicación detallada, paso a paso, e exemplos prácticos que poderás aplicar directamente no teu traballo. </w:t>
      </w:r>
    </w:p>
    <w:p/>
    <w:p>
      <w:r>
        <w:t>**Teoría e Práctica**</w:t>
      </w:r>
    </w:p>
    <w:p/>
    <w:p>
      <w:r>
        <w:t>Adobe Photoshop é unha ferramenta de edición de imaxes moi poderosa que se utiliza amplamente en moitos campos, incluído o marketing dixital. No contexto do marketing en rede, Photoshop permíteche crear contidos visuais atractivos que poden mellorar a túa presenza en liña e atraer máis clientes potenciais.</w:t>
      </w:r>
    </w:p>
    <w:p/>
    <w:p>
      <w:r>
        <w:t>Para comezar, é importante entender a interface de Photoshop. Cando abres Photoshop, verás unha barra de ferramentas á esquerda, un panel de capas á dereita, e na parte superior, un menú onde podes acceder a diferentes características e opcións.</w:t>
      </w:r>
    </w:p>
    <w:p/>
    <w:p>
      <w:r>
        <w:t>**Paso 1: Creación dun Novo Documento**</w:t>
      </w:r>
    </w:p>
    <w:p/>
    <w:p>
      <w:r>
        <w:t>1. Abre Adobe Photoshop.</w:t>
      </w:r>
    </w:p>
    <w:p>
      <w:r>
        <w:t>2. Vai a "Arquivo" no menú superior e selecciona "Novo".</w:t>
      </w:r>
    </w:p>
    <w:p>
      <w:r>
        <w:t>3. Na ventá que aparece, podes definir o tamaño do teu documento. Por exemplo, se estás creando unha imaxe para Instagram, poderías usar 1080x1080 píxeles.</w:t>
      </w:r>
    </w:p>
    <w:p>
      <w:r>
        <w:t>4. Define a resolución. Para imaxes dixitais, 72 PPI (puntos por polgada) é suficiente.</w:t>
      </w:r>
    </w:p>
    <w:p/>
    <w:p>
      <w:r>
        <w:t>**Paso 2: Coñecer as Capas**</w:t>
      </w:r>
    </w:p>
    <w:p/>
    <w:p>
      <w:r>
        <w:t>As capas son unha das características máis importantes de Photoshop, permitindo traballar en diferentes elementos dunha imaxe de forma independente. Pensa nelas como follas de acetato apiladas; podes ver a través de áreas transparentes de capas para ver as capas inferiores.</w:t>
      </w:r>
    </w:p>
    <w:p/>
    <w:p>
      <w:r>
        <w:t>- Para crear unha nova capa, fai clic no ícono de "nova capa" no panel de capas.</w:t>
      </w:r>
    </w:p>
    <w:p>
      <w:r>
        <w:t>- Podes cambiar a orde das capas arrastrándoas cara arriba ou cara abaixo.</w:t>
      </w:r>
    </w:p>
    <w:p/>
    <w:p>
      <w:r>
        <w:t>**Exemplo Real: Crear unha Publicación para Live On Plus**</w:t>
      </w:r>
    </w:p>
    <w:p/>
    <w:p>
      <w:r>
        <w:t>Supón que queres crear unha publicación promocional para un evento de Live On Plus.</w:t>
      </w:r>
    </w:p>
    <w:p/>
    <w:p>
      <w:r>
        <w:t>1. Comeza por crear un fondo atractivo. Podes usar un degradado de cor ou unha imaxe de fondo.</w:t>
      </w:r>
    </w:p>
    <w:p>
      <w:r>
        <w:t>2. Engade unha imaxe do produto ou evento que estás a promocionar. Importa a imaxe e colócaa nunha nova capa.</w:t>
      </w:r>
    </w:p>
    <w:p>
      <w:r>
        <w:t>3. Usa a ferramenta de texto (T) para engadir información relevante como a data e hora do evento.</w:t>
      </w:r>
    </w:p>
    <w:p>
      <w:r>
        <w:t>4. Axusta os estilos de capa para engadir sombras ou resplandor, facendo que o texto destaque.</w:t>
      </w:r>
    </w:p>
    <w:p/>
    <w:p>
      <w:r>
        <w:t>**Erro Común: Non Gardar en Formato Correcto**</w:t>
      </w:r>
    </w:p>
    <w:p/>
    <w:p>
      <w:r>
        <w:t>Moitas veces, os principiantes esquecen gardar os seus proxectos no formato correcto. Se gardas unha imaxe para a web, utiliza "Arquivo" &gt; "Exportar" &gt; "Guardar para Web" e escolle o formato JPEG ou PNG.</w:t>
      </w:r>
    </w:p>
    <w:p/>
    <w:p>
      <w:r>
        <w:t>**Exercicio Práctico**</w:t>
      </w:r>
    </w:p>
    <w:p/>
    <w:p>
      <w:r>
        <w:t>Crea unha imaxe promocional para un imaxinario evento de lanzamento de produto en Live On Plus. Inclúe un fondo, unha imaxe do produto e texto co nome do produto e a data do evento. Practica o uso de capas e estilos de capa.</w:t>
      </w:r>
    </w:p>
    <w:p/>
    <w:p>
      <w:r>
        <w:t>**Solución do Exercicio**</w:t>
      </w:r>
    </w:p>
    <w:p/>
    <w:p>
      <w:r>
        <w:t>1. Crea un novo documento 1080x1080 píxeles.</w:t>
      </w:r>
    </w:p>
    <w:p>
      <w:r>
        <w:t>2. Engade un fondo de cor sólida ou un degradado.</w:t>
      </w:r>
    </w:p>
    <w:p>
      <w:r>
        <w:t>3. Importa unha imaxe do produto e colócaa nunha nova capa.</w:t>
      </w:r>
    </w:p>
    <w:p>
      <w:r>
        <w:t>4. Usa a ferramenta de texto para engadir a información do evento.</w:t>
      </w:r>
    </w:p>
    <w:p>
      <w:r>
        <w:t>5. Usa os estilos de capa para mellorar a visibilidade do texto.</w:t>
      </w:r>
    </w:p>
    <w:p/>
    <w:p>
      <w:r>
        <w:t>**Diálogos Reais para Comunicación**</w:t>
      </w:r>
    </w:p>
    <w:p/>
    <w:p>
      <w:r>
        <w:t>*Exemplo de WhatsApp:*</w:t>
      </w:r>
    </w:p>
    <w:p>
      <w:r>
        <w:t>- Usuario: "Ola, podes axudarme a mellorar esta imaxe para o noso próximo evento?"</w:t>
      </w:r>
    </w:p>
    <w:p>
      <w:r>
        <w:t>- Resposta: "Claro! Asegúrate de usar capas en Photoshop para que poidas editar cada parte da imaxe individualmente."</w:t>
      </w:r>
    </w:p>
    <w:p/>
    <w:p>
      <w:r>
        <w:t>*Exemplo de Email:*</w:t>
      </w:r>
    </w:p>
    <w:p>
      <w:r>
        <w:t>- Asunto: "Axuda co deseño de imaxe en Photoshop"</w:t>
      </w:r>
    </w:p>
    <w:p>
      <w:r>
        <w:t>- Contido: "Ola, estou traballando nunha imaxe para a nosa campaña de marketing e necesito axuda para mellorar o contraste. Algún consello?"</w:t>
      </w:r>
    </w:p>
    <w:p/>
    <w:p>
      <w:r>
        <w:t>**Erro Común: Sobrecarga de Texto**</w:t>
      </w:r>
    </w:p>
    <w:p/>
    <w:p>
      <w:r>
        <w:t>Evita sobrecargar as túas imaxes con demasiado texto. Mantén o deseño limpo e enfocado.</w:t>
      </w:r>
    </w:p>
    <w:p/>
    <w:p>
      <w:r>
        <w:t>**Cultura de Negocios Internacional**</w:t>
      </w:r>
    </w:p>
    <w:p/>
    <w:p>
      <w:r>
        <w:t>Entender as normas culturais do deseño pode marcar a diferenza no impacto das túas campañas. En certos países, as cores teñen significados específicos (por exemplo, o vermello pode simbolizar a sorte en China). Asegúrate de que os teus deseños sexan culturalmente apropiados para o teu público obxectivo.</w:t>
      </w:r>
    </w:p>
    <w:p/>
    <w:p>
      <w:r>
        <w:t>Ao completar este módulo, deberías ter unha comprensión básica de como usar Adobe Photoshop para crear materiais visuais efectivos no contorno do marketing en rede. Lembra practicar regularmente para mellorar as túas habilidades.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