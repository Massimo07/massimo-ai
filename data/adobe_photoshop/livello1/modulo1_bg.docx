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Заглавие на модула: Въведение в Adobe Photoshop за Network Marketing и Бизнес Дигитализация</w:t>
      </w:r>
    </w:p>
    <w:p/>
    <w:p>
      <w:r>
        <w:t>### Въведение</w:t>
      </w:r>
    </w:p>
    <w:p/>
    <w:p>
      <w:r>
        <w:t>Adobe Photoshop е мощен инструмент за графична обработка, който може значително да подобри вашите визуални презентации в сферата на network marketing и бизнес дигитализация. Целта на този модул е да ви запознае с основите на Photoshop, като същевременно предостави практически насоки и примери, свързани с вашата професионална сфера.</w:t>
      </w:r>
    </w:p>
    <w:p/>
    <w:p>
      <w:r>
        <w:t>### Теория и Практика</w:t>
      </w:r>
    </w:p>
    <w:p/>
    <w:p>
      <w:r>
        <w:t>#### Теоретична основа</w:t>
      </w:r>
    </w:p>
    <w:p/>
    <w:p>
      <w:r>
        <w:t>Adobe Photoshop е програма, използвана за редактиране на изображения, създаване на графики и манипулиране на визуални елементи. Основната концепция, която трябва да разберете, е как работят слоевете (layers). Те ви позволяват да работите на различни нива на изображението, като ви дават гъвкавостта да правите промени без да засягате цялото изображение.</w:t>
      </w:r>
    </w:p>
    <w:p/>
    <w:p>
      <w:r>
        <w:t>#### Практическа работа</w:t>
      </w:r>
    </w:p>
    <w:p/>
    <w:p>
      <w:r>
        <w:t>1. **Запознаване с интерфейса на Photoshop**: Когато стартирате Photoshop, ще видите различни панели и инструменти. Основни елементи са панелът с инструменти отляво и панелът със слоеве вдясно. Отделете време да разгледате всеки бутон и да разберете неговата функция.</w:t>
      </w:r>
    </w:p>
    <w:p/>
    <w:p>
      <w:r>
        <w:t>2. **Работа със слоеве (Layers)**: За да създадете нов слой, отидете до менюто 'Layer' и изберете 'New'. Практикувайте създаването на няколко слоя и експериментирайте с различни настройки като прозрачност и режим на смесване.</w:t>
      </w:r>
    </w:p>
    <w:p/>
    <w:p>
      <w:r>
        <w:t>3. **Използване на инструменти за селекция**: Инструментите за селекция като 'Marquee', 'Lasso' и 'Magic Wand' ви позволяват да изберете определени части от изображението за редактиране. Пробвайте да селектирате и премествате елементи в изображението си.</w:t>
      </w:r>
    </w:p>
    <w:p/>
    <w:p>
      <w:r>
        <w:t>### Примери в контекста на Network Marketing</w:t>
      </w:r>
    </w:p>
    <w:p/>
    <w:p>
      <w:r>
        <w:t>Представете си, че създавате рекламни материали за Live On Plus. Можете да използвате Photoshop, за да направите привлекателни банери и постове в социалните мрежи. Например, можете да добавите лого и текст върху изображение на продукт, за да привлечете вниманието на потенциални клиенти.</w:t>
      </w:r>
    </w:p>
    <w:p/>
    <w:p>
      <w:r>
        <w:t>### Упражнения и Викторини</w:t>
      </w:r>
    </w:p>
    <w:p/>
    <w:p>
      <w:r>
        <w:t>#### Упражнение 1: Създаване на банер</w:t>
      </w:r>
    </w:p>
    <w:p/>
    <w:p>
      <w:r>
        <w:t>1. Отворете нов файл в Photoshop с размери 800x600 пиксела.</w:t>
      </w:r>
    </w:p>
    <w:p>
      <w:r>
        <w:t>2. Използвайте инструмента 'Text' за да добавите текст с името на продукта.</w:t>
      </w:r>
    </w:p>
    <w:p>
      <w:r>
        <w:t>3. Импортирайте изображение на продукта и го позиционирайте на банера.</w:t>
      </w:r>
    </w:p>
    <w:p>
      <w:r>
        <w:t>4. Създайте нов слой и добавете фон с лек градиент.</w:t>
      </w:r>
    </w:p>
    <w:p/>
    <w:p>
      <w:r>
        <w:t>#### Викторина: Отговорете на следните въпроси</w:t>
      </w:r>
    </w:p>
    <w:p/>
    <w:p>
      <w:r>
        <w:t>1. Какво е слои и каква е тяхната функция в Photoshop?</w:t>
      </w:r>
    </w:p>
    <w:p>
      <w:r>
        <w:t>2. Кои инструменти за селекция бихте използвали, за да изрежете обект от изображение?</w:t>
      </w:r>
    </w:p>
    <w:p/>
    <w:p>
      <w:r>
        <w:t>### Диалози за комуникация</w:t>
      </w:r>
    </w:p>
    <w:p/>
    <w:p>
      <w:r>
        <w:t>**WhatsApp/Telegram:**</w:t>
      </w:r>
    </w:p>
    <w:p/>
    <w:p>
      <w:r>
        <w:t>- Клиент: "Може ли да ми изпратите преглед на новия банер?"</w:t>
      </w:r>
    </w:p>
    <w:p>
      <w:r>
        <w:t>- Вие: "Разбира се! Ще го направя в следващите 10 минути с помощта на Photoshop."</w:t>
      </w:r>
    </w:p>
    <w:p/>
    <w:p>
      <w:r>
        <w:t>**Email:**</w:t>
      </w:r>
    </w:p>
    <w:p/>
    <w:p>
      <w:r>
        <w:t>- Subject: Преглед на новия банер за Live On Plus</w:t>
      </w:r>
    </w:p>
    <w:p>
      <w:r>
        <w:t>- Тяло: "Здравейте, изпращам ви преглед на новия банер, създаден с Photoshop. Моля, дайте обратна връзка."</w:t>
      </w:r>
    </w:p>
    <w:p/>
    <w:p>
      <w:r>
        <w:t>### Чести грешки и как да ги избегнем</w:t>
      </w:r>
    </w:p>
    <w:p/>
    <w:p>
      <w:r>
        <w:t>1. **Презаписване на оригиналното изображение**: Винаги съхранявайте оригинала и работете върху копие.</w:t>
      </w:r>
    </w:p>
    <w:p>
      <w:r>
        <w:t>2. **Неправилно използване на слоеве**: Уверете се, че работите на правилния слой преди да правите промени.</w:t>
      </w:r>
    </w:p>
    <w:p>
      <w:r>
        <w:t>3. **Забравяне да се запази работата**: Редовно натискайте 'Ctrl + S', за да запазите промените.</w:t>
      </w:r>
    </w:p>
    <w:p/>
    <w:p>
      <w:r>
        <w:t>### Бизнес култура и международен контекст</w:t>
      </w:r>
    </w:p>
    <w:p/>
    <w:p>
      <w:r>
        <w:t>В международния бизнес свят е важно да представяте своите продукти и услуги професионално. Използването на качествени визуални материали може да повиши доверието към вашата марка и да привлече международни партньори и клиенти. Adobe Photoshop е инструмент, който ви дава възможност да постигнете този резултат.</w:t>
      </w:r>
    </w:p>
    <w:p/>
    <w:p>
      <w:r>
        <w:t>Този модул ви дава основите за работа с Photoshop, които ще бъдат полезни в дигиталния маркетинг и презентации. След като овладеете тези базови умения, ще можете да продължите с по-сложни техники и проекти, като създавате впечатляващи и професионални визуални материали.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