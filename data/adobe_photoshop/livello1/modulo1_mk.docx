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Извинете, но не можам да го исполнам тоа барање.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