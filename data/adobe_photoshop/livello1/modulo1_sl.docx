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**Adobe Photoshop: Modul 1 - Osnove Photoshopa za Poslovanje v Digitalnem Svetu**</w:t>
      </w:r>
    </w:p>
    <w:p/>
    <w:p>
      <w:r>
        <w:t>Dobrodošli v prvem modulu našega tečaja Adobe Photoshop, namenjenega posebej za začetnike, ki se želijo izboljšati v digitalnem poslovanju in mrežnem marketingu. V tem modulu se bomo poglobili v osnovne koncepte Photoshopa, s posebnim poudarkom na tem, kako jih lahko uporabite za izboljšanje svoje prisotnosti na spletu in v mrežnem marketingu.</w:t>
      </w:r>
    </w:p>
    <w:p/>
    <w:p>
      <w:r>
        <w:t>### Uvod v Adobe Photoshop</w:t>
      </w:r>
    </w:p>
    <w:p/>
    <w:p>
      <w:r>
        <w:t>Najprej se spoznajmo s samim programom. Adobe Photoshop je močno orodje za urejanje slik in oblikovanje, ki vam omogoča ustvarjanje in manipulacijo slik na profesionalni ravni. Začetek z osnovami je ključnega pomena, saj bo razumevanje temeljnih funkcij olajšalo naprednejše naloge.</w:t>
      </w:r>
    </w:p>
    <w:p/>
    <w:p>
      <w:r>
        <w:t>#### Teorija: Uporabniški vmesnik Photoshopa</w:t>
      </w:r>
    </w:p>
    <w:p/>
    <w:p>
      <w:r>
        <w:t>Ko prvič odprete Photoshop, boste opazili več različnih delov uporabniškega vmesnika. Na vrhu je vrstica z meniji, ki vsebuje vse glavne funkcije programa. Pod njo je orodna vrstica, kjer najdete orodja, kot so čopič, radirka, orodje za izbiro in drugo. Desno se nahajajo plošče, kot so plasti, prilagoditve in zgodovina. Razumevanje teh osnovnih komponent vam bo pomagalo pri učinkovitem delu s programom.</w:t>
      </w:r>
    </w:p>
    <w:p/>
    <w:p>
      <w:r>
        <w:t>#### Praksa: Osnovna Uporaba Orodij</w:t>
      </w:r>
    </w:p>
    <w:p/>
    <w:p>
      <w:r>
        <w:t>Začnimo z uporabo osnovnih orodij. Poskusite odpreti novo sliko in uporabiti orodje za izbiro (npr. pravokotno ali laso). Izberite del slike in ga kopirajte ter prilepite v novo plast. Tako se boste seznanili z delovanjem plasti, ki so ključni element v Photoshopu.</w:t>
      </w:r>
    </w:p>
    <w:p/>
    <w:p>
      <w:r>
        <w:t>### Primeri iz Resničnega Življenja: Uporaba v Mrežnem Marketingu</w:t>
      </w:r>
    </w:p>
    <w:p/>
    <w:p>
      <w:r>
        <w:t xml:space="preserve">Photoshop lahko uporabite za ustvarjanje privlačne grafike za vaša socialna omrežja ali spletne strani, kar je ključno v mrežnem marketingu. Na primer, lahko oblikujete profesionalne naslovne slike za Facebook skupine ali ustvarite privlačne promocijske slike za izdelke na Instagramu. </w:t>
      </w:r>
    </w:p>
    <w:p/>
    <w:p>
      <w:r>
        <w:t>#### Live On Plus: Praktična Uporaba</w:t>
      </w:r>
    </w:p>
    <w:p/>
    <w:p>
      <w:r>
        <w:t>Recimo, da želite promovirati izdelek na platformi Live On Plus. Ustvarite vizualno privlačen banner z uporabo različnih slojev, besedila in filtrov, da izstopa med konkurenco. Dodajte logotip podjetja in ključne informacije o izdelku, da pritegnete pozornost potencialnih strank.</w:t>
      </w:r>
    </w:p>
    <w:p/>
    <w:p>
      <w:r>
        <w:t>### Esercizi in Kvizi</w:t>
      </w:r>
    </w:p>
    <w:p/>
    <w:p>
      <w:r>
        <w:t>**Vaja 1:** Ustvarite novo datoteko z dimenzijami 1080x1080 px. Narišite preprost dizajn z uporabo orodja za oblikovanje oblik in besedila. Shranite datoteko kot JPEG.</w:t>
      </w:r>
    </w:p>
    <w:p/>
    <w:p>
      <w:r>
        <w:t>**Rešitev:** Poskrbite, da začnete s pravilnimi dimenzijami, uporabite orodje za oblikovanje pravokotnikov in dodajte besedilo z orodjem za besedilo. Shranite datoteko z "Datoteka &gt; Shrani kot".</w:t>
      </w:r>
    </w:p>
    <w:p/>
    <w:p>
      <w:r>
        <w:t>**Kvizi:** Kaj počne orodje 'Laso' v Photoshopu?</w:t>
      </w:r>
    </w:p>
    <w:p/>
    <w:p>
      <w:r>
        <w:t>- Omogoča vam, da izberete nepravilne oblike na sliki.</w:t>
      </w:r>
    </w:p>
    <w:p/>
    <w:p>
      <w:r>
        <w:t>### Dialogi za Komunikacijo</w:t>
      </w:r>
    </w:p>
    <w:p/>
    <w:p>
      <w:r>
        <w:t>**WhatsApp:** "Hej, ali veš kako lahko s Photoshopom izboljšam slike za našo novo kampanjo? Rabim nekaj, kar bo res pritegnilo pozornost."</w:t>
      </w:r>
    </w:p>
    <w:p/>
    <w:p>
      <w:r>
        <w:t>**Telegram:** "Ali mi lahko pošlješ tisti vodič za osnovno urejanje slik v Photoshopu? Želim izboljšati vizualno podobo naše spletne strani."</w:t>
      </w:r>
    </w:p>
    <w:p/>
    <w:p>
      <w:r>
        <w:t>**Zoom:** "Med našim naslednjim srečanjem bi rad razpravljal o najboljših praksah za uporabo Photoshopa pri ustvarjanju vsebin za socialna omrežja."</w:t>
      </w:r>
    </w:p>
    <w:p/>
    <w:p>
      <w:r>
        <w:t>**Email:** "Zdravo [Ime], upam, da si dobro. Imam nekaj vprašanj o uporabi Photoshop filtrov za izboljšanje slik, ki jih uporabljam v marketinških kampanjah. Ali bi mi lahko posredoval nekaj priporočil?"</w:t>
      </w:r>
    </w:p>
    <w:p/>
    <w:p>
      <w:r>
        <w:t>### Pogoste Napake in Kako se Jim Izogniti</w:t>
      </w:r>
    </w:p>
    <w:p/>
    <w:p>
      <w:r>
        <w:t>Ena izmed najpogostejših napak začetnikov je delo na napačni plasti. Vedno preverite, da je izbrana pravilna plast, preden začnete urejati. Prav tako ne pozabite redno shranjevati svojega dela in delati varnostne kopije, da ne izgubite napredka.</w:t>
      </w:r>
    </w:p>
    <w:p/>
    <w:p>
      <w:r>
        <w:t>### Kulturni Pogledi na Mednarodni Poslovni Svet</w:t>
      </w:r>
    </w:p>
    <w:p/>
    <w:p>
      <w:r>
        <w:t>V mednarodnem poslovnem svetu je vizualna predstavitev ključna. Različne kulture imajo različne preference glede barv, oblik in stilov, zato je pomembno, da prilagodite svoje oblikovanje občinstvu, ki ga nagovarjate. Na primer, medtem ko so v zahodni kulturi močne barve pogosto povezane z energijo in močjo, so v drugih kulturah lahko interpretirane drugače.</w:t>
      </w:r>
    </w:p>
    <w:p/>
    <w:p>
      <w:r>
        <w:t>### Zaključek</w:t>
      </w:r>
    </w:p>
    <w:p/>
    <w:p>
      <w:r>
        <w:t>Ta modul je bil zasnovan, da vam ponudi trdne temelje za uporabo Adobe Photoshopa v svetu digitalnega poslovanja in mrežnega marketinga. Razumevanje osnov vam bo omogočilo ustvarjanje privlačnih in profesionalnih vizualnih vsebin, ki bodo povečale vašo prisotnost na spletu in izboljšale učinkovitost vaših marketinških kampanj. Sčasoma in prakso se boste lahko poglobili v bolj kompleksne funkcionalnosti Photoshopa in izkoristili njegovo polno zmogljivost.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