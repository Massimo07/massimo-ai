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**Adobe Photoshop Alapjai - Modul 1**</w:t>
      </w:r>
    </w:p>
    <w:p/>
    <w:p>
      <w:r>
        <w:t>Üdvözlöm a "Adobe Photoshop" kurzusunk első moduljában, melyet kifejezetten kezdők számára terveztünk. A Photoshop egy rendkívül sokoldalú eszköz, amelyet széles körben használnak a digitális marketing és az üzleti élet különböző területein. Az alábbiakban részletesen áttekintjük a szoftver alapvető funkcióit és alkalmazását, különösen a network marketing és az üzleti célú dizájn területén.</w:t>
      </w:r>
    </w:p>
    <w:p/>
    <w:p>
      <w:r>
        <w:t>**1. Elméleti Alapok**</w:t>
      </w:r>
    </w:p>
    <w:p/>
    <w:p>
      <w:r>
        <w:t>A Photoshop egy képszerkesztő szoftver, amelyet a grafikai tervezés, képretusálás és egyéb vizuális feladatok elvégzésére használnak. Az eszköz különösen hasznos a network marketing területén, ahol fontos a vizuálisan vonzó tartalom létrehozása.</w:t>
      </w:r>
    </w:p>
    <w:p/>
    <w:p>
      <w:r>
        <w:t>Kezdetben ismerkedjünk meg a Photoshop felületével. Amikor megnyitja a szoftvert, látni fog egy munkaterületet, amely különböző paneleket és eszköztárakat tartalmaz. A legfontosabb elemek közé tartozik a 'Szerszámok' eszköztár (bal oldalon), a 'Rétegek' panel (jobb oldalon), valamint a 'Menüsor' (a képernyő tetején).</w:t>
      </w:r>
    </w:p>
    <w:p/>
    <w:p>
      <w:r>
        <w:t>**2. Gyakorlati Használat**</w:t>
      </w:r>
    </w:p>
    <w:p/>
    <w:p>
      <w:r>
        <w:t>Az első lépés a Photoshopban mindig egy új dokumentum létrehozása. Ezt a 'Fájl' menü 'Új' opciójával teheti meg. A network marketingben gyakran használt méretek például a közösségi média posztok méretei (pl. Instagram: 1080x1080 pixel).</w:t>
      </w:r>
    </w:p>
    <w:p/>
    <w:p>
      <w:r>
        <w:t>Miután létrehozott egy új dokumentumot, próbálja ki a 'Szöveg' eszközt. Kattintson az eszköztár 'T' ikonjára, majd kattintson a munkaterületre, ahol szeretné elhelyezni a szöveget. Írjon be egy rövid üzenetet, például: "Csatlakozz hozzánk a Live On Plus közösségben!".</w:t>
      </w:r>
    </w:p>
    <w:p/>
    <w:p>
      <w:r>
        <w:t>**3. Valós Példák**</w:t>
      </w:r>
    </w:p>
    <w:p/>
    <w:p>
      <w:r>
        <w:t>A Live On Plus marketing kampányai során fontos, hogy a vizuális tartalom összhangban legyen a márka arculatával. Használja a 'Szín' eszközt, hogy a szöveg vagy a háttér színét a márka színpalettájához igazítsa. Kattintson a színválasztóra az eszköztár alján, és válassza ki a kívánt színt.</w:t>
      </w:r>
    </w:p>
    <w:p/>
    <w:p>
      <w:r>
        <w:t>**4. Gyakorlatok és Kvíz**</w:t>
      </w:r>
    </w:p>
    <w:p/>
    <w:p>
      <w:r>
        <w:t>Gyakorlat:</w:t>
      </w:r>
    </w:p>
    <w:p>
      <w:r>
        <w:t>Készítsen egy egyszerű reklámképet egy fiktív termékhez. Használjon legalább két különböző eszközt a szöveg és a kép módosítására.</w:t>
      </w:r>
    </w:p>
    <w:p/>
    <w:p>
      <w:r>
        <w:t>Kvíz:</w:t>
      </w:r>
    </w:p>
    <w:p>
      <w:r>
        <w:t>1. Mi a Photoshop első lépése egy új projekt elindításakor?</w:t>
      </w:r>
    </w:p>
    <w:p>
      <w:r>
        <w:t>2. Hogyan tudja megváltoztatni a szöveg színét?</w:t>
      </w:r>
    </w:p>
    <w:p/>
    <w:p>
      <w:r>
        <w:t>**Megoldások:**</w:t>
      </w:r>
    </w:p>
    <w:p>
      <w:r>
        <w:t>1. Egy új dokumentum létrehozása.</w:t>
      </w:r>
    </w:p>
    <w:p>
      <w:r>
        <w:t>2. Használja a 'Szín' eszközt az eszköztár alján.</w:t>
      </w:r>
    </w:p>
    <w:p/>
    <w:p>
      <w:r>
        <w:t>**5. Valós Kommunikációs Példák**</w:t>
      </w:r>
    </w:p>
    <w:p/>
    <w:p>
      <w:r>
        <w:t>WhatsApp Üzenet:</w:t>
      </w:r>
    </w:p>
    <w:p>
      <w:r>
        <w:t>"Sziasztok, csapat! Készítettem egy új vizuált a következő kampányunkhoz. Nézzétek meg, és mondjátok el a véleményeteket!"</w:t>
      </w:r>
    </w:p>
    <w:p/>
    <w:p>
      <w:r>
        <w:t>Zoom Meeting:</w:t>
      </w:r>
    </w:p>
    <w:p>
      <w:r>
        <w:t>"Ma bemutatjuk, hogyan használhatjuk a Photoshopot a márkánk vizuális arculatának erősítésére. Kérlek, nyissátok meg a szoftvert, és kövessétek velem a lépéseket."</w:t>
      </w:r>
    </w:p>
    <w:p/>
    <w:p>
      <w:r>
        <w:t>Email:</w:t>
      </w:r>
    </w:p>
    <w:p>
      <w:r>
        <w:t>"Tisztelt Kollégák! Csatoltam a legújabb hirdetési vizuálunkat, amit a Photoshopban készítettem. Kérlek, nézzétek át, és jelezzetek vissza a javaslataitokkal."</w:t>
      </w:r>
    </w:p>
    <w:p/>
    <w:p>
      <w:r>
        <w:t>**6. Gyakori Hibák és Elkerülésük**</w:t>
      </w:r>
    </w:p>
    <w:p/>
    <w:p>
      <w:r>
        <w:t>Egy gyakori hiba, amit a kezdők elkövetnek, hogy nem használják a rétegeket megfelelően. Fontos, hogy minden új elemet (szöveg, kép stb.) külön rétegen kezeljünk, így könnyebben módosíthatók lesznek később.</w:t>
      </w:r>
    </w:p>
    <w:p/>
    <w:p>
      <w:r>
        <w:t>**7. Nemzetközi Üzleti Kultúra**</w:t>
      </w:r>
    </w:p>
    <w:p/>
    <w:p>
      <w:r>
        <w:t>A nemzetközi piacon a vizuális kommunikáció kulcsszerepet játszik. Az emberek különböző kultúrákban eltérően reagálhatnak a színekre és a dizájnelemekre, ezért fontos a kulturális különbségek megértése és figyelembe vétele a tervezés során.</w:t>
      </w:r>
    </w:p>
    <w:p/>
    <w:p>
      <w:r>
        <w:t>Ezzel az első modullal máris elsajátított néhány alapvető készséget a Photoshop használatában. A következő modulban mélyebbre merülünk a rétegek és az effektusok világában, hogy tovább növeljük a kreatív lehetőségeit. Maradjon velünk, és folytassa a tanulást!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