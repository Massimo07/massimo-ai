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 Adobe Photoshop për Nivelin 1, Moduli 1**</w:t>
      </w:r>
    </w:p>
    <w:p/>
    <w:p>
      <w:r>
        <w:t>**Hyrje në Adobe Photoshop dhe Aplikimet e Tij në Network Marketing**</w:t>
      </w:r>
    </w:p>
    <w:p/>
    <w:p>
      <w:r>
        <w:t>Mirë se vini në modulin tuaj të parë të Adobe Photoshop, një nga mjetet më të fuqishme për dizajn grafik dhe redaktim fotografik. Ky modul do të fokusohet në përdorimin e Photoshop-it në kontekstin e network marketing dhe biznesit digjital, me shembuj praktikë dhe detaje hap pas hapi.</w:t>
      </w:r>
    </w:p>
    <w:p/>
    <w:p>
      <w:r>
        <w:t>### Teoria Bazë e Adobe Photoshop</w:t>
      </w:r>
    </w:p>
    <w:p/>
    <w:p>
      <w:r>
        <w:t>Adobe Photoshop është një program për redaktim grafik të zhvilluar nga Adobe Inc. Ai është përdorur gjerësisht nga profesionistët për të krijuar dhe modifikuar imazhe digjitale. Përdorimi i Photoshop-it në network marketing mund të ndihmojë në përmirësimin e materialeve vizuale që janë kyçe për tërheqjen e klientëve dhe ndërtimin e një marke të fortë.</w:t>
      </w:r>
    </w:p>
    <w:p/>
    <w:p>
      <w:r>
        <w:t>**Hapat e Parë:**</w:t>
      </w:r>
    </w:p>
    <w:p/>
    <w:p>
      <w:r>
        <w:t xml:space="preserve">1. **Instalimi i Adobe Photoshop:** </w:t>
      </w:r>
    </w:p>
    <w:p>
      <w:r>
        <w:t xml:space="preserve">   - Shkarkoni Adobe Photoshop nga faqja zyrtare e Adobe dhe ndiqni udhëzimet për instalim. Sigurohuni që kompjuteri juaj plotëson kërkesat e sistemit.</w:t>
      </w:r>
    </w:p>
    <w:p/>
    <w:p>
      <w:r>
        <w:t>2. **Njohja me Ndërfaqen:**</w:t>
      </w:r>
    </w:p>
    <w:p>
      <w:r>
        <w:t xml:space="preserve">   - Kur hapni Photoshop-in, do të shihni një dritare kryesore me një shirit mjetesh në të majtë, një panel të shtresave në të djathtë dhe një shirit opsionesh në krye. Kaloni pak kohë duke eksploruar këto panele për t'u familjarizuar.</w:t>
      </w:r>
    </w:p>
    <w:p/>
    <w:p>
      <w:r>
        <w:t>3. **Krijimi i një Dokumenti të Ri:**</w:t>
      </w:r>
    </w:p>
    <w:p>
      <w:r>
        <w:t xml:space="preserve">   - Klikoni "File" &gt; "New" për të krijuar një dokument të ri. Zgjidhni dimensionet e duhura në varësi të përdorimit tuaj, si për shembull një postim për rrjetet sociale.</w:t>
      </w:r>
    </w:p>
    <w:p/>
    <w:p>
      <w:r>
        <w:t>### Praktika: Krijimi i Grafikave për Network Marketing</w:t>
      </w:r>
    </w:p>
    <w:p/>
    <w:p>
      <w:r>
        <w:t>**Krijimi i një Postimi të Thjeshtë për Social Media:**</w:t>
      </w:r>
    </w:p>
    <w:p/>
    <w:p>
      <w:r>
        <w:t>1. **Përzgjedhja e Madhësisë së Dokumentit:**</w:t>
      </w:r>
    </w:p>
    <w:p>
      <w:r>
        <w:t xml:space="preserve">   - Për një postim në Instagram, zgjidhni dimensionet 1080x1080 piksele.</w:t>
      </w:r>
    </w:p>
    <w:p/>
    <w:p>
      <w:r>
        <w:t>2. **Përdorimi i Shtresave (Layers):**</w:t>
      </w:r>
    </w:p>
    <w:p>
      <w:r>
        <w:t xml:space="preserve">   - Shtresat janë një nga tiparet më të fuqishme të Photoshop-it. Ato ju lejojnë të punoni në elemente të ndryshme të një imazhi pa ndikuar në pjesët e tjera. Shtoni një shtresë të re për çdo element të dizajnit tuaj, si tekst, imazhe, apo forma.</w:t>
      </w:r>
    </w:p>
    <w:p/>
    <w:p>
      <w:r>
        <w:t>3. **Shtimi i Tekstit:**</w:t>
      </w:r>
    </w:p>
    <w:p>
      <w:r>
        <w:t xml:space="preserve">   - Përdorni mjetin "Text" nga shiriti i mjeteve për të shtuar tekst. Zgjidhni një font të qartë dhe profesional, dhe sigurohuni që teksti të jetë i lexueshëm kur e shikoni në madhësi të vogla.</w:t>
      </w:r>
    </w:p>
    <w:p/>
    <w:p>
      <w:r>
        <w:t>4. **Redaktimi i Ngjyrave:**</w:t>
      </w:r>
    </w:p>
    <w:p>
      <w:r>
        <w:t xml:space="preserve">   - Përdorni mjetin "Color Picker" për të zgjedhur ngjyra që përputhen me markën tuaj. Konsideroni psikologjinë e ngjyrave në marketing për të përcjellë mesazhin e duhur.</w:t>
      </w:r>
    </w:p>
    <w:p/>
    <w:p>
      <w:r>
        <w:t>### Shembuj të Vërtetë dhe Aplikime</w:t>
      </w:r>
    </w:p>
    <w:p/>
    <w:p>
      <w:r>
        <w:t>**Shembull:**</w:t>
      </w:r>
    </w:p>
    <w:p>
      <w:r>
        <w:t>Imaginoni që jeni duke promovuar një produkt për Live On Plus. Krijoni një grafik që përmban një imazh të qartë të produktit, një slogan tërheqës, dhe detaje të kontaktit. Përdorni një paletë ngjyrash që përputhet me markën Live On Plus për të krijuar lidhje vizuale.</w:t>
      </w:r>
    </w:p>
    <w:p/>
    <w:p>
      <w:r>
        <w:t>### Ushtrime dhe Quiz me Zgjidhje</w:t>
      </w:r>
    </w:p>
    <w:p/>
    <w:p>
      <w:r>
        <w:t>**Ushtrim:**</w:t>
      </w:r>
    </w:p>
    <w:p>
      <w:r>
        <w:t>Krijoni një poster promovues për një event të ardhshëm të network marketing në Live On Plus. Përdorni të gjitha teknikat e mësuara në këtë modul.</w:t>
      </w:r>
    </w:p>
    <w:p/>
    <w:p>
      <w:r>
        <w:t>**Quiz:**</w:t>
      </w:r>
    </w:p>
    <w:p/>
    <w:p>
      <w:r>
        <w:t>1. Cilat janë dimensionet ideale për një postim në Instagram?</w:t>
      </w:r>
    </w:p>
    <w:p>
      <w:r>
        <w:t xml:space="preserve">   - Zgjidhja: 1080x1080 piksele.</w:t>
      </w:r>
    </w:p>
    <w:p/>
    <w:p>
      <w:r>
        <w:t>2. Përse janë të rëndësishme shtresat në Photoshop?</w:t>
      </w:r>
    </w:p>
    <w:p>
      <w:r>
        <w:t xml:space="preserve">   - Zgjidhja: Ato ju lejojnë të punoni në elemente të ndryshme të një imazhi pa ndikuar në pjesët e tjera.</w:t>
      </w:r>
    </w:p>
    <w:p/>
    <w:p>
      <w:r>
        <w:t>### Dialogë Realë për Komunikim në Platforma</w:t>
      </w:r>
    </w:p>
    <w:p/>
    <w:p>
      <w:r>
        <w:t>**WhatsApp/Telegram:**</w:t>
      </w:r>
    </w:p>
    <w:p/>
    <w:p>
      <w:r>
        <w:t>- Klienti: "Më duhet një dizajn i shpejtë për Instagram për promovimin e ri."</w:t>
      </w:r>
    </w:p>
    <w:p>
      <w:r>
        <w:t>- Ju: "Sigurisht! Do të krijoj një postim me përmasa 1080x1080 piksele që përputhet me markën tuaj. A keni ndonjë tekst ose imazh specifik që dëshironi të përdorni?"</w:t>
      </w:r>
    </w:p>
    <w:p/>
    <w:p>
      <w:r>
        <w:t>**Email:**</w:t>
      </w:r>
    </w:p>
    <w:p/>
    <w:p>
      <w:r>
        <w:t>- Subjekti: "Dizajn i ri për fushatën tuaj të marketingut"</w:t>
      </w:r>
    </w:p>
    <w:p>
      <w:r>
        <w:t>- Përshëndetje [Emri i Klientit],</w:t>
      </w:r>
    </w:p>
    <w:p>
      <w:r>
        <w:t xml:space="preserve">  Po ju dërgoj një dizajn të ri për fushatën tuaj të marketingut në Live On Plus. Ju lutem shikoni dhe më njoftoni për çdo modifikim të nevojshëm.</w:t>
      </w:r>
    </w:p>
    <w:p>
      <w:r>
        <w:t xml:space="preserve">  Ju faleminderit,</w:t>
      </w:r>
    </w:p>
    <w:p>
      <w:r>
        <w:t xml:space="preserve">  [Emri juaj]</w:t>
      </w:r>
    </w:p>
    <w:p/>
    <w:p>
      <w:r>
        <w:t>### Gabime të Përbashkëta dhe Si t'i Shmangim</w:t>
      </w:r>
    </w:p>
    <w:p/>
    <w:p>
      <w:r>
        <w:t>Një nga gabimet më të zakonshme është mbushja e një grafiku me shumë tekst, që e bën atë të vështirë për t'u lexuar. Për të shmangur këtë, përdorni tekst të shkurtër dhe të drejtpërdrejtë, dhe sigurohuni që të ketë mjaft hapësirë të bardhë.</w:t>
      </w:r>
    </w:p>
    <w:p/>
    <w:p>
      <w:r>
        <w:t>### Përveçueshmëri Kulturore në Biznesin Ndërkombëtar</w:t>
      </w:r>
    </w:p>
    <w:p/>
    <w:p>
      <w:r>
        <w:t>Në marketingun ndërkombëtar, është e rëndësishme të jeni të vetëdijshëm për nuancat kulturore. Ngjyrat, simbolet dhe mesazhet vizuale mund të kenë kuptime të ndryshme në kultura të ndryshme. Kur krijoni grafika për një audiencë ndërkombëtare, bëni kërkime për të kuptuar se si do të perceptohet mesazhi juaj.</w:t>
      </w:r>
    </w:p>
    <w:p/>
    <w:p>
      <w:r>
        <w:t>Ky ishte moduli juaj i parë në Adobe Photoshop. Do të vazhdojmë të thellojmë njohuritë tuaja në modulet e ardhshme me teknika më të avancuara që do t'ju ndihmojnë të shkëlqeni në biznesin tuaj të network marketing.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