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Modulu 1: Introduzzjoni għal Adobe Photoshop għall-Marketing tan-Network u Negozju Diġitali</w:t>
      </w:r>
    </w:p>
    <w:p/>
    <w:p>
      <w:r>
        <w:t>### Teorija u Prattika</w:t>
      </w:r>
    </w:p>
    <w:p/>
    <w:p>
      <w:r>
        <w:t>Adobe Photoshop huwa wieħed mill-aktar għodod qawwija u versatili għall-editjar tar-ritratti u l-ħolqien tal-grafika fid-dinja diġitali. Bħala professjonist tan-network marketing, il-ħila li toħloq kontenut viżiv li jiġbed l-attenzjoni tista' tkun ta' benefiċċju kbir għal-lead generation u l-konverżjoni tal-klijenti.</w:t>
      </w:r>
    </w:p>
    <w:p/>
    <w:p>
      <w:r>
        <w:t>### Kif Tibda</w:t>
      </w:r>
    </w:p>
    <w:p/>
    <w:p>
      <w:r>
        <w:t>1. **Installazzjoni u Setup**: L-ewwel pass huwa li tniżżel u tinstalla Adobe Photoshop mill-websajt uffiċjali ta' Adobe. Wara li tinstallah, iftaħ il-programm u issir familjari mal-interface tal-utent. Int ser tara diversi panele bħall-‘Tools Panel’ fuq ix-xellug u l-‘Layers Panel’ fuq il-lemin.</w:t>
      </w:r>
    </w:p>
    <w:p/>
    <w:p>
      <w:r>
        <w:t>2. **Fehim tal-Interface**: Huwa essenzjali li tifhem l-interface ta' Photoshop. Il-menu ta' fuq jinkludi għażliet bħal ‘File’, ‘Edit’, ‘Image’, ‘Layer’, eċċ. Il-pannell tal-għodda fuq ix-xellug jippermetti aċċess għall-għodda bażiċi bħall-għodda tal-għażla, il-pinzell, u l-għodda tal-għażla ta' l-ittestjar.</w:t>
      </w:r>
    </w:p>
    <w:p/>
    <w:p>
      <w:r>
        <w:t>3. **Ħolqien ta' Dokument Ġdid**: Biex tibda proġett ġdid, mur fuq ‘File’ &gt; ‘New’. Agħżel id-dimensjonijiet u r-riżoluzzjoni li jaqblu mal-proġett tiegħek. Għall-kampanji fuq il-midja soċjali, id-dimensjonijiet standard huma 1080x1080 pixels bi riżoluzzjoni ta' 72 dpi.</w:t>
      </w:r>
    </w:p>
    <w:p/>
    <w:p>
      <w:r>
        <w:t>### Eżempji Reali</w:t>
      </w:r>
    </w:p>
    <w:p/>
    <w:p>
      <w:r>
        <w:t>Immaġina li qed toħloq post għal Instagram biex tippromwovi prodott ta' Live On Plus. Tista' tuża Photoshop biex toħloq immaġni vivaċi li tispikka fil-feed tal-utenti. Uża l-għodda tal-pinzell biex iżżid test kreattiv jew l-għodda tal-għażla biex iżżid elementi grafiċi oħra bħall-logo tal-kumpanija.</w:t>
      </w:r>
    </w:p>
    <w:p/>
    <w:p>
      <w:r>
        <w:t>### Eżerċizzji u Quiz</w:t>
      </w:r>
    </w:p>
    <w:p/>
    <w:p>
      <w:r>
        <w:t>#### Eżerċizzju 1:</w:t>
      </w:r>
    </w:p>
    <w:p>
      <w:r>
        <w:t>Oħloq immaġni ta' kopertura għall-Facebook li tinkludi immaġni tal-prodott, il-logo tal-kumpanija, u test kreattiv. Uża livelli differenti għal kull element.</w:t>
      </w:r>
    </w:p>
    <w:p/>
    <w:p>
      <w:r>
        <w:t>#### Eżerċizzju 2:</w:t>
      </w:r>
    </w:p>
    <w:p>
      <w:r>
        <w:t>Editja ritratt billi tuża l-għodda ta’ l-‘Adjustment Layers’ biex ittejjeb il-kuluri u l-kontrast. Żid filtri biex tagħti twist uniku lir-ritratt.</w:t>
      </w:r>
    </w:p>
    <w:p/>
    <w:p>
      <w:r>
        <w:t>### Soluzzjonijiet</w:t>
      </w:r>
    </w:p>
    <w:p/>
    <w:p>
      <w:r>
        <w:t>- **Eżerċizzju 1 Soluzzjoni**: Uża l-għodda tal-move biex tqiegħed l-elementi f'pożizzjonijiet differenti fuq l-iskrin. Żgura li kull element huwa fuq saff separat biex tkun tista' teditja separatament.</w:t>
      </w:r>
    </w:p>
    <w:p>
      <w:r>
        <w:t>- **Eżerċizzju 2 Soluzzjoni**: Applika ‘Brightness/Contrast’ u ‘Hue/Saturation’ biex ttejjeb id-dehra ġenerali tar-ritratt.</w:t>
      </w:r>
    </w:p>
    <w:p/>
    <w:p>
      <w:r>
        <w:t>### Dialogi Reali</w:t>
      </w:r>
    </w:p>
    <w:p/>
    <w:p>
      <w:r>
        <w:t>**WhatsApp Dialogu:**</w:t>
      </w:r>
    </w:p>
    <w:p>
      <w:r>
        <w:t>- Mark: "Kif nista' ntejjeb l-immaġini tiegħi għall-postijiet tal-midja soċjali?"</w:t>
      </w:r>
    </w:p>
    <w:p>
      <w:r>
        <w:t>- Tina: "Uża l-għodda ta’ l-‘Adjustment Layers’ f'Photoshop biex ittejjeb il-kuluri. Jien dejjem insibha utli ħafna."</w:t>
      </w:r>
    </w:p>
    <w:p/>
    <w:p>
      <w:r>
        <w:t>**Email Dialogu:**</w:t>
      </w:r>
    </w:p>
    <w:p>
      <w:r>
        <w:t>- Suġġett: "Għajnuna fuq Photoshop"</w:t>
      </w:r>
    </w:p>
    <w:p>
      <w:r>
        <w:t>- "Għażiż Tim, qed naħdem fuq kampanja ġdida u nixtieq naħdem fuq xi ritratti. Tista' tirrakkomanda xi tutorials ta' Photoshop għal dan?"</w:t>
      </w:r>
    </w:p>
    <w:p/>
    <w:p>
      <w:r>
        <w:t>### Komuni Żbalji u Kif Tevitahom</w:t>
      </w:r>
    </w:p>
    <w:p/>
    <w:p>
      <w:r>
        <w:t>- **Nuqqas ta' Ħażna Spiss**: Dejjem issejvja x-xogħol tiegħek regolarment biex tevita li titlef il-progress.</w:t>
      </w:r>
    </w:p>
    <w:p>
      <w:r>
        <w:t>- **Li Tħallat Saffi**: Żomm kull element fuq saff separat biex tkun tista’ tagħmel aġġustamenti faċilment mingħajr ma taffettwa elementi oħra.</w:t>
      </w:r>
    </w:p>
    <w:p/>
    <w:p>
      <w:r>
        <w:t>### Approfondimenti ta' Kultura Business Internazzjonali</w:t>
      </w:r>
    </w:p>
    <w:p/>
    <w:p>
      <w:r>
        <w:t>Photoshop jintuża globalment minn professjonisti tal-marketing biex joħolqu kontenut viżiv li jilħaq udjenzi internazzjonali. Billi tifhem u tuża Photoshop, tista’ ttejjeb il-kapaċità tiegħek li tħassar messaġġi kulturali permezz tal-grafika, li hija ħila essenzjali fis-suq globali kompetittiv tal-lum.</w:t>
      </w:r>
    </w:p>
    <w:p/>
    <w:p>
      <w:r>
        <w:t>### Konklużjoni</w:t>
      </w:r>
    </w:p>
    <w:p/>
    <w:p>
      <w:r>
        <w:t>Photoshop huwa għodda essenzjali għall-kummerċjanti tan-network li jixtiequ joħolqu kontenut viżiv li jiġbed l-attenzjoni. Billi ssegwi l-passi deskritti f’dan il-modulu, tista’ tibda l-vjaġġ tiegħek biex issir profiċjenti fl-użu ta’ dan il-programm qawwi. Kompli tistudja u tistinka biex ittejjeb il-ħiliet tiegħek, u ser tara kif Photoshop jista’ jkun ta’ għajnuna kbira fil-karriera tiegħek tan-negozju diġitali.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