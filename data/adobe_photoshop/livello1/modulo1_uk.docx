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Вступ до Adobe Photoshop для мережевого маркетингу**</w:t>
      </w:r>
    </w:p>
    <w:p/>
    <w:p>
      <w:r>
        <w:t>Ласкаво просимо до першого модуля курсу "Adobe Photoshop", який спеціально розроблений для початківців у сфері мережевого маркетингу. Цей модуль допоможе вам зрозуміти, як використовувати Photoshop для створення візуального контенту, який підвищить вашу присутність у цифровому просторі та зробить ваші маркетингові матеріали більш привабливими.</w:t>
      </w:r>
    </w:p>
    <w:p/>
    <w:p>
      <w:r>
        <w:t>### Теорія та практика</w:t>
      </w:r>
    </w:p>
    <w:p/>
    <w:p>
      <w:r>
        <w:t>**Що таке Adobe Photoshop?**</w:t>
      </w:r>
    </w:p>
    <w:p/>
    <w:p>
      <w:r>
        <w:t>Adobe Photoshop — це один з найпотужніших та найпопулярніших програмних пакетів для обробки зображень. Він дозволяє створювати, редагувати та покращувати візуальний контент, що є критично важливим для мережевого маркетингу, де візуали грають значну роль в залученні та утриманні клієнтів.</w:t>
      </w:r>
    </w:p>
    <w:p/>
    <w:p>
      <w:r>
        <w:t>**Інтерфейс Photoshop**</w:t>
      </w:r>
    </w:p>
    <w:p/>
    <w:p>
      <w:r>
        <w:t>Після встановлення Photoshop відкрийте програму. Ви побачите головний інтерфейс, що складається з панелі інструментів ліворуч, панелі параметрів зверху, панелі шарів праворуч і робочої області в центрі. Знайомство з цими елементами є першим кроком до ефективного використання Photoshop.</w:t>
      </w:r>
    </w:p>
    <w:p/>
    <w:p>
      <w:r>
        <w:t>**Практичний приклад: Створення простої візитівки**</w:t>
      </w:r>
    </w:p>
    <w:p/>
    <w:p>
      <w:r>
        <w:t>1. **Створення нового документа**: Перейдіть до меню "Файл" і виберіть "Новий". Вкажіть розміри вашого документа. Для візитівки виберіть розмір 90x50 мм, роздільну здатність 300 точок на дюйм (dpi) та колірний режим CMYK, що підходить для друку.</w:t>
      </w:r>
    </w:p>
    <w:p/>
    <w:p>
      <w:r>
        <w:t>2. **Додавання тексту**: Виберіть інструмент "Текст" на панелі інструментів. Клацніть на робочій області, щоб створити текстову рамку, і введіть своє ім’я та контактну інформацію. Використовуйте панель параметрів, щоб змінити шрифт, розмір і колір тексту.</w:t>
      </w:r>
    </w:p>
    <w:p/>
    <w:p>
      <w:r>
        <w:t>3. **Додавання логотипу**: Перейдіть до "Файл" і виберіть "Помістити", щоб додати логотип вашої компанії. Змініть розмір та розташуйте його за допомогою інструмента "Переміщення".</w:t>
      </w:r>
    </w:p>
    <w:p/>
    <w:p>
      <w:r>
        <w:t>4. **Збереження файлу**: Перейдіть до "Файл" і виберіть "Зберегти як". Виберіть формат PDF для друку або JPEG для веб-використання.</w:t>
      </w:r>
    </w:p>
    <w:p/>
    <w:p>
      <w:r>
        <w:t>### Реальні приклади для мережевого маркетингу</w:t>
      </w:r>
    </w:p>
    <w:p/>
    <w:p>
      <w:r>
        <w:t>Photoshop дозволяє створювати привабливі зображення для соціальних мереж, банери для веб-сайтів, та графіку для електронної пошти. Наприклад, ви можете створити рекламу для нового продукту, використовуючи професійні фотографії та текстові накладки, що підкреслюють особливості товару.</w:t>
      </w:r>
    </w:p>
    <w:p/>
    <w:p>
      <w:r>
        <w:t>### Вправи та тести</w:t>
      </w:r>
    </w:p>
    <w:p/>
    <w:p>
      <w:r>
        <w:t>**Вправа 1:** Створіть рекламний банер для уявного продукту. Використовуйте інструменти тексту, щоб додати основні переваги продукту, і спробуйте застосувати фільтр для ефекту.</w:t>
      </w:r>
    </w:p>
    <w:p/>
    <w:p>
      <w:r>
        <w:t>**Розв'язок:** Використання інструмента "Текст" і фільтра "Розмиття" може додати глибини вашому зображенню, роблячи його більш привабливим.</w:t>
      </w:r>
    </w:p>
    <w:p/>
    <w:p>
      <w:r>
        <w:t>### Діалоги для WhatsApp, Telegram, Zoom, Email</w:t>
      </w:r>
    </w:p>
    <w:p/>
    <w:p>
      <w:r>
        <w:t>**WhatsApp:**</w:t>
      </w:r>
    </w:p>
    <w:p>
      <w:r>
        <w:t>- Клієнт: Привіт, чи можеш ти надіслати мені новий банер для нашої акції?</w:t>
      </w:r>
    </w:p>
    <w:p>
      <w:r>
        <w:t>- Ви: Привіт! Так, звичайно. Я створю його в Photoshop і надішлю тобі протягом години.</w:t>
      </w:r>
    </w:p>
    <w:p/>
    <w:p>
      <w:r>
        <w:t>**Email:**</w:t>
      </w:r>
    </w:p>
    <w:p>
      <w:r>
        <w:t>- Ви: Привіт, [Ім'я]. Я прикріпив новий дизайн банеру. Будь ласка, дай знати, якщо потрібно внести якісь зміни.</w:t>
      </w:r>
    </w:p>
    <w:p>
      <w:r>
        <w:t>- Клієнт: Дякую! Виглядає чудово. Жодних змін не потрібно.</w:t>
      </w:r>
    </w:p>
    <w:p/>
    <w:p>
      <w:r>
        <w:t>### Поширені помилки та їх уникнення</w:t>
      </w:r>
    </w:p>
    <w:p/>
    <w:p>
      <w:r>
        <w:t>**Помилка:** Неправильний розмір зображення для друку.</w:t>
      </w:r>
    </w:p>
    <w:p>
      <w:r>
        <w:t>**Як уникнути:** Завжди перевіряйте розмір і роздільну здатність перед створенням документа. Використовуйте CMYK для друку.</w:t>
      </w:r>
    </w:p>
    <w:p/>
    <w:p>
      <w:r>
        <w:t>### Міжнародні бізнес-культурні особливості</w:t>
      </w:r>
    </w:p>
    <w:p/>
    <w:p>
      <w:r>
        <w:t>Розуміння культурних відмінностей є критично важливим у міжнародному бізнесі. Наприклад, кольори можуть мати різні асоціації в різних культурах. Враховуйте це, коли створюєте візуальний контент для міжнародної аудиторії.</w:t>
      </w:r>
    </w:p>
    <w:p/>
    <w:p>
      <w:r>
        <w:t>В завершенні цього модуля, ви здобули базові навички роботи з Photoshop, які дозволять вам розпочати створення якісних візуалів для ваших маркетингових кампаній. У наступних модулях ми поглибимо наші знання та вивчимо більш складні інструменти та техніки.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