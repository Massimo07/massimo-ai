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Modulo 1: Introduzione ad Adobe Photoshop nel Network Marketing</w:t>
      </w:r>
    </w:p>
    <w:p/>
    <w:p>
      <w:r>
        <w:t>**Introduzione alla Teoria di Adobe Photoshop**</w:t>
      </w:r>
    </w:p>
    <w:p/>
    <w:p>
      <w:r>
        <w:t>Adobe Photoshop è un software di fotoritocco e grafica digitale utilizzato per la creazione e manipolazione di immagini. È uno strumento essenziale non solo per i designer professionisti, ma anche per chi opera nel network marketing e nel business digitale, dove la presentazione visiva è fondamentale. In questo modulo, ci concentreremo su come Photoshop può essere utilizzato per migliorare la tua presenza nel network marketing, in particolare su piattaforme come Live On Plus, rendendo le tue comunicazioni visive più accattivanti e professionali.</w:t>
      </w:r>
    </w:p>
    <w:p/>
    <w:p>
      <w:r>
        <w:t>**Installazione e Configurazione di Adobe Photoshop**</w:t>
      </w:r>
    </w:p>
    <w:p/>
    <w:p>
      <w:r>
        <w:t>Per iniziare, è necessario installare Adobe Photoshop sul tuo computer. Se non l'hai ancora fatto, visita il sito ufficiale di Adobe, scarica la versione di prova o acquista una licenza. Una volta installato, apri il programma. L'interfaccia potrebbe apparire complessa all'inizio, ma ci concentreremo sui suoi elementi principali.</w:t>
      </w:r>
    </w:p>
    <w:p/>
    <w:p>
      <w:r>
        <w:t>**Interfaccia Utente di Photoshop**</w:t>
      </w:r>
    </w:p>
    <w:p/>
    <w:p>
      <w:r>
        <w:t>Quando apri Photoshop, vedrai diverse sezioni: la barra degli strumenti a sinistra, il pannello dei livelli a destra, e la barra delle opzioni in alto. Impareremo a utilizzare questi strumenti fondamentali:</w:t>
      </w:r>
    </w:p>
    <w:p/>
    <w:p>
      <w:r>
        <w:t>1. **Barra degli Strumenti**: Qui troverai strumenti come il pennello, la selezione, la gomma, e molti altri. Ogni strumento ha una funzione specifica e può essere selezionato con un semplice clic.</w:t>
      </w:r>
    </w:p>
    <w:p/>
    <w:p>
      <w:r>
        <w:t>2. **Pannello dei Livelli**: I livelli sono come fogli di acetato impilati uno sopra l'altro. Puoi modificarli singolarmente senza alterare il resto dell'immagine.</w:t>
      </w:r>
    </w:p>
    <w:p/>
    <w:p>
      <w:r>
        <w:t>3. **Barra delle Opzioni**: Questa cambia in base allo strumento selezionato e ti permette di personalizzare le impostazioni di ciascuno strumento.</w:t>
      </w:r>
    </w:p>
    <w:p/>
    <w:p>
      <w:r>
        <w:t>**Pratica: Creazione di un Post per Network Marketing**</w:t>
      </w:r>
    </w:p>
    <w:p/>
    <w:p>
      <w:r>
        <w:t>Per capire come Photoshop può essere utilizzato nel network marketing, creiamo un semplice post promozionale per Live On Plus.</w:t>
      </w:r>
    </w:p>
    <w:p/>
    <w:p>
      <w:r>
        <w:t>1. **Creare un Nuovo Documento**: Vai su "File" &gt; "Nuovo" e imposta le dimensioni desiderate. Per un post sui social media, suggeriamo 1080x1080 pixel.</w:t>
      </w:r>
    </w:p>
    <w:p/>
    <w:p>
      <w:r>
        <w:t>2. **Importare Immagini**: Trascina un'immagine di prodotto o di sfondo nel tuo documento. Usa lo strumento "Trasforma" (Ctrl + T) per ridimensionare l'immagine se necessario.</w:t>
      </w:r>
    </w:p>
    <w:p/>
    <w:p>
      <w:r>
        <w:t>3. **Aggiungere Testo**: Seleziona lo strumento "Testo" dalla barra degli strumenti e clicca sull'immagine per inserire un messaggio promozionale. Ricorda di mantenere il testo chiaro e conciso.</w:t>
      </w:r>
    </w:p>
    <w:p/>
    <w:p>
      <w:r>
        <w:t>4. **Salvare l'Immagine**: Una volta soddisfatto del tuo post, vai su "File" &gt; "Salva con nome" e scegli il formato JPEG o PNG.</w:t>
      </w:r>
    </w:p>
    <w:p/>
    <w:p>
      <w:r>
        <w:t>**Esempi Reali**</w:t>
      </w:r>
    </w:p>
    <w:p/>
    <w:p>
      <w:r>
        <w:t>Un esempio reale potrebbe essere la creazione di un post promozionale per un webinar su Live On Plus. Utilizza un'immagine accattivante del relatore, aggiungi dettagli come data e ora, e includi un invito all'azione come "Iscriviti ora!"</w:t>
      </w:r>
    </w:p>
    <w:p/>
    <w:p>
      <w:r>
        <w:t>**Esercizi e Quiz**</w:t>
      </w:r>
    </w:p>
    <w:p/>
    <w:p>
      <w:r>
        <w:t>1. **Esercizio**: Crea un post promozionale per un prodotto di network marketing che vendi. Usa almeno tre strumenti diversi di Photoshop.</w:t>
      </w:r>
    </w:p>
    <w:p/>
    <w:p>
      <w:r>
        <w:t xml:space="preserve">2. **Quiz**: Qual è la funzione del pannello dei livelli in Photoshop? </w:t>
      </w:r>
    </w:p>
    <w:p/>
    <w:p>
      <w:r>
        <w:t>*Soluzione al Quiz*: Il pannello dei livelli permette di lavorare su elementi separati senza influenzare l'intero progetto, facilitando modifiche e aggiustamenti.</w:t>
      </w:r>
    </w:p>
    <w:p/>
    <w:p>
      <w:r>
        <w:t>**Dialoghi Reali**</w:t>
      </w:r>
    </w:p>
    <w:p/>
    <w:p>
      <w:r>
        <w:t xml:space="preserve">*WhatsApp/Telegram*: </w:t>
      </w:r>
    </w:p>
    <w:p>
      <w:r>
        <w:t>- **Collega 1**: "Ho creato un nuovo post per il nostro prodotto su Photoshop. Mi dai un feedback?"</w:t>
      </w:r>
    </w:p>
    <w:p>
      <w:r>
        <w:t>- **Collega 2**: "Certo! Invia il file, così posso darti qualche suggerimento."</w:t>
      </w:r>
    </w:p>
    <w:p/>
    <w:p>
      <w:r>
        <w:t xml:space="preserve">*Email*: </w:t>
      </w:r>
    </w:p>
    <w:p>
      <w:r>
        <w:t>- **Oggetto**: Revisione del Post Promozionale</w:t>
      </w:r>
    </w:p>
    <w:p>
      <w:r>
        <w:t>- **Corpo**: "Ciao [Nome], ho allegato il post creato con Photoshop per il nostro prossimo evento su Live On Plus. Fammi sapere cosa ne pensi!"</w:t>
      </w:r>
    </w:p>
    <w:p/>
    <w:p>
      <w:r>
        <w:t xml:space="preserve">*Zoom*: </w:t>
      </w:r>
    </w:p>
    <w:p>
      <w:r>
        <w:t>- **Tu**: "Ho lavorato su questo post per il nostro prossimo lancio. Che ne pensate della grafica e del testo?"</w:t>
      </w:r>
    </w:p>
    <w:p/>
    <w:p>
      <w:r>
        <w:t>**Errori Comuni e Come Evitarli**</w:t>
      </w:r>
    </w:p>
    <w:p/>
    <w:p>
      <w:r>
        <w:t>Uno degli errori più comuni è non lavorare con i livelli. Molti principianti fanno tutte le modifiche su un unico livello, rendendo difficile correggere errori o fare modifiche. Ricorda sempre di utilizzare i livelli per ogni nuovo elemento che aggiungi.</w:t>
      </w:r>
    </w:p>
    <w:p/>
    <w:p>
      <w:r>
        <w:t>**Approfondimenti di Cultura Business Internazionale**</w:t>
      </w:r>
    </w:p>
    <w:p/>
    <w:p>
      <w:r>
        <w:t>Nel mondo del business internazionale, la coerenza e l'estetica visiva sono cruciali. Le immagini ben curate comunicano professionalità e attenzione ai dettagli, fattori determinanti per il successo nel network marketing globale.</w:t>
      </w:r>
    </w:p>
    <w:p/>
    <w:p>
      <w:r>
        <w:t>**Conclusione**</w:t>
      </w:r>
    </w:p>
    <w:p/>
    <w:p>
      <w:r>
        <w:t>Questo modulo ti ha fornito un'introduzione a Photoshop e come questo strumento potente può essere utilizzato nel network marketing. Pratica regolarmente e sperimenta con diversi strumenti e tecniche per migliorare. Più acquisirai familiarità con Photoshop, più sarai in grado di creare contenuti visivi che catturano l'attenzione e comunicano efficacemente il tuo messaggio.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