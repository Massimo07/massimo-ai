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Adobe Photoshop für Network Marketing und digitales Business**</w:t>
      </w:r>
    </w:p>
    <w:p/>
    <w:p>
      <w:r>
        <w:t xml:space="preserve">Willkommen zum ersten Modul unseres Kurses "Adobe Photoshop" auf Level 1. In diesem Modul werden wir die Grundlagen von Adobe Photoshop erlernen und wie diese auf Network Marketing und digitales Business angewendet werden können. </w:t>
      </w:r>
    </w:p>
    <w:p/>
    <w:p>
      <w:r>
        <w:t>**Theorie und Praxis**</w:t>
      </w:r>
    </w:p>
    <w:p/>
    <w:p>
      <w:r>
        <w:t xml:space="preserve">Adobe Photoshop ist ein leistungsstarkes Bildbearbeitungsprogramm, das weltweit von Designern, Fotografen und Marketing-Experten genutzt wird. Für den Einstieg werden wir uns auf die Benutzeroberfläche, die grundlegenden Werkzeuge und einige einfache Techniken konzentrieren. </w:t>
      </w:r>
    </w:p>
    <w:p/>
    <w:p>
      <w:r>
        <w:t>**Benutzeroberfläche von Photoshop**</w:t>
      </w:r>
    </w:p>
    <w:p/>
    <w:p>
      <w:r>
        <w:t>Wenn Sie Photoshop öffnen, sehen Sie eine Vielzahl von Werkzeugen und Paletten. Auf der linken Seite befindet sich die Werkzeugleiste. Hier finden Sie grundlegende Werkzeuge wie das Auswahlwerkzeug, das Pinselwerkzeug und das Textwerkzeug. Am oberen Rand des Bildschirms befindet sich die Menüleiste, von der aus Sie auf alle Funktionen von Photoshop zugreifen können. Auf der rechten Seite finden Sie die Paletten, die Ihnen helfen, Schichten, Farben und andere Eigenschaften zu verwalten.</w:t>
      </w:r>
    </w:p>
    <w:p/>
    <w:p>
      <w:r>
        <w:t>**Grundlegende Werkzeuge**</w:t>
      </w:r>
    </w:p>
    <w:p/>
    <w:p>
      <w:r>
        <w:t>1. **Auswahlwerkzeug**: Mit diesem Werkzeug können Sie einen bestimmten Bereich eines Bildes auswählen. Probieren Sie es aus, indem Sie ein Bild öffnen, das Auswahlwerkzeug auswählen und einen Bereich markieren.</w:t>
      </w:r>
    </w:p>
    <w:p/>
    <w:p>
      <w:r>
        <w:t>2. **Pinselwerkzeug**: Hiermit können Sie auf Ihrem Bild malen. Wählen Sie das Werkzeug, passen Sie die Pinselgröße und -härte in der oberen Menüleiste an und versuchen Sie, einige Striche auf einem neuen Dokument zu zeichnen.</w:t>
      </w:r>
    </w:p>
    <w:p/>
    <w:p>
      <w:r>
        <w:t>3. **Textwerkzeug**: Mit diesem Werkzeug können Sie Text in Ihr Bild einfügen. Klicken Sie einfach auf das Werkzeug, dann auf die Stelle im Bild, an der Sie Text hinzufügen möchten, und beginnen Sie zu tippen.</w:t>
      </w:r>
    </w:p>
    <w:p/>
    <w:p>
      <w:r>
        <w:t>**Praktische Anwendung im Network Marketing**</w:t>
      </w:r>
    </w:p>
    <w:p/>
    <w:p>
      <w:r>
        <w:t>Im Network Marketing ist es wichtig, ansprechende Grafiken für Ihre Social-Media-Profile, Präsentationen und Werbematerialien zu erstellen. Mit Photoshop können Sie professionelle Bilder gestalten, die Ihre Markenbotschaft klar und effektiv kommunizieren.</w:t>
      </w:r>
    </w:p>
    <w:p/>
    <w:p>
      <w:r>
        <w:t>**Beispiel: Erstellung eines Social Media Posts**</w:t>
      </w:r>
    </w:p>
    <w:p/>
    <w:p>
      <w:r>
        <w:t>1. Öffnen Sie ein neues Dokument in Photoshop mit den Abmessungen 1080x1080 Pixel für Instagram.</w:t>
      </w:r>
    </w:p>
    <w:p>
      <w:r>
        <w:t>2. Verwenden Sie das Auswahlwerkzeug, um den Hintergrundbereich auszuwählen, und füllen Sie ihn mit einer Farbe Ihrer Wahl.</w:t>
      </w:r>
    </w:p>
    <w:p>
      <w:r>
        <w:t>3. Fügen Sie mit dem Textwerkzeug eine kurze, prägnante Botschaft hinzu, die Ihre Zielgruppe anspricht.</w:t>
      </w:r>
    </w:p>
    <w:p>
      <w:r>
        <w:t>4. Nutzen Sie das Pinselwerkzeug, um kreative Akzente hinzuzufügen.</w:t>
      </w:r>
    </w:p>
    <w:p/>
    <w:p>
      <w:r>
        <w:t>**Echte Anwendungen mit Live On Plus**</w:t>
      </w:r>
    </w:p>
    <w:p/>
    <w:p>
      <w:r>
        <w:t>Live On Plus ist eine Plattform, die Ihnen helfen kann, Ihre Reichweite im Network Marketing zu erweitern. Mit Photoshop erstellen Sie ansprechende Grafiken, die Sie auf Live On Plus nutzen können, um Ihre Produkte zu bewerben und sich mit potenziellen Kunden zu verbinden.</w:t>
      </w:r>
    </w:p>
    <w:p/>
    <w:p>
      <w:r>
        <w:t>**Übungen und Quiz**</w:t>
      </w:r>
    </w:p>
    <w:p/>
    <w:p>
      <w:r>
        <w:t>1. **Übung**: Erstellen Sie ein einfaches Banner für Ihr persönliches Network-Marketing-Projekt. Wählen Sie ein Farbschema, fügen Sie Text hinzu und exportieren Sie das Bild als JPEG.</w:t>
      </w:r>
    </w:p>
    <w:p>
      <w:r>
        <w:t xml:space="preserve">   </w:t>
      </w:r>
    </w:p>
    <w:p>
      <w:r>
        <w:t xml:space="preserve">2. **Quiz**: </w:t>
      </w:r>
    </w:p>
    <w:p>
      <w:r>
        <w:t xml:space="preserve">   - Was ist die Funktion des Auswahlwerkzeugs in Photoshop?</w:t>
      </w:r>
    </w:p>
    <w:p>
      <w:r>
        <w:t xml:space="preserve">   - Wie ändern Sie die Pinselgröße im Pinselwerkzeug?</w:t>
      </w:r>
    </w:p>
    <w:p/>
    <w:p>
      <w:r>
        <w:t>**Lösungen**</w:t>
      </w:r>
    </w:p>
    <w:p/>
    <w:p>
      <w:r>
        <w:t>1. Das Auswahlwerkzeug ermöglicht es Ihnen, spezifische Bereiche eines Bildes zu markieren, um sie zu bearbeiten oder zu verschieben.</w:t>
      </w:r>
    </w:p>
    <w:p>
      <w:r>
        <w:t>2. Sie können die Pinselgröße ändern, indem Sie die Pinselgröße in der oberen Menüleiste anpassen oder die rechte Maustaste auf dem Bild verwenden, um das Pinsel-Einstellungsmenü zu öffnen.</w:t>
      </w:r>
    </w:p>
    <w:p/>
    <w:p>
      <w:r>
        <w:t>**Dialoge für WhatsApp, Telegram, Zoom, E-Mail**</w:t>
      </w:r>
    </w:p>
    <w:p/>
    <w:p>
      <w:r>
        <w:t>- **WhatsApp/Telegram**: "Hallo [Name], ich habe gerade ein neues Banner für unser Projekt in Photoshop erstellt. Schau es dir mal an, und lass mich wissen, was du denkst!"</w:t>
      </w:r>
    </w:p>
    <w:p>
      <w:r>
        <w:t xml:space="preserve">  </w:t>
      </w:r>
    </w:p>
    <w:p>
      <w:r>
        <w:t>- **Zoom**: "Während dieses Meetings möchte ich Ihnen zeigen, wie Sie mit Photoshop ein professionelles Marketing-Poster erstellen können."</w:t>
      </w:r>
    </w:p>
    <w:p/>
    <w:p>
      <w:r>
        <w:t>- **E-Mail**: "Sehr geehrter [Name], im Anhang finden Sie das neu erstellte Grafikdesign für unsere nächste Kampagne. Ich freue mich auf Ihr Feedback!"</w:t>
      </w:r>
    </w:p>
    <w:p/>
    <w:p>
      <w:r>
        <w:t>**Häufige Fehler und wie man sie vermeidet**</w:t>
      </w:r>
    </w:p>
    <w:p/>
    <w:p>
      <w:r>
        <w:t>Ein häufiger Fehler von Anfängern ist es, die Schichten nicht richtig zu organisieren. Um dies zu vermeiden, benennen Sie jede neue Schicht und gruppieren Sie verwandte Schichten. Ein weiterer Fehler ist das versehentliche Überschreiben von Originalbildern. Arbeiten Sie immer mit einer Kopie des Originals.</w:t>
      </w:r>
    </w:p>
    <w:p/>
    <w:p>
      <w:r>
        <w:t>**Einblicke in die internationale Geschäftskultur**</w:t>
      </w:r>
    </w:p>
    <w:p/>
    <w:p>
      <w:r>
        <w:t>In der internationalen Geschäftswelt ist visuelle Kommunikation entscheidend. Unterschiedliche Kulturen haben unterschiedliche ästhetische Vorlieben. Beispielsweise bevorzugen westliche Märkte oft minimalistische Designs, während andere Kulturen farbenfrohe und detailreiche Designs mögen. Adobe Photoshop ermöglicht es Ihnen, diese kulturellen Unterschiede zu berücksichtigen und Ihre Designs entsprechend anzupassen.</w:t>
      </w:r>
    </w:p>
    <w:p/>
    <w:p>
      <w:r>
        <w:t>**Zusammenfassung**</w:t>
      </w:r>
    </w:p>
    <w:p/>
    <w:p>
      <w:r>
        <w:t>In diesem Modul haben Sie die Grundlagen von Adobe Photoshop kennengelernt und wie Sie diese auf Network Marketing anwenden können. Mit diesen Fähigkeiten können Sie visuell ansprechende Materialien erstellen, die Ihre Markenbotschaft effektiv vermitteln. Üben Sie weiter und nutzen Sie die Werkzeuge, um Ihre Designs zu verbessern.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