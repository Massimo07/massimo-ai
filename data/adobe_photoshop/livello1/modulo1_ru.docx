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Введение в Adobe Photoshop для сетевого маркетинга и цифрового бизнеса**</w:t>
      </w:r>
    </w:p>
    <w:p/>
    <w:p>
      <w:r>
        <w:t xml:space="preserve">Добро пожаловать на первый модуль нашего курса по Adobe Photoshop. В этом модуле мы сосредоточимся на основных концепциях и инструментах Photoshop, которые помогут вам создавать профессиональные графические материалы, необходимые для успешного ведения сетевого маркетинга и продвижения бренда Live On Plus. </w:t>
      </w:r>
    </w:p>
    <w:p/>
    <w:p>
      <w:r>
        <w:t>**Теория и Практика**</w:t>
      </w:r>
    </w:p>
    <w:p/>
    <w:p>
      <w:r>
        <w:t>Adobe Photoshop — это мощный инструмент для редактирования изображений и создания графики. В сетевом маркетинге качественные визуальные материалы играют ключевую роль в привлечении внимания и создании доверия к вашему бренду. Начнем с основ.</w:t>
      </w:r>
    </w:p>
    <w:p/>
    <w:p>
      <w:r>
        <w:t>1. **Интерфейс и рабочая область**</w:t>
      </w:r>
    </w:p>
    <w:p>
      <w:r>
        <w:t xml:space="preserve">   - Когда вы впервые открываете Photoshop, может показаться, что интерфейс перегружен. Не волнуйтесь, мы разберемся с основными элементами.</w:t>
      </w:r>
    </w:p>
    <w:p>
      <w:r>
        <w:t xml:space="preserve">   - Верхняя панель — это строка меню, где находятся все команды и функции.</w:t>
      </w:r>
    </w:p>
    <w:p>
      <w:r>
        <w:t xml:space="preserve">   - Левая панель — это панель инструментов, где вы найдете все необходимые инструменты для редактирования.</w:t>
      </w:r>
    </w:p>
    <w:p>
      <w:r>
        <w:t xml:space="preserve">   - Правая часть экрана — это панели настроек, где можно управлять слоями, цветами и другими параметрами.</w:t>
      </w:r>
    </w:p>
    <w:p/>
    <w:p>
      <w:r>
        <w:t>2. **Создание нового документа**</w:t>
      </w:r>
    </w:p>
    <w:p>
      <w:r>
        <w:t xml:space="preserve">   - Откройте Photoshop и выберите "Файл" &gt; "Создать".</w:t>
      </w:r>
    </w:p>
    <w:p>
      <w:r>
        <w:t xml:space="preserve">   - В диалоговом окне выберите параметры: ширину, высоту и разрешение. Например, для поста в Instagram используйте 1080x1080 пикселей.</w:t>
      </w:r>
    </w:p>
    <w:p>
      <w:r>
        <w:t xml:space="preserve">   - Нажмите "ОК", чтобы создать новый документ.</w:t>
      </w:r>
    </w:p>
    <w:p/>
    <w:p>
      <w:r>
        <w:t>3. **Основные инструменты**</w:t>
      </w:r>
    </w:p>
    <w:p>
      <w:r>
        <w:t xml:space="preserve">   - **Инструмент "Перемещение"**: позволяет перемещать элементы по холсту.</w:t>
      </w:r>
    </w:p>
    <w:p>
      <w:r>
        <w:t xml:space="preserve">   - **Инструмент "Кисть"**: используется для рисования и ретуши изображений.</w:t>
      </w:r>
    </w:p>
    <w:p>
      <w:r>
        <w:t xml:space="preserve">   - **Инструмент "Текст"**: позволяет добавлять текст. Это важно для создания постов и подписей к изображениям.</w:t>
      </w:r>
    </w:p>
    <w:p/>
    <w:p>
      <w:r>
        <w:t>**Примеры в контексте сетевого маркетинга и Live On Plus**</w:t>
      </w:r>
    </w:p>
    <w:p/>
    <w:p>
      <w:r>
        <w:t>Представьте, что вы создаете постер для продвижения нового продукта Live On Plus. Вам нужно использовать качественные изображения и ясный текст, чтобы привлечь внимание аудитории.</w:t>
      </w:r>
    </w:p>
    <w:p/>
    <w:p>
      <w:r>
        <w:t>1. **Выбор изображений**</w:t>
      </w:r>
    </w:p>
    <w:p>
      <w:r>
        <w:t xml:space="preserve">   - Используйте высококачественные изображения, которые отражают ваш бренд. Например, фото довольных клиентов или продукта в красивой упаковке.</w:t>
      </w:r>
    </w:p>
    <w:p/>
    <w:p>
      <w:r>
        <w:t>2. **Добавление текста**</w:t>
      </w:r>
    </w:p>
    <w:p>
      <w:r>
        <w:t xml:space="preserve">   - Выберите инструмент "Текст" и добавьте короткое, запоминающееся сообщение. Например: "Откройте энергию с Live On Plus!"</w:t>
      </w:r>
    </w:p>
    <w:p/>
    <w:p>
      <w:r>
        <w:t>3. **Цветовая палитра**</w:t>
      </w:r>
    </w:p>
    <w:p>
      <w:r>
        <w:t xml:space="preserve">   - Выберите цвета, которые соответствуют вашему бренду. Например, если у вашего бренда зеленый логотип, используйте зеленые оттенки в дизайне.</w:t>
      </w:r>
    </w:p>
    <w:p/>
    <w:p>
      <w:r>
        <w:t>**Упражнения и викторины с решениями**</w:t>
      </w:r>
    </w:p>
    <w:p/>
    <w:p>
      <w:r>
        <w:t>Попробуйте создать простой постер для сети Instagram с изображением продукта и коротким текстом. Используйте инструмент "Кисть" для добавления декоративных элементов.</w:t>
      </w:r>
    </w:p>
    <w:p/>
    <w:p>
      <w:r>
        <w:t>1. Создайте новый документ размером 1080x1080 пикселей.</w:t>
      </w:r>
    </w:p>
    <w:p>
      <w:r>
        <w:t>2. Добавьте изображение продукта на холст.</w:t>
      </w:r>
    </w:p>
    <w:p>
      <w:r>
        <w:t>3. С помощью инструмента "Текст" добавьте фразу "Новинка! Попробуйте сейчас!"</w:t>
      </w:r>
    </w:p>
    <w:p>
      <w:r>
        <w:t>4. Сохраните файл в формате JPEG.</w:t>
      </w:r>
    </w:p>
    <w:p/>
    <w:p>
      <w:r>
        <w:t>**Диалоги и общение**</w:t>
      </w:r>
    </w:p>
    <w:p/>
    <w:p>
      <w:r>
        <w:t>**WhatsApp/Telegram**</w:t>
      </w:r>
    </w:p>
    <w:p>
      <w:r>
        <w:t>- Клиент: "Какой продукт вы рекомендуете для повышения энергии?"</w:t>
      </w:r>
    </w:p>
    <w:p>
      <w:r>
        <w:t>- Вы: "Рекомендую попробовать наш новый продукт Live On Plus. Он помогает повысить энергию и улучшить концентрацию."</w:t>
      </w:r>
    </w:p>
    <w:p/>
    <w:p>
      <w:r>
        <w:t>**Zoom**</w:t>
      </w:r>
    </w:p>
    <w:p>
      <w:r>
        <w:t>- Вы: "Как вы можете видеть на экране, я использую Photoshop для создания этого маркетингового материала. Обратите внимание на цветовую палитру, она отражает наш бренд."</w:t>
      </w:r>
    </w:p>
    <w:p/>
    <w:p>
      <w:r>
        <w:t>**Электронная почта**</w:t>
      </w:r>
    </w:p>
    <w:p>
      <w:r>
        <w:t>- Тема: "Новый визуальный материал для вашего бизнеса"</w:t>
      </w:r>
    </w:p>
    <w:p>
      <w:r>
        <w:t>- Текст: "Здравствуйте, [Имя]! Я подготовил несколько графических материалов в Photoshop, которые помогут вам в продвижении Live On Plus. Пожалуйста, дайте знать, если у вас есть вопросы."</w:t>
      </w:r>
    </w:p>
    <w:p/>
    <w:p>
      <w:r>
        <w:t>**Ошибки и как их избегать**</w:t>
      </w:r>
    </w:p>
    <w:p/>
    <w:p>
      <w:r>
        <w:t>- **Ошибка: Слишком много текста на изображении**</w:t>
      </w:r>
    </w:p>
    <w:p>
      <w:r>
        <w:t xml:space="preserve">  - Совет: Держите текст коротким и читабельным. Используйте шрифт, который легко читать.</w:t>
      </w:r>
    </w:p>
    <w:p>
      <w:r>
        <w:t xml:space="preserve">  </w:t>
      </w:r>
    </w:p>
    <w:p>
      <w:r>
        <w:t>- **Ошибка: Неправильное разрешение изображения**</w:t>
      </w:r>
    </w:p>
    <w:p>
      <w:r>
        <w:t xml:space="preserve">  - Совет: Убедитесь, что разрешение вашего изображения соответствует платформе, на которой вы его размещаете. Для печати используйте 300 dpi, для интернета — 72 dpi.</w:t>
      </w:r>
    </w:p>
    <w:p/>
    <w:p>
      <w:r>
        <w:t>**Культура международного бизнеса**</w:t>
      </w:r>
    </w:p>
    <w:p/>
    <w:p>
      <w:r>
        <w:t>В международном бизнесе важно учитывать культурные особенности вашей аудитории. Например, цвета имеют разное значение в разных культурах. Внимательно подходите к выбору цветовой палитры и стиля, чтобы избежать недопонимания и создать положительное впечатление.</w:t>
      </w:r>
    </w:p>
    <w:p/>
    <w:p>
      <w:r>
        <w:t>Заключение: В этом модуле мы рассмотрели основы работы в Adobe Photoshop, которые помогут вам в создании профессиональных графических материалов для сетевого маркетинга и продвижения Live On Plus. Продолжайте экспериментировать с инструментами и улучшать свои навыки, чтобы создавать более сложные и эффективные визуальные материалы.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