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Naslov: Uvod u Adobe Photoshop za Network Marketing i Digitalni Biznis</w:t>
      </w:r>
    </w:p>
    <w:p/>
    <w:p>
      <w:r>
        <w:t>Dobrodošli na prvi modul kursa "Adobe Photoshop - nivo 1". Ovaj modul je dizajniran da vas uvede u osnove Adobe Photoshopa, s posebnim naglaskom na primjene u network marketingu i digitalnom biznisu, kao što je Live On Plus. Cilj nam je da vam omogućimo da steknete osnovna znanja i vještine koje će vam pomoći u kreiranju vizualno privlačnih sadržaja.</w:t>
      </w:r>
    </w:p>
    <w:p/>
    <w:p>
      <w:r>
        <w:t>### Teorija i Praksa</w:t>
      </w:r>
    </w:p>
    <w:p/>
    <w:p>
      <w:r>
        <w:t>**Šta je Adobe Photoshop?**</w:t>
      </w:r>
    </w:p>
    <w:p/>
    <w:p>
      <w:r>
        <w:t>Adobe Photoshop je moćan alat za uređivanje slika i grafički dizajn, koji se koristi širom svijeta. U kontekstu network marketinga, moći ćete koristiti Photoshop za kreiranje promotivnih materijala, vizualnih sadržaja za društvene mreže, kao i za personalizaciju vašeg brenda.</w:t>
      </w:r>
    </w:p>
    <w:p/>
    <w:p>
      <w:r>
        <w:t>**Osnovni Pojmovi**</w:t>
      </w:r>
    </w:p>
    <w:p/>
    <w:p>
      <w:r>
        <w:t>1. **Interfejs Photoshopa:**</w:t>
      </w:r>
    </w:p>
    <w:p>
      <w:r>
        <w:t xml:space="preserve">   - Kada prvi put otvorite Photoshop, vidjet ćete radno okruženje koje se sastoji od alatne trake, panela i radnog prostora. Važno je da se upoznate sa svakim dijelom interfejsa kako biste mogli efikasno koristiti program.</w:t>
      </w:r>
    </w:p>
    <w:p/>
    <w:p>
      <w:r>
        <w:t>2. **Dokumenti:**</w:t>
      </w:r>
    </w:p>
    <w:p>
      <w:r>
        <w:t xml:space="preserve">   - U Photoshopu, radite sa dokumentima. Da biste započeli, kliknite na "File" -&gt; "New" i kreirajte novi dokument. Postavite dimenzije prema potrebi vašeg projekta, npr. za Instagram post odaberite 1080x1080 piksela.</w:t>
      </w:r>
    </w:p>
    <w:p/>
    <w:p>
      <w:r>
        <w:t>3. **Slojevi:**</w:t>
      </w:r>
    </w:p>
    <w:p>
      <w:r>
        <w:t xml:space="preserve">   - Slojevi su najvažniji koncept u Photoshopu. Zamislite ih kao prozirne folije koje možete uređivati pojedinačno. Kliknite na "Layer" -&gt; "New" -&gt; "Layer" da biste dodali novi sloj. Ovo vam omogućava da radite na različitim elementima bez uticaja na druge dijelove vašeg dizajna.</w:t>
      </w:r>
    </w:p>
    <w:p/>
    <w:p>
      <w:r>
        <w:t>### Primjena u Network Marketingu</w:t>
      </w:r>
    </w:p>
    <w:p/>
    <w:p>
      <w:r>
        <w:t>**Kreiranje Vizuala za Kampanje**</w:t>
      </w:r>
    </w:p>
    <w:p/>
    <w:p>
      <w:r>
        <w:t>Primjer: Recimo da radite za Live On Plus i želite kreirati promo sliku za novu kampanju. Možete koristiti alat "Text" da dodate tekstualne informacije o proizvodu, a alat "Brush" za dodavanje kreativnih elemenata.</w:t>
      </w:r>
    </w:p>
    <w:p/>
    <w:p>
      <w:r>
        <w:t>1. **Dodavanje Teksta:**</w:t>
      </w:r>
    </w:p>
    <w:p>
      <w:r>
        <w:t xml:space="preserve">   - Odaberite alat "Text" s alatne trake, kliknite na željeno mjesto na slici i počnite tipkati. Podesite veličinu, font i boju teksta u gornjoj traci opcija.</w:t>
      </w:r>
    </w:p>
    <w:p/>
    <w:p>
      <w:r>
        <w:t>2. **Uređivanje Slika:**</w:t>
      </w:r>
    </w:p>
    <w:p>
      <w:r>
        <w:t xml:space="preserve">   - Učitajte sliku proizvoda: "File" -&gt; "Place Embedded" i odaberite sliku s vašeg računala. Koristite alat "Move" za pozicioniranje slike unutar dokumenta.</w:t>
      </w:r>
    </w:p>
    <w:p/>
    <w:p>
      <w:r>
        <w:t>### Esercizi i Kviza</w:t>
      </w:r>
    </w:p>
    <w:p/>
    <w:p>
      <w:r>
        <w:t>**Zadatak: Kreirajte Promo Sliku**</w:t>
      </w:r>
    </w:p>
    <w:p/>
    <w:p>
      <w:r>
        <w:t>1. Otvorite novi dokument veličine 1080x1080 piksela.</w:t>
      </w:r>
    </w:p>
    <w:p>
      <w:r>
        <w:t>2. Dodajte pozadinsku boju po izboru.</w:t>
      </w:r>
    </w:p>
    <w:p>
      <w:r>
        <w:t>3. Uložite sliku proizvoda Live On Plus.</w:t>
      </w:r>
    </w:p>
    <w:p>
      <w:r>
        <w:t>4. Dodajte tekstualni element s promotivnom porukom.</w:t>
      </w:r>
    </w:p>
    <w:p>
      <w:r>
        <w:t>5. Sačuvajte dokument kao JPEG.</w:t>
      </w:r>
    </w:p>
    <w:p/>
    <w:p>
      <w:r>
        <w:t>**Kviz:**</w:t>
      </w:r>
    </w:p>
    <w:p/>
    <w:p>
      <w:r>
        <w:t>1. Koji alat koristite za dodavanje teksta?</w:t>
      </w:r>
    </w:p>
    <w:p>
      <w:r>
        <w:t xml:space="preserve">   - Rješenje: Alat "Text".</w:t>
      </w:r>
    </w:p>
    <w:p/>
    <w:p>
      <w:r>
        <w:t>2. Šta su slojevi u Photoshopu?</w:t>
      </w:r>
    </w:p>
    <w:p>
      <w:r>
        <w:t xml:space="preserve">   - Rješenje: Slojevi su različite prozirne folije koje omogućavaju nezavisno uređivanje elemenata.</w:t>
      </w:r>
    </w:p>
    <w:p/>
    <w:p>
      <w:r>
        <w:t>### Komunikacija</w:t>
      </w:r>
    </w:p>
    <w:p/>
    <w:p>
      <w:r>
        <w:t>**Primjeri Dijaloga**</w:t>
      </w:r>
    </w:p>
    <w:p/>
    <w:p>
      <w:r>
        <w:t>**WhatsApp:**</w:t>
      </w:r>
    </w:p>
    <w:p>
      <w:r>
        <w:t>- Klijent: "Kako mogu poboljšati izgled svojih promo slika?"</w:t>
      </w:r>
    </w:p>
    <w:p>
      <w:r>
        <w:t>- Vi: "Preporučujem korištenje Photoshopa za dodavanje profesionalnih elemenata i teksta. Mogu vam pokazati osnovne korake."</w:t>
      </w:r>
    </w:p>
    <w:p/>
    <w:p>
      <w:r>
        <w:t>**Email:**</w:t>
      </w:r>
    </w:p>
    <w:p>
      <w:r>
        <w:t>- Poštovani [Ime Klijenta],</w:t>
      </w:r>
    </w:p>
    <w:p>
      <w:r>
        <w:t xml:space="preserve">  U prilogu su osnovni koraci za kreiranje promo slike u Photoshopu. Ukoliko imate pitanja, slobodno me kontaktirajte.</w:t>
      </w:r>
    </w:p>
    <w:p/>
    <w:p>
      <w:r>
        <w:t>### Uobičajene Greške i Kako ih Izbjeći</w:t>
      </w:r>
    </w:p>
    <w:p/>
    <w:p>
      <w:r>
        <w:t>1. **Zaboravljanje na Slojeve:**</w:t>
      </w:r>
    </w:p>
    <w:p>
      <w:r>
        <w:t xml:space="preserve">   - Uvijek provjerite na kojem sloju radite. Pogrešan sloj može dovesti do neželjenih promjena.</w:t>
      </w:r>
    </w:p>
    <w:p/>
    <w:p>
      <w:r>
        <w:t>2. **Nepravilno Spremanje:**</w:t>
      </w:r>
    </w:p>
    <w:p>
      <w:r>
        <w:t xml:space="preserve">   - Spremite radni dokument u PSD formatu za kasnije izmjene, i u JPEG za konačnu verziju.</w:t>
      </w:r>
    </w:p>
    <w:p/>
    <w:p>
      <w:r>
        <w:t>### Kultura Biznisa</w:t>
      </w:r>
    </w:p>
    <w:p/>
    <w:p>
      <w:r>
        <w:t>U međunarodnom poslovanju, vizualna komunikacija je ključna. Profesionalno izrađeni vizuali mogu povećati prepoznatljivost brenda i povjerenje klijenata. U network marketingu, gdje je lični kontakt često ograničen, moćne slike mogu prenijeti vašu poruku efikasno i brzo.</w:t>
      </w:r>
    </w:p>
    <w:p/>
    <w:p>
      <w:r>
        <w:t>Ovaj modul postavlja temelje za vaše dalje učenje i primjenu Photoshopa u poslovne svrhe. Nastavite istraživati i vježbati da biste postali vještiji u korištenju ovog moćnog alata.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