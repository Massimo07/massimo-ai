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Úvod do Adobe Photoshop pre Network Marketing a Digital Business**</w:t>
      </w:r>
    </w:p>
    <w:p/>
    <w:p>
      <w:r>
        <w:t>Vitajte v prvom module kurzu "Adobe Photoshop" určeného pre začiatočníkov, ktorí sa zaujímajú o network marketing a digitálny business. Tento modul vám poskytne základné vedomosti o Photoshope, ktoré môžete využiť na vytváranie vizuálne atraktívnych materiálov pre vaše podnikanie. Budeme sa učiť krok za krokom, takže sa nemusíte báť, ak ste v oblasti grafického dizajnu úplnými nováčikmi.</w:t>
      </w:r>
    </w:p>
    <w:p/>
    <w:p>
      <w:r>
        <w:t>**Teoretický úvod do Adobe Photoshop**</w:t>
      </w:r>
    </w:p>
    <w:p/>
    <w:p>
      <w:r>
        <w:t>Adobe Photoshop je výkonný grafický editor, ktorý sa používa na úpravu fotografií, tvorbu digitálnych obrazov a grafík. Je to nástroj široko využívaný v marketingu na vytváranie pútavých vizuálnych materiálov, ktoré môžu pomôcť zvýšiť angažovanosť a predaj. V network marketingu môžete Photoshop využiť na tvorbu profesionálnych bannerov, príspevkov na sociálne médiá a prezentácií.</w:t>
      </w:r>
    </w:p>
    <w:p/>
    <w:p>
      <w:r>
        <w:t>**Praktické základy: Prvý kontakt s Photoshopom**</w:t>
      </w:r>
    </w:p>
    <w:p/>
    <w:p>
      <w:r>
        <w:t>1. **Inštalácia a rozhranie:** Najprv si stiahnite a nainštalujte Adobe Photoshop z oficiálnej stránky Adobe. Po spustení programu sa oboznámte s jeho rozhraním. Hlavné časti rozhrania zahŕňajú panel nástrojov na ľavej strane, pracovnú plochu v strede a panely vrstiev a histórie na pravej strane.</w:t>
      </w:r>
    </w:p>
    <w:p/>
    <w:p>
      <w:r>
        <w:t>2. **Vytvorenie nového dokumentu:** Kliknite na "File" (Súbor) a potom na "New" (Nový). Otvorí sa okno, kde si môžete vybrať veľkosť a rozlíšenie dokumentu. Pre sociálne médiá je vhodné použiť rozlíšenie 1080x1080 pixelov.</w:t>
      </w:r>
    </w:p>
    <w:p/>
    <w:p>
      <w:r>
        <w:t xml:space="preserve">3. **Základné nástroje:** </w:t>
      </w:r>
    </w:p>
    <w:p>
      <w:r>
        <w:t xml:space="preserve">    - **Nástroj na výber (Move Tool):** Kliknite na ikonu krížika na paneli nástrojov, ktorá vám umožní presúvať objekty v dokumente.</w:t>
      </w:r>
    </w:p>
    <w:p>
      <w:r>
        <w:t xml:space="preserve">    - **Nástroj na kreslenie (Brush Tool):** Použite ho na kreslenie a úpravu detailov. Vyberte si veľkosť a tvrdosť štetca podľa potreby.</w:t>
      </w:r>
    </w:p>
    <w:p>
      <w:r>
        <w:t xml:space="preserve">    - **Textový nástroj (Text Tool):** Kliknite na ikonu T, aby ste pridali text do svojho dizajnu. To je kľúčové pri vytváraní marketingových materiálov s informáciami o produktoch alebo ponukách.</w:t>
      </w:r>
    </w:p>
    <w:p/>
    <w:p>
      <w:r>
        <w:t>4. **Použitie vrstiev:** Každý prvok, ktorý pridáte do dokumentu, by mal byť na samostatnej vrstve. To umožňuje jednoduchšiu úpravu a manipuláciu bez ovplyvnenia ostatných častí dizajnu. Naučte sa pracovať s vrstvami pomocou panela Layers (Vrstvy).</w:t>
      </w:r>
    </w:p>
    <w:p/>
    <w:p>
      <w:r>
        <w:t>**Príklady z praxe: Photoshop v network marketingu**</w:t>
      </w:r>
    </w:p>
    <w:p/>
    <w:p>
      <w:r>
        <w:t>Napríklad, ak propagujete produkt cez Live On Plus, môžete vytvoriť atraktívny banner s obrázkom produktu, pridať logo vašej značky a krátky slogan. Použite jasné farby a čitateľné písmo, aby ste upútali pozornosť potenciálnych zákazníkov.</w:t>
      </w:r>
    </w:p>
    <w:p/>
    <w:p>
      <w:r>
        <w:t>**Cvičenia a kvízy**</w:t>
      </w:r>
    </w:p>
    <w:p/>
    <w:p>
      <w:r>
        <w:t>1. **Cvičenie:** Vytvorte jednoduchý banner pre váš produkt obsahujúci obrázok, text a logo. Skúste použiť rôzne nástroje a vrstvy.</w:t>
      </w:r>
    </w:p>
    <w:p/>
    <w:p>
      <w:r>
        <w:t xml:space="preserve">2. **Kvíz:** </w:t>
      </w:r>
    </w:p>
    <w:p>
      <w:r>
        <w:t xml:space="preserve">   - Čo robí nástroj na výber?</w:t>
      </w:r>
    </w:p>
    <w:p>
      <w:r>
        <w:t xml:space="preserve">   - Ako pridáte text do dokumentu?</w:t>
      </w:r>
    </w:p>
    <w:p/>
    <w:p>
      <w:r>
        <w:t xml:space="preserve">*Riešenia:* </w:t>
      </w:r>
    </w:p>
    <w:p>
      <w:r>
        <w:t>- Nástroj na výber umožňuje presúvať objekty.</w:t>
      </w:r>
    </w:p>
    <w:p>
      <w:r>
        <w:t>- Text pridáte pomocou textového nástroja (T).</w:t>
      </w:r>
    </w:p>
    <w:p/>
    <w:p>
      <w:r>
        <w:t>**Reálne dialógy pre komunikáciu:**</w:t>
      </w:r>
    </w:p>
    <w:p/>
    <w:p>
      <w:r>
        <w:t xml:space="preserve">- **WhatsApp:** </w:t>
      </w:r>
    </w:p>
    <w:p>
      <w:r>
        <w:t xml:space="preserve">  - "Ahoj, potrebujem pomôcť s úpravou obrázku v Photoshope. Môžeme si zavolať?"</w:t>
      </w:r>
    </w:p>
    <w:p>
      <w:r>
        <w:t xml:space="preserve">  - "Samozrejme, zavolajme si na Zoom a prejdeme si to spolu."</w:t>
      </w:r>
    </w:p>
    <w:p/>
    <w:p>
      <w:r>
        <w:t>- **Email:**</w:t>
      </w:r>
    </w:p>
    <w:p>
      <w:r>
        <w:t xml:space="preserve">  - Predmet: Potrebujem pomoc s Photoshop projektom</w:t>
      </w:r>
    </w:p>
    <w:p>
      <w:r>
        <w:t xml:space="preserve">  - "Dobrý deň, pracujem na marketingovom projekte a potreboval by som radu ohľadom grafického návrhu v Photoshope. Mohli by ste mi poskytnúť nejaké tipy?"</w:t>
      </w:r>
    </w:p>
    <w:p/>
    <w:p>
      <w:r>
        <w:t>**Bežné chyby a ako sa im vyhnúť**</w:t>
      </w:r>
    </w:p>
    <w:p/>
    <w:p>
      <w:r>
        <w:t>- **Zabudnutie uložiť prácu:** Vždy pravidelne ukladajte svoju prácu pomocou "File &gt; Save" (Súbor &gt; Uložiť), aby ste predišli strate údajov.</w:t>
      </w:r>
    </w:p>
    <w:p>
      <w:r>
        <w:t>- **Nepráca s vrstvami:** Pracujte s vrstvami, aby ste mohli jednoducho upravovať jednotlivé prvky dizajnu bez ovplyvnenia ostatných.</w:t>
      </w:r>
    </w:p>
    <w:p/>
    <w:p>
      <w:r>
        <w:t>**Kultúrne poznatky z medzinárodného biznisu**</w:t>
      </w:r>
    </w:p>
    <w:p/>
    <w:p>
      <w:r>
        <w:t>V medzinárodnom podnikaní je dôležité chápať vizuálnu komunikáciu ako univerzálny jazyk. Vizuály môžu prekonať jazykové bariéry a priamo komunikovať s globálnym publikom. Preto je schopnosť vytvárať vizuálne príťažlivé materiály v Photoshope cennou zručnosťou v digitálnom marketingu.</w:t>
      </w:r>
    </w:p>
    <w:p/>
    <w:p>
      <w:r>
        <w:t>Tento modul je vaším prvým krokom do sveta grafického dizajnu a vizuálneho marketingu. Pokračujte v cvičení a skúmaní nástrojov, ktoré Photoshop ponúka, a uvidíte, ako sa vaše zručnosti zlepšujú s každým novým projektom.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