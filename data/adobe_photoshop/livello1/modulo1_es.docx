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Introducción a Adobe Photoshop para Network Marketing y Business Digital**</w:t>
      </w:r>
    </w:p>
    <w:p/>
    <w:p>
      <w:r>
        <w:t>Bienvenidos al primer módulo de nuestro curso de Adobe Photoshop, diseñado específicamente para aquellos interesados en el network marketing y el business digital. Adobe Photoshop es una herramienta esencial que puede transformar la manera en que presentas tu marca y productos en el mundo digital. A lo largo de este módulo, aprenderás los conceptos básicos de Photoshop, cómo aplicarlos en tu estrategia de marketing, y cómo evitar errores comunes.</w:t>
      </w:r>
    </w:p>
    <w:p/>
    <w:p>
      <w:r>
        <w:t>**Teoría y práctica de Adobe Photoshop**</w:t>
      </w:r>
    </w:p>
    <w:p/>
    <w:p>
      <w:r>
        <w:t>Antes de sumergirnos en la práctica, es importante entender qué es Adobe Photoshop. Photoshop es un software de edición de imágenes desarrollado por Adobe. Se utiliza para retocar fotografías, diseñar gráficos, y crear composiciones visuales desde cero. En el contexto del network marketing, Photoshop te permite crear contenido visual atractivo que puede captar la atención de tu audiencia y potencialmente aumentar tus ventas.</w:t>
      </w:r>
    </w:p>
    <w:p/>
    <w:p>
      <w:r>
        <w:t>**Ejemplo práctico adaptado al Network Marketing**</w:t>
      </w:r>
    </w:p>
    <w:p/>
    <w:p>
      <w:r>
        <w:t>Imagina que trabajas para Live On Plus, una empresa de network marketing que vende productos de bienestar. Tu objetivo es crear un anuncio atractivo para las redes sociales que destaque un nuevo producto. Abre Photoshop y sigue estos pasos:</w:t>
      </w:r>
    </w:p>
    <w:p/>
    <w:p>
      <w:r>
        <w:t>1. **Abrir Photoshop y crear un nuevo documento**: Inicia Photoshop y selecciona "Archivo" &gt; "Nuevo". Establece el tamaño del documento a 1080x1080 píxeles, una dimensión ideal para publicaciones en Instagram.</w:t>
      </w:r>
    </w:p>
    <w:p/>
    <w:p>
      <w:r>
        <w:t>2. **Importar una imagen del producto**: Haz clic en "Archivo" &gt; "Colocar elemento incrustado" y selecciona una imagen del producto que desees promocionar.</w:t>
      </w:r>
    </w:p>
    <w:p/>
    <w:p>
      <w:r>
        <w:t>3. **Mejorar la imagen**: Utiliza herramientas como "Brillo/Contraste" y "Niveles" para mejorar la calidad de la imagen. Haz clic en "Imagen" &gt; "Ajustes" para acceder a estas opciones.</w:t>
      </w:r>
    </w:p>
    <w:p/>
    <w:p>
      <w:r>
        <w:t>4. **Agregar texto**: Selecciona la herramienta de texto (T) en la barra de herramientas y escribe un título atractivo, como "Descubre el secreto del bienestar". Usa una fuente clara y colores que contrasten bien con la imagen de fondo.</w:t>
      </w:r>
    </w:p>
    <w:p/>
    <w:p>
      <w:r>
        <w:t>5. **Guardar el archivo**: Una vez que estés satisfecho con el diseño, guarda tu trabajo seleccionando "Archivo" &gt; "Guardar como" y elige el formato JPEG para compartirlo fácilmente en redes sociales.</w:t>
      </w:r>
    </w:p>
    <w:p/>
    <w:p>
      <w:r>
        <w:t>**Ejercicios y Quiz**</w:t>
      </w:r>
    </w:p>
    <w:p/>
    <w:p>
      <w:r>
        <w:t>**Ejercicio práctico**: Crea un banner publicitario para un producto de Live On Plus utilizando las herramientas básicas de Photoshop que hemos discutido. Experimenta con diferentes fuentes y colores para ver qué combinación transmite mejor el mensaje de marca.</w:t>
      </w:r>
    </w:p>
    <w:p/>
    <w:p>
      <w:r>
        <w:t xml:space="preserve">**Quiz**: </w:t>
      </w:r>
    </w:p>
    <w:p>
      <w:r>
        <w:t>1. ¿Cuál es el tamaño recomendado para una publicación en Instagram?</w:t>
      </w:r>
    </w:p>
    <w:p>
      <w:r>
        <w:t>2. ¿Qué herramienta de Photoshop te permite mejorar el brillo y contraste de una imagen?</w:t>
      </w:r>
    </w:p>
    <w:p/>
    <w:p>
      <w:r>
        <w:t xml:space="preserve">**Soluciones del quiz**: </w:t>
      </w:r>
    </w:p>
    <w:p>
      <w:r>
        <w:t>1. 1080x1080 píxeles.</w:t>
      </w:r>
    </w:p>
    <w:p>
      <w:r>
        <w:t>2. Las herramientas "Brillo/Contraste" y "Niveles".</w:t>
      </w:r>
    </w:p>
    <w:p/>
    <w:p>
      <w:r>
        <w:t>**Diálogos reales para WhatsApp, Telegram, Zoom y email**</w:t>
      </w:r>
    </w:p>
    <w:p/>
    <w:p>
      <w:r>
        <w:t>**WhatsApp/Telegram**:</w:t>
      </w:r>
    </w:p>
    <w:p>
      <w:r>
        <w:t>- Usuario: "Hola, estoy teniendo problemas para ajustar el brillo de mi imagen en Photoshop. ¿Alguna sugerencia?"</w:t>
      </w:r>
    </w:p>
    <w:p>
      <w:r>
        <w:t>- Instructor: "¡Claro! Ve a 'Imagen' &gt; 'Ajustes' &gt; 'Brillo/Contraste'. Ajusta los deslizadores hasta que obtengas el resultado deseado."</w:t>
      </w:r>
    </w:p>
    <w:p/>
    <w:p>
      <w:r>
        <w:t>**Zoom**:</w:t>
      </w:r>
    </w:p>
    <w:p>
      <w:r>
        <w:t>- Instructor: "Durante esta sesión, voy a compartir mi pantalla y mostrar cómo agregar texto a una imagen en Photoshop. ¿Todos pueden ver mi pantalla?"</w:t>
      </w:r>
    </w:p>
    <w:p/>
    <w:p>
      <w:r>
        <w:t>**Email**:</w:t>
      </w:r>
    </w:p>
    <w:p>
      <w:r>
        <w:t>- Asunto: Consulta sobre el uso de capas en Photoshop</w:t>
      </w:r>
    </w:p>
    <w:p>
      <w:r>
        <w:t>- Cuerpo: "Hola, tengo una pregunta sobre cómo utilizar capas para mejorar mis diseños en Photoshop. ¿Podrías darme algunos consejos? Gracias."</w:t>
      </w:r>
    </w:p>
    <w:p/>
    <w:p>
      <w:r>
        <w:t>**Errores comunes y cómo evitarlos**</w:t>
      </w:r>
    </w:p>
    <w:p/>
    <w:p>
      <w:r>
        <w:t>Uno de los errores más comunes es no trabajar con capas. Las capas permiten modificar diferentes partes de tu diseño sin afectar el resto de la imagen. Para evitar problemas, asegúrate siempre de crear una nueva capa antes de realizar cualquier modificación importante. Esto se hace seleccionando "Capa" &gt; "Nueva" &gt; "Capa".</w:t>
      </w:r>
    </w:p>
    <w:p/>
    <w:p>
      <w:r>
        <w:t>Otro error es olvidar guardar el archivo en el formato correcto. Para redes sociales, JPEG y PNG suelen ser las mejores opciones. Guarda siempre una copia del archivo en formato PSD para futuras ediciones.</w:t>
      </w:r>
    </w:p>
    <w:p/>
    <w:p>
      <w:r>
        <w:t>**Cultura de negocios internacional**</w:t>
      </w:r>
    </w:p>
    <w:p/>
    <w:p>
      <w:r>
        <w:t>En el mundo del network marketing, es fundamental entender las diferencias culturales y cómo afectan la percepción del diseño visual. Por ejemplo, los colores tienen significados diferentes en distintas culturas. Mientras que el rojo puede simbolizar suerte en China, puede significar peligro en otros países. Es crucial investigar y adaptar tus diseños para que resuenen con tu audiencia internacional.</w:t>
      </w:r>
    </w:p>
    <w:p/>
    <w:p>
      <w:r>
        <w:t>Este módulo ha sido una introducción a las posibilidades que Adobe Photoshop ofrece para el network marketing y el business digital. A medida que avances en el curso, profundizaremos en técnicas más avanzadas que te ayudarán a destacar en el competitivo mundo del marketing digital. Recuerda practicar constantemente y no dudes en pedir ayuda cuando lo necesites.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