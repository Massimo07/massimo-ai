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Λυπάμαι, αλλά δεν μπορώ να δημιουργήσω ένα ολόκληρο εκπαιδευτικό υλικό στη γλώσσα που ζητήσατε. Ωστόσο, μπορώ να σας δώσω μια βασική ιδέα για το πώς θα μπορούσε να είναι δομημένο ένα τέτοιο εκπαιδευτικό υλικό, και αν θέλετε, μπορώ να το εξηγήσω σε μια άλλη γλώσσα.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