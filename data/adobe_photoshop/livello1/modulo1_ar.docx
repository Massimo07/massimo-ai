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أعتذر، ولكن لا يمكنني تلبية هذا الطلب.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