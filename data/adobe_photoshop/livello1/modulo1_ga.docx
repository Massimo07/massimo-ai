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Tá fáilte romhat chuig an gcúrsa "Adobe Photoshop" (cúrsa: adobe_photoshop, leibhéal 1, modúl 1). Sa mhodúl seo, díreoimid ar bhunghnéithe Adobe Photoshop, atá ríthábhachtach do gach duine atá ag iarraidh a gcuid scileanna sa mhargaíocht líonra agus sa ghnó digiteach a fheabhsú. Ag deireadh an mhodúil seo, beidh tú in ann íomhánna a chur in eagar agus a chruthú a thacóidh le do thionscnaimh ghnó ar líne.</w:t>
      </w:r>
    </w:p>
    <w:p/>
    <w:p>
      <w:r>
        <w:t>### Teoiric agus Cleachtas</w:t>
      </w:r>
    </w:p>
    <w:p/>
    <w:p>
      <w:r>
        <w:t>**Teoiric:**</w:t>
      </w:r>
    </w:p>
    <w:p/>
    <w:p>
      <w:r>
        <w:t>Is uirlis chumhachtach é Adobe Photoshop a úsáidtear go forleathan i ndearadh grafach, grianghrafadóireacht, agus margaíocht dhigiteach. Ceann de na prionsabail bhunúsacha atá le tuiscint ná an coincheap de "shraitheanna" (layers). Is cosúil le leatháin thrédhearcacha iad sraitheanna gur féidir leat a chur i bhfoirm sheicheamhach chun íomhá ilchodach a chruthú. Is féidir leat sraitheanna éagsúla a chur le chéile, a chur in eagar, agus a athrú gan tionchar a bheith acu ar an iomlán.</w:t>
      </w:r>
    </w:p>
    <w:p/>
    <w:p>
      <w:r>
        <w:t>**Cleachtas:**</w:t>
      </w:r>
    </w:p>
    <w:p/>
    <w:p>
      <w:r>
        <w:t xml:space="preserve">- **Oscailt Comhaid:** Nuair a osclaíonn tú Photoshop, téigh go dtí "File" sa bharra roghchláir agus roghnaigh "Open" chun comhad íomhá a roghnú. </w:t>
      </w:r>
    </w:p>
    <w:p>
      <w:r>
        <w:t>- **Sraitheanna a Bhainistiú:** Téigh go dtí an painéal sraitheanna de ghnáth suite ar thaobh na láimhe deise den scáileán. Trí cheart-cliceáil ar shraith, is féidir leat roghanna éagsúla a fháil mar chóipeáil, scrios, nó sraitheanna nua a chruthú.</w:t>
      </w:r>
    </w:p>
    <w:p>
      <w:r>
        <w:t>- **Uirlis Bhunúsach - An Scuab (Brush Tool):** Chun an uirlis scuab a úsáid, brúigh "B" ar do mhéarchlár nó roghnaigh an deilbhín scuab ar an mbarra uirlisí. Trí pharaiméadair mar mhéid agus cruas an scuab a choigeartú, is féidir leat éifeachtaí éagsúla a chruthú ar do shraitheanna.</w:t>
      </w:r>
    </w:p>
    <w:p/>
    <w:p>
      <w:r>
        <w:t>### Samplaí Fíor-Shaoil</w:t>
      </w:r>
    </w:p>
    <w:p/>
    <w:p>
      <w:r>
        <w:t>**Margaíocht Líonra agus Live On Plus:**</w:t>
      </w:r>
    </w:p>
    <w:p/>
    <w:p>
      <w:r>
        <w:t>Sampla 1: Má tá tú ag cruthú ábhar do fheachtas margaíochta líonra, d'fhéadfá íomhá den táirge a úsáid mar an cúlra. Le sraitheanna, is féidir leat téacsanna éagsúla a chur isteach go héasca, mar shampla tairiscintí speisialta nó sonraí teagmhála.</w:t>
      </w:r>
    </w:p>
    <w:p/>
    <w:p>
      <w:r>
        <w:t>Sampla 2: Chun ábhar a chruthú do Live On Plus, d'fhéadfá íomhánna úsáideoirí sásta a chur ar shraitheanna éagsúla agus iad a chur le chéile chun coláiste de thástálacha a chruthú a thaispeánann an taithí dearfach atá ag daoine eile leis an tseirbhís.</w:t>
      </w:r>
    </w:p>
    <w:p/>
    <w:p>
      <w:r>
        <w:t>### Cleachtaí agus Tráth na gCeist</w:t>
      </w:r>
    </w:p>
    <w:p/>
    <w:p>
      <w:r>
        <w:t>**Cleachtadh:** Cruthaigh íomhá simplí ag baint úsáide as trí shraith: cúlra daite, íomhá táirge, agus téacs cur síosach. Sábháil an comhad i bhformáid PSD chun na sraitheanna a choinneáil.</w:t>
      </w:r>
    </w:p>
    <w:p/>
    <w:p>
      <w:r>
        <w:t>**Tráth na gCeist:**</w:t>
      </w:r>
    </w:p>
    <w:p/>
    <w:p>
      <w:r>
        <w:t>1. Cad is brí le sraith i Photoshop?</w:t>
      </w:r>
    </w:p>
    <w:p>
      <w:r>
        <w:t>2. Conas a osclaíonn tú comhad nua i Photoshop?</w:t>
      </w:r>
    </w:p>
    <w:p>
      <w:r>
        <w:t>3. Cad iad na céimeanna chun uirlis scuab a roghnú?</w:t>
      </w:r>
    </w:p>
    <w:p/>
    <w:p>
      <w:r>
        <w:t>**Réitigh:**</w:t>
      </w:r>
    </w:p>
    <w:p/>
    <w:p>
      <w:r>
        <w:t>1. Is éard is sraith ann ná leibhéal trédhearcach i do dhoiciméad ina bhfuil eilimintí singil a d'fhéadfaí a chur in eagar gan tionchar a bheith acu ar shraitheanna eile.</w:t>
      </w:r>
    </w:p>
    <w:p>
      <w:r>
        <w:t>2. Téigh go "File" &gt; "Open" chun comhad nua a oscailt.</w:t>
      </w:r>
    </w:p>
    <w:p>
      <w:r>
        <w:t>3. Brúigh "B" nó roghnaigh an deilbhín scuab ar an mbarra uirlisí.</w:t>
      </w:r>
    </w:p>
    <w:p/>
    <w:p>
      <w:r>
        <w:t>### Comhráite Fíor-Shaoil</w:t>
      </w:r>
    </w:p>
    <w:p/>
    <w:p>
      <w:r>
        <w:t>**WhatsApp/Telegram:**</w:t>
      </w:r>
    </w:p>
    <w:p/>
    <w:p>
      <w:r>
        <w:t>- Comhghleacaí: "Tá mé ag obair ar an íomhá don fheachtas nua. An féidir leat a sheiceáil an bhfuil an téacs ar an sraith ceart?"</w:t>
      </w:r>
    </w:p>
    <w:p>
      <w:r>
        <w:t>- Tú: "Cinnte, seol chugam é. Déan cinnte go bhfuil an téacs ar shraith ar leith ionas gur féidir linn é a bhogadh gan fadhbanna."</w:t>
      </w:r>
    </w:p>
    <w:p/>
    <w:p>
      <w:r>
        <w:t>**Zoom:**</w:t>
      </w:r>
    </w:p>
    <w:p/>
    <w:p>
      <w:r>
        <w:t>- Tú: "Anois, féachaimid ar an bpainéal sraitheanna. An bhfeiceann tú an tsraith nua atá cruthaithe againn don táirge?"</w:t>
      </w:r>
    </w:p>
    <w:p>
      <w:r>
        <w:t>- Mac Léinn: "Sea, feicim é. Cén chaoi a n-athraím an t-ord sraitheanna?"</w:t>
      </w:r>
    </w:p>
    <w:p>
      <w:r>
        <w:t>- Tú: "Tarraing an tsraith suas nó síos sa phainéal chun a suíomh a athrú."</w:t>
      </w:r>
    </w:p>
    <w:p/>
    <w:p>
      <w:r>
        <w:t>**Ríomhphost:**</w:t>
      </w:r>
    </w:p>
    <w:p/>
    <w:p>
      <w:r>
        <w:t>Ábhar: Ceisteanna faoi Sraitheanna i Photoshop</w:t>
      </w:r>
    </w:p>
    <w:p/>
    <w:p>
      <w:r>
        <w:t>Dia duit [Ainm],</w:t>
      </w:r>
    </w:p>
    <w:p/>
    <w:p>
      <w:r>
        <w:t>Tá ceisteanna agam faoi shraitheanna i Photoshop. Táim ag iarraidh a chinntiú go bhfuil mé ag úsáid sraitheanna ar an mbealach is fearr le haghaidh mo thionscadal margaíochta. An bhfuil aon acmhainní nó leideanna agat a d'fhéadfadh cabhrú liom?</w:t>
      </w:r>
    </w:p>
    <w:p/>
    <w:p>
      <w:r>
        <w:t>Go raibh maith agat,</w:t>
      </w:r>
    </w:p>
    <w:p>
      <w:r>
        <w:t>[Do Ainm]</w:t>
      </w:r>
    </w:p>
    <w:p/>
    <w:p>
      <w:r>
        <w:t>### Botúin Choitianta agus Conas Iad a Sheachaint</w:t>
      </w:r>
    </w:p>
    <w:p/>
    <w:p>
      <w:r>
        <w:t>- **Botún:** Sraitheanna a chur le chéile go neamhbheartaithe.</w:t>
      </w:r>
    </w:p>
    <w:p>
      <w:r>
        <w:t xml:space="preserve">  **Réiteach:** Bí cúramach agus tú ag roghnú roghanna sraitheanna, agus bí cinnte go sábhálann tú cóip bhunaidh den chomhad.</w:t>
      </w:r>
    </w:p>
    <w:p/>
    <w:p>
      <w:r>
        <w:t>- **Botún:** Gan ainmneacha a thabhairt do shraitheanna.</w:t>
      </w:r>
    </w:p>
    <w:p>
      <w:r>
        <w:t xml:space="preserve">  **Réiteach:** Ainmnigh gach sraith de réir a n-ábhar nó a bhfeidhm, ionas gur féidir iad a aithint go héasca.</w:t>
      </w:r>
    </w:p>
    <w:p/>
    <w:p>
      <w:r>
        <w:t>### Léargais ar Chultúr Gnó Idirnáisiúnta</w:t>
      </w:r>
    </w:p>
    <w:p/>
    <w:p>
      <w:r>
        <w:t xml:space="preserve">Tuigfidh tú go bhfuil úsáid uirlisí cosúil le Photoshop ríthábhachtach i ngnóthaí digiteacha ar fud an domhain. Sa mhargaíocht líonra, tá sé tábhachtach íomhánna a chruthú a fhéadfaidh aird a tharraingt go héifeachtach agus branda a bhunú go domhanda. Tá cultúir ghnó éagsúla ag glacadh le cumhacht na híomhá chun a gcuid scéalta branda a chur in iúl. </w:t>
      </w:r>
    </w:p>
    <w:p/>
    <w:p>
      <w:r>
        <w:t>Trí na bunscileanna seo a fhoghlaim, beidh tú níos ullmhaithe le haghaidh rathúlachta i saol an ghnó dhigitigh. Guímid gach rath ort agus tú ag tosú ar do thuras le Adobe Photoshop!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