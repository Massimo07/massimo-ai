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 1: Uvod u Adobe Photoshop za Digitalni Marketing i Network Marketing</w:t>
      </w:r>
    </w:p>
    <w:p/>
    <w:p>
      <w:r>
        <w:t xml:space="preserve">Dobrodošli na prvi modul našeg tečaja Adobe Photoshop, posebno prilagođenog za potrebe network marketinga i digitalnog poslovanja. U ovom modulu, fokusirat ćemo se na osnove Photoshopa, te kako ga koristiti za stvaranje vizualnog sadržaja koji će pojačati vašu marketinšku strategiju. </w:t>
      </w:r>
    </w:p>
    <w:p/>
    <w:p>
      <w:r>
        <w:t>#### Teorija i Praksa</w:t>
      </w:r>
    </w:p>
    <w:p/>
    <w:p>
      <w:r>
        <w:t>**Što je Adobe Photoshop?**</w:t>
      </w:r>
    </w:p>
    <w:p/>
    <w:p>
      <w:r>
        <w:t>Adobe Photoshop je moćan alat za uređivanje i stvaranje digitalnih slika. Koristi se u raznim industrijama, uključujući marketing, dizajn i fotografiju. Njegova svestranost omogućava korisnicima da manipuliraju slikama, stvaraju grafiku i pripremaju vizuale za različite medije.</w:t>
      </w:r>
    </w:p>
    <w:p/>
    <w:p>
      <w:r>
        <w:t>**Zašto koristiti Photoshop u Network Marketingu?**</w:t>
      </w:r>
    </w:p>
    <w:p/>
    <w:p>
      <w:r>
        <w:t>U network marketingu, vizualni sadržaj igra ključnu ulogu u privlačenju i zadržavanju publike. Korištenjem Photoshopa, možete kreirati profesionalne bannere, prilagođene slike za društvene mreže i prezentacije koje će istaknuti vaš brend i proizvode.</w:t>
      </w:r>
    </w:p>
    <w:p/>
    <w:p>
      <w:r>
        <w:t>#### Praktični Primjer: Izrada Promotivnog Bannera</w:t>
      </w:r>
    </w:p>
    <w:p/>
    <w:p>
      <w:r>
        <w:t>1. **Pokretanje Photoshopa**: Otvorite Adobe Photoshop i odaberite "New File" (Nova datoteka). Unesite dimenzije koje odgovaraju vašim potrebama za banner (npr., 1200x628 piksela za Facebook oglas).</w:t>
      </w:r>
    </w:p>
    <w:p/>
    <w:p>
      <w:r>
        <w:t>2. **Dodavanje Pozadine**: U "Layers" panelu, kliknite na "Create New Layer". Odaberite alat "Paint Bucket" i ispunite pozadinu bojom po izboru. Preporučuje se koristiti boje koje su u skladu s vašim brendom.</w:t>
      </w:r>
    </w:p>
    <w:p/>
    <w:p>
      <w:r>
        <w:t>3. **Dodavanje Teksta**: Koristite alat "Text" (T) da dodate tekst. Kliknite na banner i unesite promotivnu poruku. Možete prilagoditi font, veličinu i boju teksta kroz "Character" panel.</w:t>
      </w:r>
    </w:p>
    <w:p/>
    <w:p>
      <w:r>
        <w:t>4. **Umetanje Slika**: Povucite i ispustite slike proizvoda na radno područje. Koristite alat "Move" (V) za pozicioniranje slika. Ako su slike prevelike ili premale, koristite "Free Transform" (Ctrl+T) za prilagodbu veličine.</w:t>
      </w:r>
    </w:p>
    <w:p/>
    <w:p>
      <w:r>
        <w:t>5. **Spremanje i Izvoz**: Kada završite, spremite datoteku u .psd formatu za buduće izmjene. Za dijeljenje na društvenim mrežama, izvezite datoteku kao .jpeg ili .png putem "File" &gt; "Export" &gt; "Export As".</w:t>
      </w:r>
    </w:p>
    <w:p/>
    <w:p>
      <w:r>
        <w:t>#### Esercizi i Quizovi</w:t>
      </w:r>
    </w:p>
    <w:p/>
    <w:p>
      <w:r>
        <w:t>*Vježba 1*: Kreirajte banner za zamišljeni proizvod koristeći korake gore navedene. Pokušajte koristiti različite fontove i boje kako biste postigli različite emocionalne učinke.</w:t>
      </w:r>
    </w:p>
    <w:p/>
    <w:p>
      <w:r>
        <w:t>*Quiz Pitanje 1*: Koja je kombinacija tipki za brzo pozivanje "Free Transform" alata?</w:t>
      </w:r>
    </w:p>
    <w:p>
      <w:r>
        <w:t>- a) Ctrl+T</w:t>
      </w:r>
    </w:p>
    <w:p>
      <w:r>
        <w:t>- b) Alt+F</w:t>
      </w:r>
    </w:p>
    <w:p>
      <w:r>
        <w:t>- c) Shift+M</w:t>
      </w:r>
    </w:p>
    <w:p/>
    <w:p>
      <w:r>
        <w:t>**Rješenje**: a) Ctrl+T</w:t>
      </w:r>
    </w:p>
    <w:p/>
    <w:p>
      <w:r>
        <w:t>#### Dijalozi za Komunikaciju</w:t>
      </w:r>
    </w:p>
    <w:p/>
    <w:p>
      <w:r>
        <w:t xml:space="preserve">**WhatsApp i Telegram**: </w:t>
      </w:r>
    </w:p>
    <w:p>
      <w:r>
        <w:t>- "Hej, možeš li mi poslati Photoshop datoteku onog bannera koji smo radili jučer? Trebam napraviti par izmjena prije nego što ga objavimo."</w:t>
      </w:r>
    </w:p>
    <w:p/>
    <w:p>
      <w:r>
        <w:t>**Email**:</w:t>
      </w:r>
    </w:p>
    <w:p>
      <w:r>
        <w:t>- "Poštovani [Ime], u prilogu vam šaljem .psd datoteku našeg najnovijeg bannera. Molim vas da pregledate i javite ima li izmjena. Hvala!"</w:t>
      </w:r>
    </w:p>
    <w:p/>
    <w:p>
      <w:r>
        <w:t>**Zoom**:</w:t>
      </w:r>
    </w:p>
    <w:p>
      <w:r>
        <w:t>- "Prije nego krenemo s prezentacijom, želim vam pokazati kako sam koristio Photoshop za kreiranje vizuala koje ćemo danas vidjeti."</w:t>
      </w:r>
    </w:p>
    <w:p/>
    <w:p>
      <w:r>
        <w:t>#### Uobičajene Pogreške i Kako Ih Izbjeći</w:t>
      </w:r>
    </w:p>
    <w:p/>
    <w:p>
      <w:r>
        <w:t>Jedna od najčešćih pogrešaka je rad na sloju "Background" bez stvaranja novih slojeva. To može dovesti do problema pri uređivanju jer se izmjene primjenjuju neposredno na originalnu sliku. Uvijek započnite s novim slojem kako biste zadržali fleksibilnost.</w:t>
      </w:r>
    </w:p>
    <w:p/>
    <w:p>
      <w:r>
        <w:t>Druga česta greška je nerezolutne slike. Prilikom unosa slika u Photoshop, provjerite njihovu rezoluciju kako bi izbjegli pikselizaciju prilikom ispisa ili objavljivanja na mreži.</w:t>
      </w:r>
    </w:p>
    <w:p/>
    <w:p>
      <w:r>
        <w:t>#### Kultura Poslovnog Svijeta</w:t>
      </w:r>
    </w:p>
    <w:p/>
    <w:p>
      <w:r>
        <w:t>U međunarodnom poslovanju, vizualni sadržaj često prelazi jezične barijere. Kvalitetan dizajn može prenijeti profesionalnost i posvećenost detaljima. U network marketingu, to može biti presudno prilikom stvaranja prvog dojma kod potencijalnih klijenata ili partnera.</w:t>
      </w:r>
    </w:p>
    <w:p/>
    <w:p>
      <w:r>
        <w:t>Povezivanje s publikom kroz vizualne elemente koji su kulturološki relevantni za specifične regije može poboljšati angažman i stvoriti osjećaj povjerenja.</w:t>
      </w:r>
    </w:p>
    <w:p/>
    <w:p>
      <w:r>
        <w:t>Nadam se da će vam ovaj modul pomoći da započnete svoju avanturu s Adobe Photoshopom i da ćete ga uspješno koristiti za poboljšanje svojih marketinških napora. U sljedećem modulu, istražit ćemo naprednije alate i tehnike.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