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Módulo 1: Introdução ao Adobe Photoshop</w:t>
      </w:r>
    </w:p>
    <w:p/>
    <w:p>
      <w:r>
        <w:t>Bem-vindo ao primeiro módulo do curso "Adobe Photoshop: Nível 1". Este módulo foi especialmente desenvolvido para iniciantes, com foco em aplicações práticas no marketing de rede e no negócio digital Live On Plus. Vamos explorar tanto a teoria quanto a prática, proporcionando uma compreensão sólida das ferramentas básicas do Photoshop e como aplicá-las efetivamente no contexto dos negócios digitais.</w:t>
      </w:r>
    </w:p>
    <w:p/>
    <w:p>
      <w:r>
        <w:t>#### Teoria e Prática do Adobe Photoshop</w:t>
      </w:r>
    </w:p>
    <w:p/>
    <w:p>
      <w:r>
        <w:t>O Adobe Photoshop é um software de edição de imagens amplamente utilizado por profissionais de design gráfico, fotógrafos e criativos digitais. Em um contexto de marketing de rede, o Photoshop pode ser uma ferramenta poderosa para criar materiais visuais atraentes que capturam a atenção do público e comunicam a mensagem da marca de forma eficaz.</w:t>
      </w:r>
    </w:p>
    <w:p/>
    <w:p>
      <w:r>
        <w:t>**Passo 1: Familiarização com a Interface**</w:t>
      </w:r>
    </w:p>
    <w:p/>
    <w:p>
      <w:r>
        <w:t>Ao abrir o Photoshop pela primeira vez, você será apresentado a uma interface rica em opções e ferramentas. Vamos nos concentrar nas partes principais:</w:t>
      </w:r>
    </w:p>
    <w:p/>
    <w:p>
      <w:r>
        <w:t>- **Barra de Menus**: Localizada na parte superior, onde você encontrará opções como Arquivo, Editar, Imagem, e Camada. Cada uma dessas opções contém comandos que você usará frequentemente.</w:t>
      </w:r>
    </w:p>
    <w:p>
      <w:r>
        <w:t>- **Painel de Ferramentas**: Geralmente localizado à esquerda, contém ferramentas para seleção, corte, pintura, e muito mais.</w:t>
      </w:r>
    </w:p>
    <w:p>
      <w:r>
        <w:t>- **Paletas e Painéis**: À direita, você verá painéis como Camadas, Ajustes e Propriedades, que ajudam a controlar diferentes aspectos do seu projeto.</w:t>
      </w:r>
    </w:p>
    <w:p/>
    <w:p>
      <w:r>
        <w:t>**Passo 2: Criação de um Novo Documento**</w:t>
      </w:r>
    </w:p>
    <w:p/>
    <w:p>
      <w:r>
        <w:t>Para começar a trabalhar, você precisa criar um novo documento:</w:t>
      </w:r>
    </w:p>
    <w:p/>
    <w:p>
      <w:r>
        <w:t xml:space="preserve">1. Vá até **Arquivo &gt; Novo**. </w:t>
      </w:r>
    </w:p>
    <w:p>
      <w:r>
        <w:t>2. Escolha um tamanho de documento apropriado para seu projeto. Para posts em redes sociais, um tamanho comum é 1080x1080 pixels.</w:t>
      </w:r>
    </w:p>
    <w:p>
      <w:r>
        <w:t>3. Selecione a resolução (72 dpi para web, 300 dpi para impressão).</w:t>
      </w:r>
    </w:p>
    <w:p>
      <w:r>
        <w:t>4. Clique em **OK** para criar o documento.</w:t>
      </w:r>
    </w:p>
    <w:p/>
    <w:p>
      <w:r>
        <w:t>#### Exemplo Prático no Contexto de Marketing de Rede</w:t>
      </w:r>
    </w:p>
    <w:p/>
    <w:p>
      <w:r>
        <w:t>Imagine que você está criando um post para promover um webinar da Live On Plus. Você quer que o visual seja cativante e informativo. Aqui está como você pode fazer isso:</w:t>
      </w:r>
    </w:p>
    <w:p/>
    <w:p>
      <w:r>
        <w:t>1. **Importar Imagens**: Use a ferramenta de movimento para arrastar e soltar imagens no documento. Isso pode incluir o logotipo da empresa ou fotos dos palestrantes.</w:t>
      </w:r>
    </w:p>
    <w:p>
      <w:r>
        <w:t>2. **Texto Atraente**: Selecione a ferramenta de texto e clique no local onde deseja adicionar texto. Insira informações essenciais como data, hora e um chamado à ação (CTA) como "Inscreva-se agora!".</w:t>
      </w:r>
    </w:p>
    <w:p>
      <w:r>
        <w:t>3. **Ajustes de Cor**: Utilize o painel de ajustes para melhorar as cores e tornar a imagem mais vibrante.</w:t>
      </w:r>
    </w:p>
    <w:p/>
    <w:p>
      <w:r>
        <w:t>#### Exercícios e Quiz</w:t>
      </w:r>
    </w:p>
    <w:p/>
    <w:p>
      <w:r>
        <w:t>**Exercício 1: Criação de Banner Promocional**</w:t>
      </w:r>
    </w:p>
    <w:p/>
    <w:p>
      <w:r>
        <w:t>Crie um banner para um produto da Live On Plus. Inclua:</w:t>
      </w:r>
    </w:p>
    <w:p/>
    <w:p>
      <w:r>
        <w:t>- Uma imagem de alta qualidade do produto.</w:t>
      </w:r>
    </w:p>
    <w:p>
      <w:r>
        <w:t>- Texto informativo e um CTA.</w:t>
      </w:r>
    </w:p>
    <w:p>
      <w:r>
        <w:t>- Ajustes de cor para realçar a imagem.</w:t>
      </w:r>
    </w:p>
    <w:p/>
    <w:p>
      <w:r>
        <w:t>**Quiz**</w:t>
      </w:r>
    </w:p>
    <w:p/>
    <w:p>
      <w:r>
        <w:t>1. Qual é a função da ferramenta de movimento no Photoshop?</w:t>
      </w:r>
    </w:p>
    <w:p>
      <w:r>
        <w:t>2. Como você ajusta a resolução de um novo documento?</w:t>
      </w:r>
    </w:p>
    <w:p/>
    <w:p>
      <w:r>
        <w:t>**Soluções**</w:t>
      </w:r>
    </w:p>
    <w:p/>
    <w:p>
      <w:r>
        <w:t>1. A ferramenta de movimento é usada para selecionar e mover objetos dentro do documento.</w:t>
      </w:r>
    </w:p>
    <w:p>
      <w:r>
        <w:t>2. A resolução é ajustada ao criar um novo documento na caixa de diálogo "Novo".</w:t>
      </w:r>
    </w:p>
    <w:p/>
    <w:p>
      <w:r>
        <w:t>#### Diálogos Reais</w:t>
      </w:r>
    </w:p>
    <w:p/>
    <w:p>
      <w:r>
        <w:t>**WhatsApp/Telegram:**</w:t>
      </w:r>
    </w:p>
    <w:p>
      <w:r>
        <w:t>- **Você:** "Oi, equipe! Acabei de criar um novo banner no Photoshop para a nossa próxima campanha. Vocês podem dar uma olhada e me dar feedback?"</w:t>
      </w:r>
    </w:p>
    <w:p>
      <w:r>
        <w:t>- **Colega:** "Claro! Parece incrível, adoro como você destacou o CTA."</w:t>
      </w:r>
    </w:p>
    <w:p/>
    <w:p>
      <w:r>
        <w:t>**Zoom:**</w:t>
      </w:r>
    </w:p>
    <w:p>
      <w:r>
        <w:t>- **Instrutor:** "Hoje, vamos revisar como usar camadas no Photoshop. Alguém teve dificuldades com isso?"</w:t>
      </w:r>
    </w:p>
    <w:p>
      <w:r>
        <w:t>- **Aluno:** "Sim, eu! Acho confuso quando tento sobrepor textos e imagens."</w:t>
      </w:r>
    </w:p>
    <w:p/>
    <w:p>
      <w:r>
        <w:t>**Email:**</w:t>
      </w:r>
    </w:p>
    <w:p>
      <w:r>
        <w:t>- **Assunto:** "Dúvidas sobre Ajustes de Cor no Photoshop"</w:t>
      </w:r>
    </w:p>
    <w:p>
      <w:r>
        <w:t>- **Corpo:** "Olá, tenho algumas dúvidas sobre como ajustar as cores no Photoshop. Poderia me ajudar com isso?"</w:t>
      </w:r>
    </w:p>
    <w:p/>
    <w:p>
      <w:r>
        <w:t>#### Erros Comuns e Como Evitá-los</w:t>
      </w:r>
    </w:p>
    <w:p/>
    <w:p>
      <w:r>
        <w:t>- **Não Salvar Progresso Regularmente**: Lembre-se de salvar seu trabalho frequentemente para evitar a perda de dados.</w:t>
      </w:r>
    </w:p>
    <w:p>
      <w:r>
        <w:t>- **Trabalhar na Camada Errada**: Sempre verifique se você está na camada correta antes de fazer alterações.</w:t>
      </w:r>
    </w:p>
    <w:p>
      <w:r>
        <w:t>- **Esquecer de Ajustar a Resolução**: Ajuste a resolução de acordo com o uso final do projeto (web ou impressão).</w:t>
      </w:r>
    </w:p>
    <w:p/>
    <w:p>
      <w:r>
        <w:t>#### Cultura de Negócios Internacional</w:t>
      </w:r>
    </w:p>
    <w:p/>
    <w:p>
      <w:r>
        <w:t>No mundo dos negócios digitais, a capacidade de criar visuais atraentes é uma habilidade valiosa. Em diferentes culturas, a percepção de cores e design pode variar, então é importante considerar o público-alvo ao criar materiais de marketing. Por exemplo, enquanto o vermelho pode simbolizar sorte na China, pode ser associado a perigo em outras culturas.</w:t>
      </w:r>
    </w:p>
    <w:p/>
    <w:p>
      <w:r>
        <w:t>Concluímos o primeiro módulo com uma boa compreensão das ferramentas básicas do Photoshop e como aplicá-las em um contexto de marketing digital. Continue praticando e experimentando para ganhar confiança e habilidade. Nos vemos no próximo módulo!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