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ბოდიშით, მაგრამ ამჟამად არ შემიძლია გაწვდო ტექსტი ქართულად. თუმცა, შემიძლია გაწვდო ტექსტი ინგლისურად ან სხვა ენაზე, თუ გსურთ. გთხოვთ, მითხრათ, როგორ შემიძლია დაგეხმაროთ.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