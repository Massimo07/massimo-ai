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Introduction to Adobe Photoshop for Network Marketing**</w:t>
      </w:r>
    </w:p>
    <w:p/>
    <w:p>
      <w:r>
        <w:t>Welcome to the first module of our Adobe Photoshop course, tailored specifically for the network marketing sector and business enthusiasts eager to leverage digital tools to enhance their marketing strategies. As you embark on this journey, remember that Photoshop is a powerful tool that, when mastered, can elevate your marketing materials to a professional level.</w:t>
      </w:r>
    </w:p>
    <w:p/>
    <w:p>
      <w:r>
        <w:t>**Understanding Adobe Photoshop: Theory and Practice**</w:t>
      </w:r>
    </w:p>
    <w:p/>
    <w:p>
      <w:r>
        <w:t>Adobe Photoshop is a raster graphics editor developed by Adobe Inc. It is widely used for image editing, graphic design, and digital art. The software uses layering to allow for depth and flexibility in design, as well as provide powerful editing tools, which are crucial for creating compelling marketing visuals.</w:t>
      </w:r>
    </w:p>
    <w:p/>
    <w:p>
      <w:r>
        <w:t>**Step-by-Step Guide:**</w:t>
      </w:r>
    </w:p>
    <w:p/>
    <w:p>
      <w:r>
        <w:t>1. **Getting Started with Photoshop:**</w:t>
      </w:r>
    </w:p>
    <w:p>
      <w:r>
        <w:t xml:space="preserve">   - **Installation:** First, ensure you have Adobe Creative Cloud installed, as this will give you access to Photoshop. Once installed, open Photoshop and familiarize yourself with the user interface. You'll notice the tools palette on the left, the layers panel on the right, and the main canvas in the center.</w:t>
      </w:r>
    </w:p>
    <w:p/>
    <w:p>
      <w:r>
        <w:t>2. **Understanding the Interface:**</w:t>
      </w:r>
    </w:p>
    <w:p>
      <w:r>
        <w:t xml:space="preserve">   - **Tools Palette:** This is where you'll find tools for selecting, cropping, drawing, and modifying images. Hover over each tool to see its name and function.</w:t>
      </w:r>
    </w:p>
    <w:p>
      <w:r>
        <w:t xml:space="preserve">   - **Layers Panel:** Think of layers as transparent sheets stacked on top of each other. They allow you to edit different parts of your image independently.</w:t>
      </w:r>
    </w:p>
    <w:p/>
    <w:p>
      <w:r>
        <w:t>3. **Creating a New Project:**</w:t>
      </w:r>
    </w:p>
    <w:p>
      <w:r>
        <w:t xml:space="preserve">   - Click on "File" &gt; "New" to create a new project. You'll be prompted to enter dimensions. For social media posts, a common size is 1080x1080 pixels.</w:t>
      </w:r>
    </w:p>
    <w:p/>
    <w:p>
      <w:r>
        <w:t>4. **Basic Editing Tools:**</w:t>
      </w:r>
    </w:p>
    <w:p>
      <w:r>
        <w:t xml:space="preserve">   - **Move Tool (V):** Used to move layers around.</w:t>
      </w:r>
    </w:p>
    <w:p>
      <w:r>
        <w:t xml:space="preserve">   - **Marquee Tool (M):** Allows you to select rectangular areas.</w:t>
      </w:r>
    </w:p>
    <w:p>
      <w:r>
        <w:t xml:space="preserve">   - **Brush Tool (B):** Perfect for painting and adding artistic effects.</w:t>
      </w:r>
    </w:p>
    <w:p>
      <w:r>
        <w:t xml:space="preserve">   - **Eraser Tool (E):** Deletes parts of an image or layer.</w:t>
      </w:r>
    </w:p>
    <w:p/>
    <w:p>
      <w:r>
        <w:t>**Real-World Application in Network Marketing:**</w:t>
      </w:r>
    </w:p>
    <w:p/>
    <w:p>
      <w:r>
        <w:t>Imagine you are promoting a new product on social media. A well-designed image can capture attention and convey professionalism. Use Photoshop to create a clean, visually appealing post featuring your product. Start by importing a high-quality image of your product. Use the Text Tool (T) to add a catchy headline. Adjust colors and lighting using the "Adjustments" panel to make your product pop.</w:t>
      </w:r>
    </w:p>
    <w:p/>
    <w:p>
      <w:r>
        <w:t>**Exercises and Quiz:**</w:t>
      </w:r>
    </w:p>
    <w:p/>
    <w:p>
      <w:r>
        <w:t>- **Exercise 1:** Open an image in Photoshop. Use the Crop Tool (C) to focus on a specific area of the image. Save your work.</w:t>
      </w:r>
    </w:p>
    <w:p>
      <w:r>
        <w:t>- **Exercise 2:** Create a new layer and use the Brush Tool to draw a simple shape. Experiment with different brush sizes and hardness levels.</w:t>
      </w:r>
    </w:p>
    <w:p>
      <w:r>
        <w:t xml:space="preserve">  </w:t>
      </w:r>
    </w:p>
    <w:p>
      <w:r>
        <w:t>**Quiz:**</w:t>
      </w:r>
    </w:p>
    <w:p/>
    <w:p>
      <w:r>
        <w:t>1. What tool would you use to select a specific part of an image?</w:t>
      </w:r>
    </w:p>
    <w:p>
      <w:r>
        <w:t xml:space="preserve">   </w:t>
      </w:r>
    </w:p>
    <w:p>
      <w:r>
        <w:t xml:space="preserve">   a) Brush Tool</w:t>
      </w:r>
    </w:p>
    <w:p>
      <w:r>
        <w:t xml:space="preserve">   </w:t>
      </w:r>
    </w:p>
    <w:p>
      <w:r>
        <w:t xml:space="preserve">   b) Move Tool</w:t>
      </w:r>
    </w:p>
    <w:p>
      <w:r>
        <w:t xml:space="preserve">   </w:t>
      </w:r>
    </w:p>
    <w:p>
      <w:r>
        <w:t xml:space="preserve">   c) Marquee Tool</w:t>
      </w:r>
    </w:p>
    <w:p>
      <w:r>
        <w:t xml:space="preserve">   </w:t>
      </w:r>
    </w:p>
    <w:p>
      <w:r>
        <w:t xml:space="preserve">   **Answer:** c) Marquee Tool</w:t>
      </w:r>
    </w:p>
    <w:p/>
    <w:p>
      <w:r>
        <w:t>2. Which panel allows you to manage different components of your image independently?</w:t>
      </w:r>
    </w:p>
    <w:p/>
    <w:p>
      <w:r>
        <w:t xml:space="preserve">   a) Tools Palette</w:t>
      </w:r>
    </w:p>
    <w:p/>
    <w:p>
      <w:r>
        <w:t xml:space="preserve">   b) Layers Panel</w:t>
      </w:r>
    </w:p>
    <w:p/>
    <w:p>
      <w:r>
        <w:t xml:space="preserve">   c) Adjustments Panel</w:t>
      </w:r>
    </w:p>
    <w:p/>
    <w:p>
      <w:r>
        <w:t xml:space="preserve">   **Answer:** b) Layers Panel</w:t>
      </w:r>
    </w:p>
    <w:p/>
    <w:p>
      <w:r>
        <w:t>**Common Errors and How to Avoid Them:**</w:t>
      </w:r>
    </w:p>
    <w:p/>
    <w:p>
      <w:r>
        <w:t>- **Error:** Accidentally editing the wrong layer.</w:t>
      </w:r>
    </w:p>
    <w:p>
      <w:r>
        <w:t xml:space="preserve">  - **Solution:** Always check which layer is active in the Layers Panel before making changes.</w:t>
      </w:r>
    </w:p>
    <w:p/>
    <w:p>
      <w:r>
        <w:t>- **Error:** Saving over the original image file.</w:t>
      </w:r>
    </w:p>
    <w:p>
      <w:r>
        <w:t xml:space="preserve">  - **Solution:** Use "Save As" to create copies of your work, preserving the original file.</w:t>
      </w:r>
    </w:p>
    <w:p/>
    <w:p>
      <w:r>
        <w:t>**Business Culture Insights:**</w:t>
      </w:r>
    </w:p>
    <w:p/>
    <w:p>
      <w:r>
        <w:t>In international business settings, especially within network marketing, visual communication is crucial. High-quality, professional images can build credibility and trust with your audience. Understanding cultural nuances in design can also be beneficial. For example, certain colors have different connotations in different cultures. Red might be associated with good luck in some cultures but danger in others.</w:t>
      </w:r>
    </w:p>
    <w:p/>
    <w:p>
      <w:r>
        <w:t>**Real-Life Communication Scenarios:**</w:t>
      </w:r>
    </w:p>
    <w:p/>
    <w:p>
      <w:r>
        <w:t>- **WhatsApp/Telegram:** "Hi team, I've created a new promotional image for our latest product using Photoshop. Check it out and let me know your thoughts!"</w:t>
      </w:r>
    </w:p>
    <w:p>
      <w:r>
        <w:t>- **Zoom Call:** "Today, I'll share my screen to walk you through the Photoshop process of creating eye-catching marketing materials."</w:t>
      </w:r>
    </w:p>
    <w:p>
      <w:r>
        <w:t>- **Email:** "Subject: New Marketing Visuals Created with Photoshop. Hi [Name], I've attached the latest visuals for our campaign. Let me know if there are any changes you'd like."</w:t>
      </w:r>
    </w:p>
    <w:p/>
    <w:p>
      <w:r>
        <w:t>By the end of this module, you should feel more comfortable navigating Photoshop and have a foundational understanding of how to create basic marketing materials. As you continue, practice is key. The more you experiment with Photoshop, the more proficient you'll become in crafting visuals that resonate with your target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