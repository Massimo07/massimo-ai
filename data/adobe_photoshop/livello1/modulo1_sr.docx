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Modul 1: Uvod u Adobe Photoshop</w:t>
      </w:r>
    </w:p>
    <w:p/>
    <w:p>
      <w:r>
        <w:t>Dobrodošli na prvi modul kursa "Adobe Photoshop" na nivou 1. Ovaj modul je dizajniran da vas upozna sa osnovama Adobe Photoshopa, s posebnim fokusom na primenu u network marketingu i digitalnom poslovanju, kao što je Live On Plus. Cilj ovog modula je da vam pruži čvrsto razumevanje teorijskih koncepata i praktičnih veština koje će vam omogućiti da efikasno koristite Photoshop u vašem poslu.</w:t>
      </w:r>
    </w:p>
    <w:p/>
    <w:p>
      <w:r>
        <w:t>## Teorija: Osnove Adobe Photoshopa</w:t>
      </w:r>
    </w:p>
    <w:p/>
    <w:p>
      <w:r>
        <w:t>Adobe Photoshop je moćan alat za uređivanje slika i grafički dizajn. Ovo je program koji se koristi širom sveta u različitim industrijama, uključujući marketing, dizajn i fotografiju. Razumevanje osnovnih elemenata Photoshopa ključno je za kreiranje vizuelno privlačnih sadržaja koji mogu poboljšati vaš digitalni marketing.</w:t>
      </w:r>
    </w:p>
    <w:p/>
    <w:p>
      <w:r>
        <w:t>### Interfejs Photoshopa</w:t>
      </w:r>
    </w:p>
    <w:p/>
    <w:p>
      <w:r>
        <w:t>Kada otvorite Photoshop, prvo što ćete primetiti je njegov kompleksan interfejs. Na vrhu ekrana nalazi se traka sa glavnim menijem, koja sadrži opcije kao što su File, Edit, Image, Layer, i tako dalje. Sa leve strane ekrana nalazi se traka sa alatkama, koja pruža pristup osnovnim alatima kao što su alatke za selekciju, četkice, alatke za tekst, i još mnogo toga.</w:t>
      </w:r>
    </w:p>
    <w:p/>
    <w:p>
      <w:r>
        <w:t>Desna strana ekrana je rezervisana za panele, kao što su Layers (Slojevi), Colors (Boje), i History (Istorija). Slojevi su ključni koncept u Photoshopu, jer omogućavaju rad sa više elemenata unutar jedne slike bez menjanja originalne slike.</w:t>
      </w:r>
    </w:p>
    <w:p/>
    <w:p>
      <w:r>
        <w:t>## Praksa: Kreiranje Osnovne Grafike</w:t>
      </w:r>
    </w:p>
    <w:p/>
    <w:p>
      <w:r>
        <w:t>Započnimo sa jednostavnim zadatkom. Kreiraćemo osnovnu grafiku koja može biti korišćena kao post na društvenim mrežama za promociju proizvoda u okviru network marketinga.</w:t>
      </w:r>
    </w:p>
    <w:p/>
    <w:p>
      <w:r>
        <w:t xml:space="preserve">1. **Kreiranje Novog Dokumenta:** </w:t>
      </w:r>
    </w:p>
    <w:p>
      <w:r>
        <w:t xml:space="preserve">   - Otvorite Photoshop i idite na File &gt; New. </w:t>
      </w:r>
    </w:p>
    <w:p>
      <w:r>
        <w:t xml:space="preserve">   - Izaberite veličinu dokumenta pogodnu za društvene mreže, na primer, 1080x1080 piksela.</w:t>
      </w:r>
    </w:p>
    <w:p>
      <w:r>
        <w:t xml:space="preserve">   - Kliknite na "Create."</w:t>
      </w:r>
    </w:p>
    <w:p/>
    <w:p>
      <w:r>
        <w:t>2. **Dodavanje Teksta:**</w:t>
      </w:r>
    </w:p>
    <w:p>
      <w:r>
        <w:t xml:space="preserve">   - Izaberite alatku za tekst (ikonica slova T) sa trake alatki.</w:t>
      </w:r>
    </w:p>
    <w:p>
      <w:r>
        <w:t xml:space="preserve">   - Kliknite bilo gde na platnu i unesite tekst, na primer "Promotivna Akcija!"</w:t>
      </w:r>
    </w:p>
    <w:p>
      <w:r>
        <w:t xml:space="preserve">   - Koristite gornju traku opcija da promenite font, veličinu i boju teksta.</w:t>
      </w:r>
    </w:p>
    <w:p/>
    <w:p>
      <w:r>
        <w:t>3. **Rad sa Slojevima:**</w:t>
      </w:r>
    </w:p>
    <w:p>
      <w:r>
        <w:t xml:space="preserve">   - Primetićete da svaki element koji dodate (tekst, slike, oblici) kreira nov sloj u panelu Slojevi.</w:t>
      </w:r>
    </w:p>
    <w:p>
      <w:r>
        <w:t xml:space="preserve">   - Možete menjati redosled slojeva prevlačenjem. Na primer, ako želite da tekst bude iznad slike, prevucite sloj teksta iznad sloja slike.</w:t>
      </w:r>
    </w:p>
    <w:p/>
    <w:p>
      <w:r>
        <w:t>## Primeri u Network Marketingu</w:t>
      </w:r>
    </w:p>
    <w:p/>
    <w:p>
      <w:r>
        <w:t>U network marketingu, vizuelni sadržaj igra ključnu ulogu u angažovanju i privlačenju potencijalnih klijenata. Photoshop može pomoći u kreiranju privlačnih vizuala za postove, banere, i reklame.</w:t>
      </w:r>
    </w:p>
    <w:p/>
    <w:p>
      <w:r>
        <w:t>### Primer: Kreiranje Reklamnog Vizuala</w:t>
      </w:r>
    </w:p>
    <w:p/>
    <w:p>
      <w:r>
        <w:t>Zamislite da radite za firmu Live On Plus i želite da kreirate privlačan reklamni vizual za novi proizvod. Koristite Photoshop da kombinujete slike proizvoda, privlačne boje i tekst koji ističe ključne prednosti proizvoda.</w:t>
      </w:r>
    </w:p>
    <w:p/>
    <w:p>
      <w:r>
        <w:t>## Esercizi i kvizovi</w:t>
      </w:r>
    </w:p>
    <w:p/>
    <w:p>
      <w:r>
        <w:t>1. **Zadatak:** Kreirajte jednostavnu grafiku sa tekstom i slikom. Eksperimentišite sa različitim fontovima i bojama.</w:t>
      </w:r>
    </w:p>
    <w:p>
      <w:r>
        <w:t xml:space="preserve">   - Rešenje: Koristite alatku za tekst da dodate slogan kompanije preko slike proizvoda.</w:t>
      </w:r>
    </w:p>
    <w:p/>
    <w:p>
      <w:r>
        <w:t>2. **Kviz Pitanje:** Koja je svrha slojeva u Photoshopu?</w:t>
      </w:r>
    </w:p>
    <w:p>
      <w:r>
        <w:t xml:space="preserve">   - Rešenje: Slojevi omogućavaju rad sa više elemenata na jednoj slici bez trajnog menjanja originalne slike. Oni vam omogućavaju fleksibilnost u uređivanju.</w:t>
      </w:r>
    </w:p>
    <w:p/>
    <w:p>
      <w:r>
        <w:t>## Dialogi za Komunikaciju</w:t>
      </w:r>
    </w:p>
    <w:p/>
    <w:p>
      <w:r>
        <w:t>**WhatsApp poruka:**</w:t>
      </w:r>
    </w:p>
    <w:p>
      <w:r>
        <w:t>"Zdravo, da li si video/la najnoviji promotivni vizual koji sam kreirao/la u Photoshopu za naš novi proizvod? Mislim da će privući mnogo pažnje!"</w:t>
      </w:r>
    </w:p>
    <w:p/>
    <w:p>
      <w:r>
        <w:t>**Email:**</w:t>
      </w:r>
    </w:p>
    <w:p>
      <w:r>
        <w:t>"Poštovani [Ime], nadam se da vas ovo zatiče dobro. Želim da podelim novi dizajn koji sam kreirao/la u Photoshopu za našu najnoviju kampanju. Vaši povratni komentari su dobrodošli!"</w:t>
      </w:r>
    </w:p>
    <w:p/>
    <w:p>
      <w:r>
        <w:t>## Uobičajene Greške i Kako Ih Izbeći</w:t>
      </w:r>
    </w:p>
    <w:p/>
    <w:p>
      <w:r>
        <w:t xml:space="preserve">1. **Zaboravljanje da Sačuvate Rad:** </w:t>
      </w:r>
    </w:p>
    <w:p>
      <w:r>
        <w:t xml:space="preserve">   - Često sačuvajte svoj rad koristeći File &gt; Save As, da izbegnete gubitak podataka.</w:t>
      </w:r>
    </w:p>
    <w:p/>
    <w:p>
      <w:r>
        <w:t>2. **Rad na Pozadini Umesto na Novom Sloju:**</w:t>
      </w:r>
    </w:p>
    <w:p>
      <w:r>
        <w:t xml:space="preserve">   - Uvek kreirajte novi sloj za svaki novi element kako biste zadržali fleksibilnost u uređivanju.</w:t>
      </w:r>
    </w:p>
    <w:p/>
    <w:p>
      <w:r>
        <w:t>## Kulturni Uvidi u Međunarodni Biznis</w:t>
      </w:r>
    </w:p>
    <w:p/>
    <w:p>
      <w:r>
        <w:t>U međunarodnom poslovanju, prilagođavanje vizuala kulturnim preferencijama publike može značajno poboljšati efikasnost vaših marketinških kampanja. U različitim kulturama, boje i simboli mogu imati različita značenja, stoga je važno istražiti i prilagoditi dizajn vašoj ciljnoj publici.</w:t>
      </w:r>
    </w:p>
    <w:p/>
    <w:p>
      <w:r>
        <w:t>Nadam se da vam je ovaj modul bio koristan i da ste stekli osnovno razumevanje Adobe Photoshopa. U sledećem modulu, produbićemo vaše veštine i istražiti naprednije tehnike.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