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Назва модуля: "Уводзіны ў Adobe Photoshop для сеткавага маркетынгу"</w:t>
      </w:r>
    </w:p>
    <w:p/>
    <w:p>
      <w:r>
        <w:t xml:space="preserve">Мэта модуля: </w:t>
      </w:r>
    </w:p>
    <w:p>
      <w:r>
        <w:t>Гэты модуль прызначаны для пачаткоўцаў, якія жадаюць асвоіць асновы Adobe Photoshop з мэтай прымянення ў сеткавым маркетынгу і бізнесе Live On Plus. Мы разгледзім, як карыстацца інструментамі Photoshop для стварэння якаснага візуальнага кантэнту, які падвысіць эфектыўнасць вашага маркетынгу.</w:t>
      </w:r>
    </w:p>
    <w:p/>
    <w:p>
      <w:r>
        <w:t>### Тэарэтычная частка</w:t>
      </w:r>
    </w:p>
    <w:p/>
    <w:p>
      <w:r>
        <w:t>Adobe Photoshop - гэта магутны інструмент для рэдагавання графікі, які шырока выкарыстоўваецца ў розных сферах, уключаючы сеткавы маркетынг. Для пачатку азнаёмімся з інтэрфэйсам праграмы. Пры запуску Photoshop вы ўбачыце галоўнае акно з панэллю інструментаў злева, панэллю параметраў зверху, і рознымі панэлямі справа (напрыклад, "Слаі", "Каляровая палітра").</w:t>
      </w:r>
    </w:p>
    <w:p/>
    <w:p>
      <w:r>
        <w:t>### Інтэрфейс і асноўныя інструменты</w:t>
      </w:r>
    </w:p>
    <w:p/>
    <w:p>
      <w:r>
        <w:t>1. **Панэль інструментаў**: Тут вы знойдзеце асноўныя інструменты, такія як "Пэндзаль", "Ласо", "Тэкст" і "Гумка". Каб выбраць інструмент, проста клікніце на яго значок.</w:t>
      </w:r>
    </w:p>
    <w:p/>
    <w:p>
      <w:r>
        <w:t>2. **Панэль слаёў**: Графіка ў Photoshop складаецца з слаёў, як у тортце. Кожны элемент вашай выявы размяшчаецца на асобным слоі, што дазваляе лёгка рэдагаваць яго, не закранаючы іншыя часткі выявы.</w:t>
      </w:r>
    </w:p>
    <w:p/>
    <w:p>
      <w:r>
        <w:t>3. **Каляровая палітра**: Дазваляе выбіраць і наладжваць колеры для вашых інструментаў.</w:t>
      </w:r>
    </w:p>
    <w:p/>
    <w:p>
      <w:r>
        <w:t>### Практычная частка</w:t>
      </w:r>
    </w:p>
    <w:p/>
    <w:p>
      <w:r>
        <w:t xml:space="preserve">Разгледзім прыклад стварэння простага банера для сеткавага маркетынгу. </w:t>
      </w:r>
    </w:p>
    <w:p/>
    <w:p>
      <w:r>
        <w:t>1. **Стварэнне новага дакумента**:</w:t>
      </w:r>
    </w:p>
    <w:p>
      <w:r>
        <w:t xml:space="preserve">   - Адкрыйце Photoshop і націсніце "Файл" &gt; "Новы". </w:t>
      </w:r>
    </w:p>
    <w:p>
      <w:r>
        <w:t xml:space="preserve">   - У акне, што адчыніцца, задайце памеры вашага банера (напрыклад, 800x600 пікселяў). </w:t>
      </w:r>
    </w:p>
    <w:p>
      <w:r>
        <w:t xml:space="preserve">   - Выбірайце дазвол 72 пікселя на цалю для вэб-графікі.</w:t>
      </w:r>
    </w:p>
    <w:p/>
    <w:p>
      <w:r>
        <w:t>2. **Даданне фону**:</w:t>
      </w:r>
    </w:p>
    <w:p>
      <w:r>
        <w:t xml:space="preserve">   - Выберыце інструмент "Залівка" (або націсніце клавішу G).</w:t>
      </w:r>
    </w:p>
    <w:p>
      <w:r>
        <w:t xml:space="preserve">   - Выберыце патрэбны колер на панэлі каляровай палітры.</w:t>
      </w:r>
    </w:p>
    <w:p>
      <w:r>
        <w:t xml:space="preserve">   - Клікніце на ваш дакумент, каб заліць фон абраным колерам.</w:t>
      </w:r>
    </w:p>
    <w:p/>
    <w:p>
      <w:r>
        <w:t>3. **Даданне тэксту**:</w:t>
      </w:r>
    </w:p>
    <w:p>
      <w:r>
        <w:t xml:space="preserve">   - Выберыце інструмент "Тэкст" (T).</w:t>
      </w:r>
    </w:p>
    <w:p>
      <w:r>
        <w:t xml:space="preserve">   - Клікніце на дакумент і ўвядзіце ваш тэкст, напрыклад, "Прымі ўдзел у нашай праграме!"</w:t>
      </w:r>
    </w:p>
    <w:p>
      <w:r>
        <w:t xml:space="preserve">   - Выкарыстоўвайце панэль параметраў зверху, каб змяніць шрыфт, памер і колер тэксту.</w:t>
      </w:r>
    </w:p>
    <w:p/>
    <w:p>
      <w:r>
        <w:t>4. **Захаванне выявы**:</w:t>
      </w:r>
    </w:p>
    <w:p>
      <w:r>
        <w:t xml:space="preserve">   - Націсніце "Файл" &gt; "Захаваць як" і абярыце фармат JPEG або PNG для вэб-выкарыстання.</w:t>
      </w:r>
    </w:p>
    <w:p/>
    <w:p>
      <w:r>
        <w:t>### Рэальныя прыклады для сеткавага маркетынгу</w:t>
      </w:r>
    </w:p>
    <w:p/>
    <w:p>
      <w:r>
        <w:t>Апрацоўка фота для сацыяльных сетак можа з'яўляцца важным элементам вашай маркетынгавай стратэгіі. Стварыце прывабную выяву для вашага сеткавага бізнесу, выкарыстоўваючы яркія колеры і зразумелы тэкст, каб прыцягнуць увагу патэнцыйных кліентаў.</w:t>
      </w:r>
    </w:p>
    <w:p/>
    <w:p>
      <w:r>
        <w:t>### Практычныя практыкаванні і віктарыны</w:t>
      </w:r>
    </w:p>
    <w:p/>
    <w:p>
      <w:r>
        <w:t>1. **Практыкаванне**: Стварыце банер для спецыяльнай акцыі вашага бізнесу, выкарыстоўваючы 4-5 розных слаёў (фон, тэкст, выявы прадуктаў, лагатып).</w:t>
      </w:r>
    </w:p>
    <w:p/>
    <w:p>
      <w:r>
        <w:t>2. **Віктарына**:</w:t>
      </w:r>
    </w:p>
    <w:p>
      <w:r>
        <w:t xml:space="preserve">   - Які інструмент выкарыстоўваецца для дадання тэксту?</w:t>
      </w:r>
    </w:p>
    <w:p>
      <w:r>
        <w:t xml:space="preserve">   - Як змяніць колер фону?</w:t>
      </w:r>
    </w:p>
    <w:p/>
    <w:p>
      <w:r>
        <w:t>### Дыялогі для камунікацыі</w:t>
      </w:r>
    </w:p>
    <w:p/>
    <w:p>
      <w:r>
        <w:t>**WhatsApp/Telegram**:</w:t>
      </w:r>
    </w:p>
    <w:p>
      <w:r>
        <w:t>- Кліент: "Ці можаце стварыць банер для маёй новай прадукцыі?"</w:t>
      </w:r>
    </w:p>
    <w:p>
      <w:r>
        <w:t>- Вы: "Вядома, я магу выкарыстоўваць Photoshop для стварэння прафесійнага банера, які прыцягне ўвагу вашых кліентаў!"</w:t>
      </w:r>
    </w:p>
    <w:p/>
    <w:p>
      <w:r>
        <w:t>**Email**:</w:t>
      </w:r>
    </w:p>
    <w:p>
      <w:r>
        <w:t>- Тэма: "Запыт на банер"</w:t>
      </w:r>
    </w:p>
    <w:p>
      <w:r>
        <w:t>- Паведамленне: "Добры дзень, я хацела б замовіць банер для маёй акцыі. Якія матэрыялы вам патрэбны для пачатку працы?"</w:t>
      </w:r>
    </w:p>
    <w:p/>
    <w:p>
      <w:r>
        <w:t>### Пазбяганне памылак</w:t>
      </w:r>
    </w:p>
    <w:p/>
    <w:p>
      <w:r>
        <w:t>Адна з распаўсюджаных памылак - праца на няправільным слоі. Пераканайцеся, што выбралі патрэбны слой перад унясеннем змяненняў. Таксама, не забывайце захоўваць вашу працу рэгулярна, каб пазбегнуць страты дадзеных.</w:t>
      </w:r>
    </w:p>
    <w:p/>
    <w:p>
      <w:r>
        <w:t>### Культурныя аспекты міжнароднага бізнесу</w:t>
      </w:r>
    </w:p>
    <w:p/>
    <w:p>
      <w:r>
        <w:t>У розных краінах могуць быць розныя перавагі ў візуальным стылі і колерах. Напрыклад, у некаторых культурах чырвоны колер можа асацыявацца з поспехам, а ў іншых - з небяспекай. Важна ўлічваць гэта пры стварэнні маркетынгавых матэрыялаў для міжнароднай аўдыторыі.</w:t>
      </w:r>
    </w:p>
    <w:p/>
    <w:p>
      <w:r>
        <w:t>Гэты модуль дае вам базавыя веды, каб пачаць працу з Adobe Photoshop у кантэксце сеткавага маркетынгу. У наступных модулях мы паглыбімся ў больш складаныя тэхнікі і інструменты.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