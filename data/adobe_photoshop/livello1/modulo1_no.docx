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Introduksjon til Adobe Photoshop for Nettverksmarkedsføring og Digitalt Forretningsliv**</w:t>
      </w:r>
    </w:p>
    <w:p/>
    <w:p>
      <w:r>
        <w:t>**Teori og Praksis**</w:t>
      </w:r>
    </w:p>
    <w:p/>
    <w:p>
      <w:r>
        <w:t>Adobe Photoshop er et kraftig verktøy brukt av designere, markedsførere og kreative fagfolk over hele verden. For de som jobber med nettverksmarkedsføring, spesielt med Live On Plus-plattformen, kan Photoshop bidra til å lage visuelt engasjerende innhold som kan tiltrekke og beholde kunder. Photoshop tillater brukeren å redigere bilder, lage grafikk fra bunnen av, og kombinere ulike elementer for å formidle et overbevisende budskap.</w:t>
      </w:r>
    </w:p>
    <w:p/>
    <w:p>
      <w:r>
        <w:t>**Steg-for-steg Instruksjoner**</w:t>
      </w:r>
    </w:p>
    <w:p/>
    <w:p>
      <w:r>
        <w:t>1. **Åpne Photoshop:**</w:t>
      </w:r>
    </w:p>
    <w:p>
      <w:r>
        <w:t xml:space="preserve">   Start med å åpne Adobe Photoshop. Når programmet åpnes, vil du se en velkomstskjerm. Her kan du velge å åpne et eksisterende prosjekt eller starte et nytt.</w:t>
      </w:r>
    </w:p>
    <w:p/>
    <w:p>
      <w:r>
        <w:t>2. **Opprette et Nytt Dokument:**</w:t>
      </w:r>
    </w:p>
    <w:p>
      <w:r>
        <w:t xml:space="preserve">   Klikk på "File" i menylinjen, deretter "New". En dialogboks vil dukke opp. Her kan du spesifisere dimensjonene på ditt nye dokument. For sosiale medier kan du for eksempel velge en størrelse på 1080x1080 piksler for Instagram-innlegg.</w:t>
      </w:r>
    </w:p>
    <w:p/>
    <w:p>
      <w:r>
        <w:t>3. **Lære Grunnleggende Verktøy:**</w:t>
      </w:r>
    </w:p>
    <w:p>
      <w:r>
        <w:t xml:space="preserve">   På venstre side finner du verktøypanelet. De mest brukte verktøyene for nybegynnere inkluderer Move Tool (V), som lar deg flytte elementer; Crop Tool (C), for å beskjære bilder; og Text Tool (T), for å legge til tekst i designet ditt.</w:t>
      </w:r>
    </w:p>
    <w:p/>
    <w:p>
      <w:r>
        <w:t>4. **Lage et Enkel Design:**</w:t>
      </w:r>
    </w:p>
    <w:p>
      <w:r>
        <w:t xml:space="preserve">   Start med å velge bakgrunnsfargen for dokumentet ditt ved å bruke Paint Bucket Tool (G). Deretter kan du bruke Text Tool (T) til å skrive en enkel melding, for eksempel "Velkommen til Live On Plus". Juster skrifttypen og størrelsen i toppmenyen.</w:t>
      </w:r>
    </w:p>
    <w:p/>
    <w:p>
      <w:r>
        <w:t>5. **Lagre Arbeidet Ditt:**</w:t>
      </w:r>
    </w:p>
    <w:p>
      <w:r>
        <w:t xml:space="preserve">   Når du er fornøyd med designet, gå til "File" og velg "Save As". Velg ønsket filformat. For nettbruk er JPEG eller PNG ofte de beste valgene.</w:t>
      </w:r>
    </w:p>
    <w:p/>
    <w:p>
      <w:r>
        <w:t>**Reelle Eksempler Tilpasset Nettverksmarkedsføring**</w:t>
      </w:r>
    </w:p>
    <w:p/>
    <w:p>
      <w:r>
        <w:t>La oss si at du ønsker å lage et reklamebilde for et Live On Plus-produkt. Du kan bruke Photoshop til å legge produktets bilde på en attraktiv bakgrunn, legge til tekst som beskriver fordelene, og kanskje til og med bruke Layer Styles for å legge til skygger eller glød for å fremheve teksten.</w:t>
      </w:r>
    </w:p>
    <w:p/>
    <w:p>
      <w:r>
        <w:t>**Øvelser og Quiz**</w:t>
      </w:r>
    </w:p>
    <w:p/>
    <w:p>
      <w:r>
        <w:t>*Øvelse:* Lag et Instagram-innlegg for et produkt du ønsker å markedsføre. Bruk minst tre forskjellige verktøy i Photoshop for å fullføre oppgaven.</w:t>
      </w:r>
    </w:p>
    <w:p/>
    <w:p>
      <w:r>
        <w:t>*Quiz:*</w:t>
      </w:r>
    </w:p>
    <w:p>
      <w:r>
        <w:t>1. Hva er standard oppløsning for trykk vs. web?</w:t>
      </w:r>
    </w:p>
    <w:p>
      <w:r>
        <w:t>2. Hvilket verktøy bruker du for å flytte et bilde i Photoshop?</w:t>
      </w:r>
    </w:p>
    <w:p/>
    <w:p>
      <w:r>
        <w:t>**Svar:**</w:t>
      </w:r>
    </w:p>
    <w:p>
      <w:r>
        <w:t>1. Trykk: 300 DPI, Web: 72 DPI.</w:t>
      </w:r>
    </w:p>
    <w:p>
      <w:r>
        <w:t>2. Move Tool (V).</w:t>
      </w:r>
    </w:p>
    <w:p/>
    <w:p>
      <w:r>
        <w:t>**Dialoger for Kommunikasjon**</w:t>
      </w:r>
    </w:p>
    <w:p/>
    <w:p>
      <w:r>
        <w:t>*WhatsApp:*</w:t>
      </w:r>
    </w:p>
    <w:p>
      <w:r>
        <w:t>- Bruker: "Hvordan kan jeg gjøre bakgrunnen uskarp i et produktbilde?"</w:t>
      </w:r>
    </w:p>
    <w:p>
      <w:r>
        <w:t>- Instruktør: "Bruk Blur Tool i verktøypanelet eller Filter &gt; Blur &gt; Gaussian Blur i menylinjen."</w:t>
      </w:r>
    </w:p>
    <w:p/>
    <w:p>
      <w:r>
        <w:t>*Telegram:*</w:t>
      </w:r>
    </w:p>
    <w:p>
      <w:r>
        <w:t>- Instruktør: "Husk å lagre arbeidet ditt ofte for å unngå tap av data!"</w:t>
      </w:r>
    </w:p>
    <w:p/>
    <w:p>
      <w:r>
        <w:t>*Zoom:*</w:t>
      </w:r>
    </w:p>
    <w:p>
      <w:r>
        <w:t>- Instruktør: "La oss dele skjermen, så kan jeg vise deg hvordan du bruker Layer Masks for å kombinere bilder."</w:t>
      </w:r>
    </w:p>
    <w:p/>
    <w:p>
      <w:r>
        <w:t>*E-post:*</w:t>
      </w:r>
    </w:p>
    <w:p>
      <w:r>
        <w:t>- Emne: "Tips til Effektiv Bruk av Photoshop for Nettverk"</w:t>
      </w:r>
    </w:p>
    <w:p>
      <w:r>
        <w:t>- Innhold: "Hei [Navn], her er noen tips for å forbedre dine designferdigheter i Photoshop..."</w:t>
      </w:r>
    </w:p>
    <w:p/>
    <w:p>
      <w:r>
        <w:t>**Vanlige Feil og Hvordan Unngå dem**</w:t>
      </w:r>
    </w:p>
    <w:p/>
    <w:p>
      <w:r>
        <w:t>En vanlig feil er å jobbe på feil lag. For å unngå dette, sørg for at riktig lag er valgt i Layers-panelet før du gjør redigeringer. En annen feil er å ikke bruke lag i det hele tatt, noe som kan gjøre det vanskelig å redigere spesifikke deler av designet senere.</w:t>
      </w:r>
    </w:p>
    <w:p/>
    <w:p>
      <w:r>
        <w:t>**Forretningskultur Internasjonalt**</w:t>
      </w:r>
    </w:p>
    <w:p/>
    <w:p>
      <w:r>
        <w:t>Å forstå kulturelle nyanser kan gi en fordel i internasjonal markedsføring. I det digitale landskapet kan visuelle elementer variere i betydning mellom kulturer. For eksempel, farger kan ha forskjellige konnotasjoner; rødt kan symbolisere lykke i Kina, men fare i vestlige land. Når du designer for internasjonale markeder, er det viktig å forske på kulturelle preferanser og tilpasse grafikken deretter.</w:t>
      </w:r>
    </w:p>
    <w:p/>
    <w:p>
      <w:r>
        <w:t>Ved å mestre Adobe Photoshop kan du forbedre din markedsføringsstrategi dramatisk, engasjere potensielle kunder mer effektivt, og skape innhold som er både estetisk tiltalende og kulturelt relevant.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