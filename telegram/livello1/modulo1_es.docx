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**Módulo 1: Introducción a Telegram en el Network Marketing**</w:t>
      </w:r>
    </w:p>
    <w:p/>
    <w:p>
      <w:r>
        <w:t>**1. Teoría: Comprendiendo Telegram**</w:t>
      </w:r>
    </w:p>
    <w:p/>
    <w:p>
      <w:r>
        <w:t>Telegram es una aplicación de mensajería instantánea que se ha convertido en una herramienta esencial para los negocios digitales y el network marketing. A diferencia de otras aplicaciones de mensajería, Telegram ofrece características únicas que lo hacen especialmente útil para crear y gestionar comunidades, grupos y canales de manera eficiente. Telegram permite a los usuarios enviar mensajes, fotos, videos y archivos de cualquier tipo, así como crear grupos de hasta 200,000 personas y canales para emitir mensajes a audiencias ilimitadas.</w:t>
      </w:r>
    </w:p>
    <w:p/>
    <w:p>
      <w:r>
        <w:t>**2. Práctica: Configuración de Telegram para el Network Marketing**</w:t>
      </w:r>
    </w:p>
    <w:p/>
    <w:p>
      <w:r>
        <w:t>**Paso 1: Descarga e instalación**</w:t>
      </w:r>
    </w:p>
    <w:p>
      <w:r>
        <w:t>Primero, debes descargar Telegram desde la App Store o Google Play en tu dispositivo móvil. También puedes instalar la versión de escritorio desde el sitio web oficial de Telegram. Una vez descargado, abre la aplicación y sigue las instrucciones para registrarte usando tu número de teléfono.</w:t>
      </w:r>
    </w:p>
    <w:p/>
    <w:p>
      <w:r>
        <w:t>**Paso 2: Creación de un perfil profesional**</w:t>
      </w:r>
    </w:p>
    <w:p>
      <w:r>
        <w:t>Al registrarte, Telegram te pedirá que ingreses tu nombre. Es importante usar tu nombre real o el nombre de tu negocio para mantener una imagen profesional. Añade una foto de perfil que sea clara y profesional.</w:t>
      </w:r>
    </w:p>
    <w:p/>
    <w:p>
      <w:r>
        <w:t>**Paso 3: Configuración de privacidad**</w:t>
      </w:r>
    </w:p>
    <w:p>
      <w:r>
        <w:t>Dirígete a "Ajustes" y luego a "Privacidad y seguridad". Aquí puedes determinar quién puede ver tu número de teléfono, tu foto de perfil y otros detalles personales. Para el network marketing, puede ser útil permitir que todos vean tu foto y nombre para facilitar el contacto.</w:t>
      </w:r>
    </w:p>
    <w:p/>
    <w:p>
      <w:r>
        <w:t>**3. Ejemplos Reales en Network Marketing: Uso de Telegram en Live On Plus**</w:t>
      </w:r>
    </w:p>
    <w:p/>
    <w:p>
      <w:r>
        <w:t>Imagina que trabajas con Live On Plus, una empresa de marketing multinivel. Puedes usar Telegram para crear un canal donde compartas actualizaciones sobre productos, promociones y entrenamientos. Por ejemplo, cada vez que llega un nuevo producto, puedes enviar un mensaje detallado con fotos y descripciones al canal de Telegram. Además, puedes usar grupos para mantener conversaciones más interactivas con tus socios de negocio y clientes.</w:t>
      </w:r>
    </w:p>
    <w:p/>
    <w:p>
      <w:r>
        <w:t>**4. Ejercicios y Quiz**</w:t>
      </w:r>
    </w:p>
    <w:p/>
    <w:p>
      <w:r>
        <w:t>**Ejercicio: Creación de un canal**</w:t>
      </w:r>
    </w:p>
    <w:p>
      <w:r>
        <w:t>Crea un canal en Telegram siguiendo estos pasos: en la página principal de la aplicación, toca el icono del lápiz para comenzar un "Nuevo mensaje", selecciona "Nuevo canal", y sigue las instrucciones para darle un nombre y una descripción. Invita a al menos cinco contactos a unirse a tu canal.</w:t>
      </w:r>
    </w:p>
    <w:p/>
    <w:p>
      <w:r>
        <w:t>**Quiz:**</w:t>
      </w:r>
    </w:p>
    <w:p>
      <w:r>
        <w:t>- ¿Cuál es la diferencia principal entre un grupo y un canal en Telegram?</w:t>
      </w:r>
    </w:p>
    <w:p>
      <w:r>
        <w:t>- ¿Cómo puedes usar Telegram para mejorar la comunicación en tu equipo de network marketing?</w:t>
      </w:r>
    </w:p>
    <w:p/>
    <w:p>
      <w:r>
        <w:t>**Soluciones:**</w:t>
      </w:r>
    </w:p>
    <w:p>
      <w:r>
        <w:t>- Un grupo permite la interacción entre miembros, mientras que un canal es una herramienta de difusión unidireccional.</w:t>
      </w:r>
    </w:p>
    <w:p>
      <w:r>
        <w:t>- Telegram mejora la comunicación en el equipo al permitir la creación de grupos para discusiones y canales para información oficial y actualizaciones.</w:t>
      </w:r>
    </w:p>
    <w:p/>
    <w:p>
      <w:r>
        <w:t>**5. Diálogos Reales en Plataformas de Comunicación**</w:t>
      </w:r>
    </w:p>
    <w:p/>
    <w:p>
      <w:r>
        <w:t>**En WhatsApp:**</w:t>
      </w:r>
    </w:p>
    <w:p>
      <w:r>
        <w:t>"Hola [Nombre], te invito a unirte a nuestro canal de Telegram donde compartimos tips exclusivos y promociones de Live On Plus. Aquí tienes el enlace: [enlace del canal]."</w:t>
      </w:r>
    </w:p>
    <w:p/>
    <w:p>
      <w:r>
        <w:t>**En Telegram:**</w:t>
      </w:r>
    </w:p>
    <w:p>
      <w:r>
        <w:t>"¡Hola equipo! Bienvenidos al grupo de soporte de Live On Plus. Aquí compartiremos estrategias y responderemos todas sus preguntas."</w:t>
      </w:r>
    </w:p>
    <w:p/>
    <w:p>
      <w:r>
        <w:t>**En Zoom:**</w:t>
      </w:r>
    </w:p>
    <w:p>
      <w:r>
        <w:t>"Durante nuestra sesión de Zoom, asegúrate de unirte a nuestro canal de Telegram para recibir todos los documentos y materiales de esta reunión."</w:t>
      </w:r>
    </w:p>
    <w:p/>
    <w:p>
      <w:r>
        <w:t>**Por email:**</w:t>
      </w:r>
    </w:p>
    <w:p>
      <w:r>
        <w:t xml:space="preserve">"Asunto: Únete a Nuestro Canal Exclusivo de Telegram  </w:t>
      </w:r>
    </w:p>
    <w:p>
      <w:r>
        <w:t xml:space="preserve">Hola [Nombre],  </w:t>
      </w:r>
    </w:p>
    <w:p>
      <w:r>
        <w:t xml:space="preserve">Estamos emocionados de invitarte a nuestro canal de Telegram, donde recibirás actualizaciones y contenido exclusivo de Live On Plus. Únete aquí: [enlace].  </w:t>
      </w:r>
    </w:p>
    <w:p>
      <w:r>
        <w:t xml:space="preserve">Saludos,  </w:t>
      </w:r>
    </w:p>
    <w:p>
      <w:r>
        <w:t>[Tu Nombre]"</w:t>
      </w:r>
    </w:p>
    <w:p/>
    <w:p>
      <w:r>
        <w:t>**6. Errores Comunes y Cómo Evitarlos**</w:t>
      </w:r>
    </w:p>
    <w:p/>
    <w:p>
      <w:r>
        <w:t>Un error común es no segmentar adecuadamente los canales y grupos. Por ejemplo, combinar clientes potenciales y actuales en un mismo grupo puede llevar a mensajes irrelevantes para uno de los dos grupos. La solución es crear canales específicos para cada tipo de audiencia.</w:t>
      </w:r>
    </w:p>
    <w:p/>
    <w:p>
      <w:r>
        <w:t>Otro error es no ser constante en la publicación de contenido. La falta de regularidad puede hacer que tu audiencia pierda interés. Para evitarlo, programa tus publicaciones y mantén un calendario de contenido.</w:t>
      </w:r>
    </w:p>
    <w:p/>
    <w:p>
      <w:r>
        <w:t>**7. Cultura de Negocios Internacional**</w:t>
      </w:r>
    </w:p>
    <w:p/>
    <w:p>
      <w:r>
        <w:t>En el ámbito internacional, es crucial entender que la comunicación varía culturalmente. Mientras que en algunos países el contacto directo y frecuente es apreciado, en otros puede ser percibido como invasivo. En Latinoamérica, el uso de WhatsApp y Telegram es muy popular para negocios, por lo que establecer grupos y canales en estas plataformas puede ser una ventaja competitiva.</w:t>
      </w:r>
    </w:p>
    <w:p/>
    <w:p>
      <w:r>
        <w:t>**Conclusión**</w:t>
      </w:r>
    </w:p>
    <w:p/>
    <w:p>
      <w:r>
        <w:t>Telegram es una herramienta poderosa para el network marketing y, cuando se utiliza correctamente, puede mejorar significativamente la comunicación y la gestión de equipos. Al seguir los pasos detallados en este módulo, estarás en camino de implementar Telegram de manera efectiva en tu estrategia de marketing digital.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