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Module 1: Introduction to Telegram for Network Marketing</w:t>
      </w:r>
    </w:p>
    <w:p/>
    <w:p>
      <w:r>
        <w:t>Welcome to the first module of our course on Telegram for Network Marketing. This module is designed to introduce you to the basics of Telegram, a powerful communication tool that can enhance your network marketing efforts, particularly when working with platforms like Live On Plus. We will cover both theoretical concepts and practical applications, ensuring that you are well-equipped to use Telegram effectively.</w:t>
      </w:r>
    </w:p>
    <w:p/>
    <w:p>
      <w:r>
        <w:t>## Understanding Telegram: Theory and Basics</w:t>
      </w:r>
    </w:p>
    <w:p/>
    <w:p>
      <w:r>
        <w:t>Telegram is a cloud-based messaging application known for its speed, security, and versatility. Unlike traditional SMS or other messaging apps, Telegram offers features such as channels, groups, bots, and secret chats, which are particularly useful for network marketing.</w:t>
      </w:r>
    </w:p>
    <w:p/>
    <w:p>
      <w:r>
        <w:t>Telegram's advantage in network marketing lies in its ability to handle large groups, broadcast messages efficiently, and maintain a high level of privacy and security. It supports multimedia messages, large file sharing, and offers cross-platform availability, making it accessible on smartphones, tablets, and desktops.</w:t>
      </w:r>
    </w:p>
    <w:p/>
    <w:p>
      <w:r>
        <w:t>## Practical Application: Setting Up Telegram</w:t>
      </w:r>
    </w:p>
    <w:p/>
    <w:p>
      <w:r>
        <w:t xml:space="preserve">1. **Downloading and Installing Telegram**: </w:t>
      </w:r>
    </w:p>
    <w:p>
      <w:r>
        <w:t xml:space="preserve">   - Go to your device's app store (Google Play Store for Android, Apple App Store for iOS) and search for "Telegram."</w:t>
      </w:r>
    </w:p>
    <w:p>
      <w:r>
        <w:t xml:space="preserve">   - Download and install the app. Once installed, open it.</w:t>
      </w:r>
    </w:p>
    <w:p/>
    <w:p>
      <w:r>
        <w:t>2. **Creating an Account**:</w:t>
      </w:r>
    </w:p>
    <w:p>
      <w:r>
        <w:t xml:space="preserve">   - Open Telegram and tap "Start Messaging."</w:t>
      </w:r>
    </w:p>
    <w:p>
      <w:r>
        <w:t xml:space="preserve">   - Enter your phone number. Telegram will send a verification code via SMS.</w:t>
      </w:r>
    </w:p>
    <w:p>
      <w:r>
        <w:t xml:space="preserve">   - Enter the verification code to verify your number.</w:t>
      </w:r>
    </w:p>
    <w:p>
      <w:r>
        <w:t xml:space="preserve">   - Set up your profile by entering your name and adding a profile picture.</w:t>
      </w:r>
    </w:p>
    <w:p/>
    <w:p>
      <w:r>
        <w:t>3. **Exploring Key Features**:</w:t>
      </w:r>
    </w:p>
    <w:p>
      <w:r>
        <w:t xml:space="preserve">   - **Chats**: Start a chat by tapping the pencil icon and selecting a contact.</w:t>
      </w:r>
    </w:p>
    <w:p>
      <w:r>
        <w:t xml:space="preserve">   - **Groups**: Create a group by tapping the pencil icon, selecting ‘New Group’, and adding contacts. Groups can host up to 200,000 members.</w:t>
      </w:r>
    </w:p>
    <w:p>
      <w:r>
        <w:t xml:space="preserve">   - **Channels**: Create a channel for broadcasting messages to a wide audience by tapping ‘New Channel’.</w:t>
      </w:r>
    </w:p>
    <w:p>
      <w:r>
        <w:t xml:space="preserve">   - **Bots**: Explore Telegram bots that can automate tasks, such as @PollBot for creating polls.</w:t>
      </w:r>
    </w:p>
    <w:p/>
    <w:p>
      <w:r>
        <w:t>## Examples in Network Marketing</w:t>
      </w:r>
    </w:p>
    <w:p/>
    <w:p>
      <w:r>
        <w:t>Suppose you are using Live On Plus to promote a new product. You can create a Telegram channel specifically for product updates and promotions. Here, you can broadcast messages, images, and videos about your product to all subscribers simultaneously. You can also create a group for your team members to discuss strategies and share ideas.</w:t>
      </w:r>
    </w:p>
    <w:p/>
    <w:p>
      <w:r>
        <w:t>### Real-Life Example</w:t>
      </w:r>
    </w:p>
    <w:p/>
    <w:p>
      <w:r>
        <w:t>Consider a network marketing team promoting a health supplement. The team leader creates a Telegram channel named "Health Boost Promotions." Here, they share daily tips, success stories, and promotional offers. They also use a group chat named "Health Boost Team" for internal communication, allowing team members to share experiences and support each other.</w:t>
      </w:r>
    </w:p>
    <w:p/>
    <w:p>
      <w:r>
        <w:t>## Exercises and Quizzes</w:t>
      </w:r>
    </w:p>
    <w:p/>
    <w:p>
      <w:r>
        <w:t>**Exercise 1**: Create a Telegram group named "Network Success" and add three contacts. Practice sending a welcome message and a photo.</w:t>
      </w:r>
    </w:p>
    <w:p/>
    <w:p>
      <w:r>
        <w:t>**Quiz**: What is the maximum number of members you can add to a Telegram group?</w:t>
      </w:r>
    </w:p>
    <w:p>
      <w:r>
        <w:t>- A) 10,000</w:t>
      </w:r>
    </w:p>
    <w:p>
      <w:r>
        <w:t>- B) 50,000</w:t>
      </w:r>
    </w:p>
    <w:p>
      <w:r>
        <w:t>- C) 200,000</w:t>
      </w:r>
    </w:p>
    <w:p>
      <w:r>
        <w:t>- D) 500,000</w:t>
      </w:r>
    </w:p>
    <w:p/>
    <w:p>
      <w:r>
        <w:t>**Solution**: The correct answer is C) 200,000.</w:t>
      </w:r>
    </w:p>
    <w:p/>
    <w:p>
      <w:r>
        <w:t>## Sample Dialogues</w:t>
      </w:r>
    </w:p>
    <w:p/>
    <w:p>
      <w:r>
        <w:t>**WhatsApp to Telegram Transition**:</w:t>
      </w:r>
    </w:p>
    <w:p>
      <w:r>
        <w:t>- **WhatsApp**: "Hi Team, we're moving our discussions to Telegram for more efficient communication. Please join the new group: [link]."</w:t>
      </w:r>
    </w:p>
    <w:p>
      <w:r>
        <w:t>- **Telegram Group**: "Welcome everyone! This is our new space for all updates and discussions. Feel free to introduce yourselves."</w:t>
      </w:r>
    </w:p>
    <w:p/>
    <w:p>
      <w:r>
        <w:t>**Email Invitation**:</w:t>
      </w:r>
    </w:p>
    <w:p>
      <w:r>
        <w:t>- **Subject**: Join Our Exclusive Telegram Channel</w:t>
      </w:r>
    </w:p>
    <w:p>
      <w:r>
        <w:t>- **Body**: "Hello [Name], we’re excited to invite you to our exclusive Telegram channel where you'll get first-hand updates on our latest products and offers. Join us here: [link]. Looking forward to seeing you there!"</w:t>
      </w:r>
    </w:p>
    <w:p/>
    <w:p>
      <w:r>
        <w:t>**Zoom Call Discussion**:</w:t>
      </w:r>
    </w:p>
    <w:p>
      <w:r>
        <w:t>- "During our Zoom meeting, I’ll demonstrate how to utilize Telegram for our marketing campaigns. Please make sure you have the app installed."</w:t>
      </w:r>
    </w:p>
    <w:p/>
    <w:p>
      <w:r>
        <w:t>## Common Mistakes and How to Avoid Them</w:t>
      </w:r>
    </w:p>
    <w:p/>
    <w:p>
      <w:r>
        <w:t>1. **Overloading with Messages**: Avoid bombarding your audience with too many messages, which can lead to unsubscriptions. Maintain a balance between informative and promotional content.</w:t>
      </w:r>
    </w:p>
    <w:p/>
    <w:p>
      <w:r>
        <w:t>2. **Ignoring Privacy Settings**: Always check your privacy settings to avoid sharing your phone number with everyone in a group. Adjust settings under 'Privacy and Security'.</w:t>
      </w:r>
    </w:p>
    <w:p/>
    <w:p>
      <w:r>
        <w:t>3. **Lack of Engagement**: Engage your audience with interactive content such as polls, Q&amp;As, and feedback requests, rather than just broadcasting messages.</w:t>
      </w:r>
    </w:p>
    <w:p/>
    <w:p>
      <w:r>
        <w:t>## Insights into International Business Culture</w:t>
      </w:r>
    </w:p>
    <w:p/>
    <w:p>
      <w:r>
        <w:t>When using Telegram for network marketing internationally, be aware of cultural differences in communication styles. For instance, some cultures may prefer formal language, while others may appreciate a casual tone. Understanding these nuances can enhance your engagement and build trust with a diverse audience.</w:t>
      </w:r>
    </w:p>
    <w:p/>
    <w:p>
      <w:r>
        <w:t>In conclusion, Telegram offers a robust platform for network marketers to communicate efficiently and effectively. By leveraging its features, you can enhance your marketing strategies, engage with your audience, and foster a collaborative team environment. As you progress through this course, continue to explore the vast potential of Telegram and its applications in your business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