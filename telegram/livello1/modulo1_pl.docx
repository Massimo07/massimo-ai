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Moduł 1: Wprowadzenie do Telegramu w Biznesie Sieciowym</w:t>
      </w:r>
    </w:p>
    <w:p/>
    <w:p>
      <w:r>
        <w:t>#### Wprowadzenie</w:t>
      </w:r>
    </w:p>
    <w:p/>
    <w:p>
      <w:r>
        <w:t>Telegram to jedna z najpopularniejszych aplikacji do komunikacji na świecie, która zdobyła uznanie dzięki swojej szybkości, bezpieczeństwu i wszechstronności. W kontekście marketingu sieciowego i biznesu cyfrowego, Telegram oferuje wiele funkcji, które mogą znacznie usprawnić działania promocyjne i komunikacyjne. W tym module skupimy się na praktycznym zastosowaniu Telegramu w celu zwiększenia efektywności działań marketingowych.</w:t>
      </w:r>
    </w:p>
    <w:p/>
    <w:p>
      <w:r>
        <w:t>#### Teoria i praktyka</w:t>
      </w:r>
    </w:p>
    <w:p/>
    <w:p>
      <w:r>
        <w:t>Telegram jest aplikacją do przesyłania wiadomości, która umożliwia użytkownikom wysyłanie tekstów, obrazów, filmów, dokumentów, a także prowadzenie rozmów głosowych i wideo. Wszystko to odbywa się z zachowaniem wysokiego poziomu bezpieczeństwa i prywatności. Telegram pozwala także na tworzenie kanałów i grup, co jest niezwykle przydatne w marketingu sieciowym.</w:t>
      </w:r>
    </w:p>
    <w:p/>
    <w:p>
      <w:r>
        <w:t>Kanały Telegramu działają jak jednoosobowe nadawanie, gdzie właściciel kanału może wysyłać wiadomości do nieograniczonej liczby subskrybentów. Z kolei grupy umożliwiają interakcję między członkami, co sprzyja budowaniu społeczności i zaangażowania.</w:t>
      </w:r>
    </w:p>
    <w:p/>
    <w:p>
      <w:r>
        <w:t>#### Przykłady realne w kontekście marketingu sieciowego i Live On Plus</w:t>
      </w:r>
    </w:p>
    <w:p/>
    <w:p>
      <w:r>
        <w:t>1. **Kanały Telegramu** - Wyobraź sobie, że prowadzisz kampanię promocyjną dla produktu Live On Plus. Tworząc specjalny kanał na Telegramie, możesz regularnie informować swoich subskrybentów o nowych produktach, promocjach i wydarzeniach. Dzięki temu twoje wiadomości są widoczne dla wszystkich subskrybentów i nie giną w gąszczu innych wiadomości, jak to bywa w przypadku tradycyjnych grup.</w:t>
      </w:r>
    </w:p>
    <w:p/>
    <w:p>
      <w:r>
        <w:t>2. **Grupy dyskusyjne** - Możesz utworzyć grupę dla swoich dystrybutorów, gdzie będą mogli dzielić się doświadczeniami, zadawać pytania i otrzymywać wsparcie. To tworzy poczucie wspólnoty i motywuje członków do aktywnego działania.</w:t>
      </w:r>
    </w:p>
    <w:p/>
    <w:p>
      <w:r>
        <w:t>#### Ćwiczenia praktyczne</w:t>
      </w:r>
    </w:p>
    <w:p/>
    <w:p>
      <w:r>
        <w:t>1. **Ćwiczenie 1**: Utwórz kanał na Telegramie dla swojej grupy dystrybucyjnej Live On Plus. Dodaj pierwszą wiadomość powitalną, w której przedstawisz cel kanału i zachęcisz do aktywnego śledzenia.</w:t>
      </w:r>
    </w:p>
    <w:p/>
    <w:p>
      <w:r>
        <w:t>2. **Ćwiczenie 2**: Utwórz grupę dyskusyjną dla swojego zespołu. Zadaj pytanie, które zachęci członków do dzielenia się swoimi doświadczeniami z produktem Live On Plus.</w:t>
      </w:r>
    </w:p>
    <w:p/>
    <w:p>
      <w:r>
        <w:t>#### Quiz</w:t>
      </w:r>
    </w:p>
    <w:p/>
    <w:p>
      <w:r>
        <w:t xml:space="preserve">1. **Pytanie 1**: Jakie są główne różnice między kanałem a grupą na Telegramie?  </w:t>
      </w:r>
    </w:p>
    <w:p>
      <w:r>
        <w:t xml:space="preserve">   **Odpowiedź**: Kanał jest miejscem, gdzie tylko właściciel może publikować wiadomości dla swoich subskrybentów, podczas gdy grupa umożliwia interakcję między członkami.</w:t>
      </w:r>
    </w:p>
    <w:p/>
    <w:p>
      <w:r>
        <w:t xml:space="preserve">2. **Pytanie 2**: Jak Telegram może zwiększyć efektywność kampanii marketingowej?  </w:t>
      </w:r>
    </w:p>
    <w:p>
      <w:r>
        <w:t xml:space="preserve">   **Odpowiedź**: Poprzez szybką i bezpośrednią komunikację z dużą liczbą odbiorców, co pozwala na skuteczne informowanie o nowych ofertach i budowanie zaangażowanej społeczności.</w:t>
      </w:r>
    </w:p>
    <w:p/>
    <w:p>
      <w:r>
        <w:t>#### Dialogi realne</w:t>
      </w:r>
    </w:p>
    <w:p/>
    <w:p>
      <w:r>
        <w:t>**Przykład dialogu na WhatsApp:**</w:t>
      </w:r>
    </w:p>
    <w:p>
      <w:r>
        <w:t>- **Osoba A**: Cześć! Czy mogę wysłać Ci link do naszego nowego kanału na Telegramie? Znajdziesz tam wiele przydatnych informacji o promocjach Live On Plus.</w:t>
      </w:r>
    </w:p>
    <w:p>
      <w:r>
        <w:t>- **Osoba B**: Oczywiście, chętnie dołączę!</w:t>
      </w:r>
    </w:p>
    <w:p/>
    <w:p>
      <w:r>
        <w:t>**Przykład dialogu na Telegramie:**</w:t>
      </w:r>
    </w:p>
    <w:p>
      <w:r>
        <w:t>- **Osoba A**: Witajcie w naszej grupie! Jakie macie doświadczenia z ostatnią promocją Live On Plus?</w:t>
      </w:r>
    </w:p>
    <w:p>
      <w:r>
        <w:t>- **Osoba B**: Świetnie, sprzedaż wzrosła o 20%! Dzięki za wszystkie wskazówki.</w:t>
      </w:r>
    </w:p>
    <w:p/>
    <w:p>
      <w:r>
        <w:t>#### Błędy powszechne i jak ich unikać</w:t>
      </w:r>
    </w:p>
    <w:p/>
    <w:p>
      <w:r>
        <w:t>1. **Brak regularności**: Ważne jest, aby regularnie aktualizować treści na kanałach i w grupach, aby utrzymać zaangażowanie. Planowanie postów z wyprzedzeniem może pomóc w zachowaniu spójności.</w:t>
      </w:r>
    </w:p>
    <w:p/>
    <w:p>
      <w:r>
        <w:t>2. **Nadmierne spamowanie**: Zbyt częste publikowanie nieistotnych treści może zniechęcić subskrybentów. Staraj się, aby każda wiadomość była wartościowa i związana z tematyką.</w:t>
      </w:r>
    </w:p>
    <w:p/>
    <w:p>
      <w:r>
        <w:t>#### Kultura biznesu międzynarodowego</w:t>
      </w:r>
    </w:p>
    <w:p/>
    <w:p>
      <w:r>
        <w:t>Telegram jest używany na całym świecie, co umożliwia rozszerzenie działalności na rynki międzynarodowe. Warto jednak pamiętać o różnicach kulturowych i dostosowywać komunikację do specyfiki danego rynku. Na przykład w niektórych krajach bardziej ceni się formalny ton komunikacji, podczas gdy w innych można pozwolić sobie na bardziej swobodny język.</w:t>
      </w:r>
    </w:p>
    <w:p/>
    <w:p>
      <w:r>
        <w:t>#### Podsumowanie</w:t>
      </w:r>
    </w:p>
    <w:p/>
    <w:p>
      <w:r>
        <w:t>Telegram to potężne narzędzie, które może znacząco wspomóc działania w marketingu sieciowym. Dzięki możliwości tworzenia kanałów i grup, umożliwia efektywną komunikację z dużą liczbą odbiorców, co przekłada się na lepsze wyniki sprzedażowe i większe zaangażowanie. Pamiętaj o regularności, wartościowych treściach i dostosowywaniu komunikacji do odbiorców, aby maksymalnie wykorzystać potencjał tej platformy.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