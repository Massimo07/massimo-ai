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Telegram für Network Marketing**</w:t>
      </w:r>
    </w:p>
    <w:p/>
    <w:p>
      <w:r>
        <w:t>Willkommen zum ersten Modul Ihres Kurses "Telegram – Level 1". In diesem Modul werden wir die Grundlagen von Telegram erkunden und wie es effektiv im Network Marketing, speziell für Live On Plus, genutzt werden kann. Telegram ist eine äußerst nützliche Plattform für den Aufbau und die Pflege von Geschäftskontakten. Lassen Sie uns damit beginnen, die Theorie und Praxis von Telegram zu verstehen.</w:t>
      </w:r>
    </w:p>
    <w:p/>
    <w:p>
      <w:r>
        <w:t>**Theorie: Was ist Telegram?**</w:t>
      </w:r>
    </w:p>
    <w:p/>
    <w:p>
      <w:r>
        <w:t>Telegram ist ein cloud-basierter Instant-Messaging-Dienst, der großen Wert auf Geschwindigkeit und Sicherheit legt. Es wurde 2013 von den Brüdern Nikolai und Pavel Durov gegründet. Telegram ermöglicht es Benutzern, Nachrichten, Fotos, Videos und Dateien jeder Art (doc, zip, mp3, etc.) zu senden und Gruppen mit bis zu 200.000 Mitgliedern zu erstellen.</w:t>
      </w:r>
    </w:p>
    <w:p/>
    <w:p>
      <w:r>
        <w:t>**Praxis: Telegram installieren und einrichten**</w:t>
      </w:r>
    </w:p>
    <w:p/>
    <w:p>
      <w:r>
        <w:t>Schritt 1: Laden Sie die Telegram-App aus dem App Store (iOS) oder Google Play Store (Android) herunter. Sie können auch die Desktop-Version von der offiziellen Telegram-Website herunterladen.</w:t>
      </w:r>
    </w:p>
    <w:p/>
    <w:p>
      <w:r>
        <w:t>Schritt 2: Öffnen Sie die App und registrieren Sie sich mit Ihrer Telefonnummer. Sie erhalten einen Bestätigungscode per SMS, um Ihre Telefonnummer zu verifizieren.</w:t>
      </w:r>
    </w:p>
    <w:p/>
    <w:p>
      <w:r>
        <w:t>Schritt 3: Richten Sie Ihr Profil ein, indem Sie Ihren Namen und ein Profilbild hinzufügen. Dies hilft, Ihre Marke zu repräsentieren und Wiedererkennung zu schaffen.</w:t>
      </w:r>
    </w:p>
    <w:p/>
    <w:p>
      <w:r>
        <w:t>**Einsatz von Telegram im Network Marketing**</w:t>
      </w:r>
    </w:p>
    <w:p/>
    <w:p>
      <w:r>
        <w:t>Telegram bietet zahlreiche Funktionen, die im Network Marketing von Vorteil sind:</w:t>
      </w:r>
    </w:p>
    <w:p/>
    <w:p>
      <w:r>
        <w:t>1. **Kanäle:** Ein Telegram-Kanal ermöglicht es Ihnen, Nachrichten an eine unbegrenzte Anzahl von Abonnenten zu senden. Dies ist ideal, um Neuigkeiten, Updates und Angebote mit Ihrem Netzwerk zu teilen. Beispiel: Ein Live On Plus-Kanal könnte regelmäßig über Produktneuheiten und exklusive Rabatte informieren.</w:t>
      </w:r>
    </w:p>
    <w:p/>
    <w:p>
      <w:r>
        <w:t>2. **Gruppen:** Mit Gruppen können Sie interaktive Communities erstellen. Eine Telegram-Gruppe kann bis zu 200.000 Mitglieder haben, was sie perfekt für den Austausch von Ideen und die Förderung der Teamarbeit macht. Beispiel: Eine Gruppe für Ihr Vertriebsteam, in der Strategien und Erfolge geteilt werden.</w:t>
      </w:r>
    </w:p>
    <w:p/>
    <w:p>
      <w:r>
        <w:t>3. **Bots:** Telegram-Bots sind spezialisierte Konten, die von Software betrieben werden und Aufgaben automatisieren können. Sie könnten einen Bot erstellen, der häufig gestellte Fragen beantwortet oder Bestellungen entgegennimmt.</w:t>
      </w:r>
    </w:p>
    <w:p/>
    <w:p>
      <w:r>
        <w:t>**Beispiel für ein Dialog-Szenario**</w:t>
      </w:r>
    </w:p>
    <w:p/>
    <w:p>
      <w:r>
        <w:t>*WhatsApp-Nachricht:*</w:t>
      </w:r>
    </w:p>
    <w:p>
      <w:r>
        <w:t>Kunde: "Hallo, ich interessiere mich für Ihre Produkte von Live On Plus. Haben Sie mehr Informationen?"</w:t>
      </w:r>
    </w:p>
    <w:p>
      <w:r>
        <w:t>Sie: "Hallo! Vielen Dank für Ihr Interesse. Ich habe Ihnen gerade einen Link zu unserem Telegram-Kanal gesendet, wo Sie alle Updates und Angebote finden können."</w:t>
      </w:r>
    </w:p>
    <w:p/>
    <w:p>
      <w:r>
        <w:t>*Telegram-Nachricht:*</w:t>
      </w:r>
    </w:p>
    <w:p>
      <w:r>
        <w:t>Kunde: "Ich bin dem Kanal beigetreten. Gibt es momentan besondere Angebote?"</w:t>
      </w:r>
    </w:p>
    <w:p>
      <w:r>
        <w:t>Sie: "Ja, wir haben ein exklusives Angebot für neue Mitglieder. Ich werde die Details im Kanal teilen, bleiben Sie dran!"</w:t>
      </w:r>
    </w:p>
    <w:p/>
    <w:p>
      <w:r>
        <w:t>**Übung: Erstellen Sie Ihren eigenen Telegram-Kanal**</w:t>
      </w:r>
    </w:p>
    <w:p/>
    <w:p>
      <w:r>
        <w:t>1. Öffnen Sie die Telegram-App und tippen Sie auf das Menüsymbol.</w:t>
      </w:r>
    </w:p>
    <w:p>
      <w:r>
        <w:t>2. Wählen Sie "Neuer Kanal" und folgen Sie den Anweisungen, um Ihren Kanalnamen und die Beschreibung einzugeben.</w:t>
      </w:r>
    </w:p>
    <w:p>
      <w:r>
        <w:t>3. Laden Sie Mitglieder ein, indem Sie den Einladungslink teilen.</w:t>
      </w:r>
    </w:p>
    <w:p/>
    <w:p>
      <w:r>
        <w:t>**Quiz**</w:t>
      </w:r>
    </w:p>
    <w:p/>
    <w:p>
      <w:r>
        <w:t>1. Was ist der Hauptunterschied zwischen einem Telegram-Kanal und einer Gruppe?</w:t>
      </w:r>
    </w:p>
    <w:p>
      <w:r>
        <w:t xml:space="preserve">   - Lösung: Ein Kanal dient zur einseitigen Kommunikation an eine unbegrenzte Anzahl von Abonnenten, während eine Gruppe interaktive Kommunikation zwischen Mitgliedern ermöglicht.</w:t>
      </w:r>
    </w:p>
    <w:p/>
    <w:p>
      <w:r>
        <w:t>2. Welche Funktion könnte ein Telegram-Bot im Network Marketing erfüllen?</w:t>
      </w:r>
    </w:p>
    <w:p>
      <w:r>
        <w:t xml:space="preserve">   - Lösung: Automatisierte Beantwortung häufig gestellter Fragen oder Entgegennahme von Bestellungen.</w:t>
      </w:r>
    </w:p>
    <w:p/>
    <w:p>
      <w:r>
        <w:t>**Häufige Fehler und wie man sie vermeidet**</w:t>
      </w:r>
    </w:p>
    <w:p/>
    <w:p>
      <w:r>
        <w:t>Fehler 1: Verwendung eines unprofessionellen Profilbildes. Ihr Profilbild ist oft der erste Eindruck, den jemand von Ihnen hat. Wählen Sie ein klares, professionelles Foto.</w:t>
      </w:r>
    </w:p>
    <w:p/>
    <w:p>
      <w:r>
        <w:t>Fehler 2: Nicht regelmäßiges Aktualisieren des Kanals. Ein inaktiver Kanal verliert schnell Abonnenten. Planen Sie regelmäßige Inhalte im Voraus.</w:t>
      </w:r>
    </w:p>
    <w:p/>
    <w:p>
      <w:r>
        <w:t>**Kulturelle Einblicke im internationalen Business**</w:t>
      </w:r>
    </w:p>
    <w:p/>
    <w:p>
      <w:r>
        <w:t>Bei der Nutzung von Telegram im internationalen Kontext ist es wichtig, kulturelle Unterschiede zu beachten. Ein formeller Kommunikationsstil könnte in einigen Kulturen bevorzugt werden, während andere einen informellen Ton schätzen. Achten Sie darauf, Ihre Botschaften entsprechend anzupassen, um respektvoll und effektiv zu kommunizieren.</w:t>
      </w:r>
    </w:p>
    <w:p/>
    <w:p>
      <w:r>
        <w:t>Wir haben nun die wesentlichen Grundlagen von Telegram im Network Marketing behandelt. Nutzen Sie diese Plattform, um Ihr Geschäft effizient zu fördern und mit Ihrem Publikum zu interagieren. Seien Sie kreativ und experimentieren Sie mit den verschiedenen Funktionen, um herauszufinden, was für Sie am besten funktioniert. Im nächsten Modul werden wir detaillierter auf die Erstellung von Content und das Management von Interaktionen eingehen.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