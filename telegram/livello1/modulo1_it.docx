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Modulo 1: Introduzione a Telegram per il Network Marketing</w:t>
      </w:r>
    </w:p>
    <w:p/>
    <w:p>
      <w:r>
        <w:t>#### Teoria: Cos'è Telegram?</w:t>
      </w:r>
    </w:p>
    <w:p/>
    <w:p>
      <w:r>
        <w:t>Telegram è un'applicazione di messaggistica istantanea basata su cloud che permette agli utenti di inviare messaggi di testo, immagini, video e file di vario tipo. È particolarmente apprezzata per la sua velocità, sicurezza e le sue funzionalità avanzate, come i canali e i gruppi. Per chi opera nel network marketing e nel business digitale, Telegram rappresenta uno strumento potente per costruire e gestire comunità, comunicare con i team e interagire con i clienti.</w:t>
      </w:r>
    </w:p>
    <w:p/>
    <w:p>
      <w:r>
        <w:t>##### Caratteristiche Principali</w:t>
      </w:r>
    </w:p>
    <w:p>
      <w:r>
        <w:t>- **Gruppi e Super Gruppi**: Ideali per gestire comunità di network marketing, i gruppi possono contenere fino a 200,000 membri.</w:t>
      </w:r>
    </w:p>
    <w:p>
      <w:r>
        <w:t>- **Canali**: Permettono di trasmettere messaggi a un pubblico illimitato; ideali per annunci e aggiornamenti.</w:t>
      </w:r>
    </w:p>
    <w:p>
      <w:r>
        <w:t>- **Bot**: Automazione di attività comuni, come rispondere a domande frequenti.</w:t>
      </w:r>
    </w:p>
    <w:p>
      <w:r>
        <w:t>- **Messaggi Segreti**: Offrono un ulteriore livello di sicurezza con crittografia end-to-end.</w:t>
      </w:r>
    </w:p>
    <w:p/>
    <w:p>
      <w:r>
        <w:t>#### Pratica: Creare un Account e Iniziare</w:t>
      </w:r>
    </w:p>
    <w:p/>
    <w:p>
      <w:r>
        <w:t>**Passo 1: Scaricare l'App**</w:t>
      </w:r>
    </w:p>
    <w:p>
      <w:r>
        <w:t>Per iniziare, scarica l'app Telegram dal tuo rispettivo store di app (App Store per iOS, Google Play per Android).</w:t>
      </w:r>
    </w:p>
    <w:p/>
    <w:p>
      <w:r>
        <w:t>**Passo 2: Registrazione**</w:t>
      </w:r>
    </w:p>
    <w:p>
      <w:r>
        <w:t>Dopo aver scaricato l'app, aprila e inserisci il tuo numero di telefono. Riceverai un codice di verifica via SMS che dovrai inserire per confermare il tuo numero.</w:t>
      </w:r>
    </w:p>
    <w:p/>
    <w:p>
      <w:r>
        <w:t>**Passo 3: Configurazione del Profilo**</w:t>
      </w:r>
    </w:p>
    <w:p>
      <w:r>
        <w:t>Una volta verificato il numero, potrai inserire il tuo nome e scegliere una foto per il profilo. È importante che il tuo profilo sia professionale e facilmente riconoscibile dai tuoi contatti di network marketing.</w:t>
      </w:r>
    </w:p>
    <w:p/>
    <w:p>
      <w:r>
        <w:t>#### Esempi Reali di Utilizzo</w:t>
      </w:r>
    </w:p>
    <w:p/>
    <w:p>
      <w:r>
        <w:t>**Esempio 1: Gestione di un Gruppo**</w:t>
      </w:r>
    </w:p>
    <w:p>
      <w:r>
        <w:t>Immagina di gestire una squadra di venditori per Live On Plus. Creando un gruppo Telegram, puoi condividere strategie di marketing, materiali formativi e rispondere rapidamente alle domande del team. È possibile utilizzare i sondaggi per raccogliere feedback o decidere quale prodotto promuovere di più nella settimana.</w:t>
      </w:r>
    </w:p>
    <w:p/>
    <w:p>
      <w:r>
        <w:t>**Esempio 2: Canale per Clienti**</w:t>
      </w:r>
    </w:p>
    <w:p>
      <w:r>
        <w:t>Crea un canale Telegram per fornire ai tuoi clienti aggiornamenti sui nuovi prodotti Live On Plus, offerte speciali e contenuti esclusivi. Questo approccio ti permette di mantenere un contatto continuo con i clienti, senza sovraccaricarli di messaggi privati.</w:t>
      </w:r>
    </w:p>
    <w:p/>
    <w:p>
      <w:r>
        <w:t>#### Esercizi e Quiz</w:t>
      </w:r>
    </w:p>
    <w:p/>
    <w:p>
      <w:r>
        <w:t>**Esercizio 1: Creazione di un Gruppo**</w:t>
      </w:r>
    </w:p>
    <w:p>
      <w:r>
        <w:t>- Crea un gruppo su Telegram con almeno tre membri.</w:t>
      </w:r>
    </w:p>
    <w:p>
      <w:r>
        <w:t>- Personalizza le impostazioni del gruppo, scegliendo un nome e una foto rilevante per il tuo business.</w:t>
      </w:r>
    </w:p>
    <w:p/>
    <w:p>
      <w:r>
        <w:t>**Soluzione**:</w:t>
      </w:r>
    </w:p>
    <w:p>
      <w:r>
        <w:t>1. Apri Telegram e clicca sull'icona della matita in basso a destra.</w:t>
      </w:r>
    </w:p>
    <w:p>
      <w:r>
        <w:t>2. Seleziona "Nuovo gruppo".</w:t>
      </w:r>
    </w:p>
    <w:p>
      <w:r>
        <w:t>3. Aggiungi i contatti.</w:t>
      </w:r>
    </w:p>
    <w:p>
      <w:r>
        <w:t>4. Inserisci un nome e scegli una foto.</w:t>
      </w:r>
    </w:p>
    <w:p/>
    <w:p>
      <w:r>
        <w:t>**Quiz 1:**</w:t>
      </w:r>
    </w:p>
    <w:p>
      <w:r>
        <w:t>Qual è il limite massimo di membri in un super gruppo Telegram?</w:t>
      </w:r>
    </w:p>
    <w:p>
      <w:r>
        <w:t>- A) 1000</w:t>
      </w:r>
    </w:p>
    <w:p>
      <w:r>
        <w:t>- B) 10,000</w:t>
      </w:r>
    </w:p>
    <w:p>
      <w:r>
        <w:t>- C) 200,000</w:t>
      </w:r>
    </w:p>
    <w:p>
      <w:r>
        <w:t>- D) Illimitato</w:t>
      </w:r>
    </w:p>
    <w:p/>
    <w:p>
      <w:r>
        <w:t>**Risposta Corretta**: C) 200,000</w:t>
      </w:r>
    </w:p>
    <w:p/>
    <w:p>
      <w:r>
        <w:t>#### Dialoghi Reali</w:t>
      </w:r>
    </w:p>
    <w:p/>
    <w:p>
      <w:r>
        <w:t>**Dialogo su WhatsApp per Invitare a un Canale**</w:t>
      </w:r>
    </w:p>
    <w:p>
      <w:r>
        <w:t>Mario: "Ciao Lucia! Ho creato un nuovo canale Telegram dove condividerò informazioni esclusive sui nostri prodotti Live On Plus. Ti mando il link per unirti?"</w:t>
      </w:r>
    </w:p>
    <w:p/>
    <w:p>
      <w:r>
        <w:t>Lucia: "Ciao Mario! Certo, mandami il link, sono curiosa di vedere cosa hai preparato!"</w:t>
      </w:r>
    </w:p>
    <w:p/>
    <w:p>
      <w:r>
        <w:t>**Dialogo su Zoom per Discussione di Strategia**</w:t>
      </w:r>
    </w:p>
    <w:p>
      <w:r>
        <w:t>Conduttore: "Iniziamo la nostra riunione sull'uso di Telegram per migliorare la comunicazione interna. Qualcuno ha già avuto esperienza con gruppi o canali che vuole condividere?"</w:t>
      </w:r>
    </w:p>
    <w:p/>
    <w:p>
      <w:r>
        <w:t>Partecipante: "Sì, ho usato un gruppo per coordinare le attività di vendita e ha migliorato molto la risposta del team."</w:t>
      </w:r>
    </w:p>
    <w:p/>
    <w:p>
      <w:r>
        <w:t>#### Errori Comuni e Come Evitarli</w:t>
      </w:r>
    </w:p>
    <w:p/>
    <w:p>
      <w:r>
        <w:t>**Errore 1: Non Personalizzare il Profilo**</w:t>
      </w:r>
    </w:p>
    <w:p>
      <w:r>
        <w:t>Molti utenti creano un profilo generico senza una foto o un nome chiaro. Questo può confondere i contatti. Assicurati che il tuo profilo sia professionale e rappresenti il tuo brand.</w:t>
      </w:r>
    </w:p>
    <w:p/>
    <w:p>
      <w:r>
        <w:t>**Errore 2: Spam nei Gruppi**</w:t>
      </w:r>
    </w:p>
    <w:p>
      <w:r>
        <w:t>Inviare troppi messaggi o promozioni può irritare i membri del gruppo. Mantieni un equilibrio tra contenuti promozionali e informativi.</w:t>
      </w:r>
    </w:p>
    <w:p/>
    <w:p>
      <w:r>
        <w:t>#### Approfondimenti di Cultura Business Internazionale</w:t>
      </w:r>
    </w:p>
    <w:p/>
    <w:p>
      <w:r>
        <w:t>Nel contesto globale del business digitale, Telegram è particolarmente diffuso in paesi come la Russia, l'Iran e l'Indonesia. Comprendere le differenze culturali e le preferenze di comunicazione può aiutarti a ottimizzare la tua strategia di marketing. Ad esempio, in alcuni mercati, i clienti potrebbero preferire ricevere comunicazioni in forma di testi brevi e visivi piuttosto che lunghi messaggi scritti.</w:t>
      </w:r>
    </w:p>
    <w:p/>
    <w:p>
      <w:r>
        <w:t>In sintesi, Telegram offre un insieme di strumenti utili per chi opera nel network marketing, facilitando sia la comunicazione interna che quella esterna. Con un'adeguata comprensione delle funzionalità e delle strategie di utilizzo, potrai potenziare notevolmente le tue operazioni di business digitale.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