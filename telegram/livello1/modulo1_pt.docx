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**Curso: Telegram - Nível 1, Módulo 1**</w:t>
      </w:r>
    </w:p>
    <w:p/>
    <w:p>
      <w:r>
        <w:t>**Introdução ao Telegram no Contexto do Network Marketing**</w:t>
      </w:r>
    </w:p>
    <w:p/>
    <w:p>
      <w:r>
        <w:t>Bem-vindo ao primeiro módulo do nosso curso sobre o uso do Telegram no contexto do network marketing e do business digital. Neste módulo, vamos explorar a teoria e a prática do Telegram, uma das ferramentas mais poderosas para comunicação e marketing no mundo digital. A partir daqui, você aprenderá a alavancar esta plataforma para maximizar sua eficiência em estratégias de network marketing, especialmente aplicadas à Live On Plus.</w:t>
      </w:r>
    </w:p>
    <w:p/>
    <w:p>
      <w:r>
        <w:t>### Teoria: O Que é o Telegram?</w:t>
      </w:r>
    </w:p>
    <w:p/>
    <w:p>
      <w:r>
        <w:t>O Telegram é um aplicativo de mensagens instantâneas baseado na nuvem que permite aos usuários enviar mensagens, arquivos de mídia e realizar chamadas de voz e vídeo. Lançado em 2013, o Telegram se destacou por sua segurança, privacidade e funcionalidades avançadas, como a criação de grupos e canais com suporte para milhares de membros. Isso o torna uma escolha popular para negócios que desejam construir comunidades engajadas e compartilhar informações de maneira rápida e eficiente.</w:t>
      </w:r>
    </w:p>
    <w:p/>
    <w:p>
      <w:r>
        <w:t>### Prática: Configurando o Telegram</w:t>
      </w:r>
    </w:p>
    <w:p/>
    <w:p>
      <w:r>
        <w:t>**Passo 1: Baixar e Instalar o Telegram**</w:t>
      </w:r>
    </w:p>
    <w:p/>
    <w:p>
      <w:r>
        <w:t>1. **Para dispositivos móveis:** Acesse a loja de aplicativos do seu dispositivo (Google Play Store para Android ou App Store para iOS) e procure por "Telegram". Clique em "Instalar" e aguarde o download.</w:t>
      </w:r>
    </w:p>
    <w:p>
      <w:r>
        <w:t xml:space="preserve">   </w:t>
      </w:r>
    </w:p>
    <w:p>
      <w:r>
        <w:t>2. **Para computadores:** Visite o site oficial do Telegram (telegram.org) e escolha a versão compatível com seu sistema operacional. Siga as instruções para baixar e instalar.</w:t>
      </w:r>
    </w:p>
    <w:p/>
    <w:p>
      <w:r>
        <w:t>**Passo 2: Criar uma Conta**</w:t>
      </w:r>
    </w:p>
    <w:p/>
    <w:p>
      <w:r>
        <w:t>1. Abra o aplicativo Telegram.</w:t>
      </w:r>
    </w:p>
    <w:p>
      <w:r>
        <w:t>2. Clique em "Iniciar Mensagens" ou "Começar".</w:t>
      </w:r>
    </w:p>
    <w:p>
      <w:r>
        <w:t>3. Insira seu número de telefone. Você receberá um código de confirmação via SMS.</w:t>
      </w:r>
    </w:p>
    <w:p>
      <w:r>
        <w:t>4. Digite o código para verificar seu número.</w:t>
      </w:r>
    </w:p>
    <w:p>
      <w:r>
        <w:t>5. Configure seu perfil com nome e foto, se desejar.</w:t>
      </w:r>
    </w:p>
    <w:p/>
    <w:p>
      <w:r>
        <w:t>### Aplicação no Network Marketing</w:t>
      </w:r>
    </w:p>
    <w:p/>
    <w:p>
      <w:r>
        <w:t>**Exemplo Real: Usando Grupos e Canais no Telegram**</w:t>
      </w:r>
    </w:p>
    <w:p/>
    <w:p>
      <w:r>
        <w:t>Imagine que você está promovendo um novo produto da Live On Plus. Você pode criar um canal no Telegram para divulgar informações sobre o produto, compartilhar vídeos explicativos e testemunhos de usuários. Os grupos, por outro lado, podem servir como plataformas de discussão onde membros da equipe ou clientes podem fazer perguntas e interagir entre si.</w:t>
      </w:r>
    </w:p>
    <w:p/>
    <w:p>
      <w:r>
        <w:t>**Exercício Prático: Criar um Canal**</w:t>
      </w:r>
    </w:p>
    <w:p/>
    <w:p>
      <w:r>
        <w:t>1. No Telegram, clique no ícone do menu (três linhas horizontais no canto superior esquerdo).</w:t>
      </w:r>
    </w:p>
    <w:p>
      <w:r>
        <w:t>2. Selecione "Novo Canal".</w:t>
      </w:r>
    </w:p>
    <w:p>
      <w:r>
        <w:t>3. Dê um nome ao seu canal e escreva uma breve descrição.</w:t>
      </w:r>
    </w:p>
    <w:p>
      <w:r>
        <w:t>4. Escolha se o canal será Público ou Privado, e defina um link de convite se for público.</w:t>
      </w:r>
    </w:p>
    <w:p>
      <w:r>
        <w:t>5. Adicione membros ao canal ou compartilhe o link de convite.</w:t>
      </w:r>
    </w:p>
    <w:p/>
    <w:p>
      <w:r>
        <w:t>**Quiz: Teste Seu Conhecimento**</w:t>
      </w:r>
    </w:p>
    <w:p/>
    <w:p>
      <w:r>
        <w:t>1. **Qual é a principal diferença entre um grupo e um canal no Telegram?**</w:t>
      </w:r>
    </w:p>
    <w:p/>
    <w:p>
      <w:r>
        <w:t xml:space="preserve">   Resposta: Um grupo permite interação bidirecional entre membros, enquanto um canal é uma plataforma onde apenas administradores podem postar mensagens para uma audiência.</w:t>
      </w:r>
    </w:p>
    <w:p/>
    <w:p>
      <w:r>
        <w:t>2. **Como o Telegram pode beneficiar o network marketing?**</w:t>
      </w:r>
    </w:p>
    <w:p/>
    <w:p>
      <w:r>
        <w:t xml:space="preserve">   Resposta: O Telegram permite a criação de comunidades engajadas, facilita a comunicação rápida e segura, e oferece ferramentas para compartilhar informações detalhadas sobre produtos e serviços.</w:t>
      </w:r>
    </w:p>
    <w:p/>
    <w:p>
      <w:r>
        <w:t>### Diálogos Reais para Diferentes Plataformas</w:t>
      </w:r>
    </w:p>
    <w:p/>
    <w:p>
      <w:r>
        <w:t>**WhatsApp:**</w:t>
      </w:r>
    </w:p>
    <w:p>
      <w:r>
        <w:t>"Olá, Maria! Você já ouviu falar sobre o Telegram? É uma ferramenta incrível que usamos na nossa equipe da Live On Plus para manter todos informados sobre novidades e promoções. Posso te enviar o link do nosso canal?"</w:t>
      </w:r>
    </w:p>
    <w:p/>
    <w:p>
      <w:r>
        <w:t>**Telegram:**</w:t>
      </w:r>
    </w:p>
    <w:p>
      <w:r>
        <w:t>"Bem-vindo ao nosso canal da Live On Plus! Aqui você encontrará todas as novidades e dicas sobre nossos produtos. Fique à vontade para compartilhar suas dúvidas!"</w:t>
      </w:r>
    </w:p>
    <w:p/>
    <w:p>
      <w:r>
        <w:t>**Zoom:**</w:t>
      </w:r>
    </w:p>
    <w:p>
      <w:r>
        <w:t>"Durante nossa reunião de hoje, gostaria de discutir como podemos integrar melhor o uso do Telegram em nossas estratégias de marketing digital. Alguém já teve experiências bem-sucedidas para compartilhar?"</w:t>
      </w:r>
    </w:p>
    <w:p/>
    <w:p>
      <w:r>
        <w:t>**Email:**</w:t>
      </w:r>
    </w:p>
    <w:p>
      <w:r>
        <w:t>"Prezado João, estou escrevendo para te convidar a se juntar ao nosso canal do Telegram. É uma excelente maneira de se manter atualizado com as últimas informações e estratégias de marketing. Segue o link para acesso: [link]"</w:t>
      </w:r>
    </w:p>
    <w:p/>
    <w:p>
      <w:r>
        <w:t>### Erros Comuns e Como Evitá-los</w:t>
      </w:r>
    </w:p>
    <w:p/>
    <w:p>
      <w:r>
        <w:t>1. **Subutilizar as Funcionalidades do Telegram:** Muitos usuários não exploram todas as funcionalidades do Telegram, como bots e enquetes. Certifique-se de explorar essas ferramentas para maximizar o engajamento.</w:t>
      </w:r>
    </w:p>
    <w:p/>
    <w:p>
      <w:r>
        <w:t>2. **Ignorar a Segurança:** Embora o Telegram seja seguro, é importante sempre revisar as configurações de privacidade e segurança para proteger suas informações e as de seus clientes.</w:t>
      </w:r>
    </w:p>
    <w:p/>
    <w:p>
      <w:r>
        <w:t>### Cultura de Negócios Internacional</w:t>
      </w:r>
    </w:p>
    <w:p/>
    <w:p>
      <w:r>
        <w:t>No contexto global, o Telegram é amplamente utilizado em países onde a privacidade é uma preocupação significativa. Compreender as nuances culturais de seus clientes internacionais pode ajudá-lo a adaptar suas estratégias de comunicação para melhor atender às suas necessidades e expectativas.</w:t>
      </w:r>
    </w:p>
    <w:p/>
    <w:p>
      <w:r>
        <w:t>### Conclusão</w:t>
      </w:r>
    </w:p>
    <w:p/>
    <w:p>
      <w:r>
        <w:t>Neste módulo, você aprendeu sobre a teoria e prática do Telegram e como ele pode ser uma ferramenta poderosa no network marketing. A prática contínua e a exploração das funcionalidades avançadas do Telegram são essenciais para se tornar um especialista nesta plataforma. Nos próximos módulos, continuaremos a aprofundar nossas estratégias e práticas para otimizar seu uso no mundo dos negócios digitais.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