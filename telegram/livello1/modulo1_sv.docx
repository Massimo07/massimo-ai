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Introduktion till Telegram för Network Marketing och Digitalt Företagande</w:t>
      </w:r>
    </w:p>
    <w:p/>
    <w:p>
      <w:r>
        <w:t>#### Teoretisk Introduktion</w:t>
      </w:r>
    </w:p>
    <w:p/>
    <w:p>
      <w:r>
        <w:t>Telegram är en molnbaserad meddelandeapplikation som erbjuder en effektiv plattform för kommunikation och nätverkande inom digitalt företagande. Till skillnad från traditionella SMS erbjuder Telegram funktioner som kanaler, grupper och bots, vilka är ovärderliga för nätverksmarknadsförare. För att förstå Telegrams potential i network marketing är det viktigt att först förstå dess grundläggande funktioner.</w:t>
      </w:r>
    </w:p>
    <w:p/>
    <w:p>
      <w:r>
        <w:t>Telegram är mycket säkert tack vare dess end-to-end-kryptering och molnlagring, vilket gör det möjligt för användare att komma åt sina meddelanden från flera enheter. Detta är särskilt användbart för företagare som ofta är på språng och behöver tillgång till sina nätverk när som helst och var som helst.</w:t>
      </w:r>
    </w:p>
    <w:p/>
    <w:p>
      <w:r>
        <w:t>#### Praktisk Tillämpning</w:t>
      </w:r>
    </w:p>
    <w:p/>
    <w:p>
      <w:r>
        <w:t>För att börja använda Telegram för ditt företag bör du först skapa ett konto. Ladda ner appen från App Store eller Google Play, och registrera dig med ditt telefonnummer. Efter registreringen kan du börja utforska funktionerna.</w:t>
      </w:r>
    </w:p>
    <w:p/>
    <w:p>
      <w:r>
        <w:t>1. **Skapa en Grupp eller Kanal**: Grupper är perfekta för interaktiv kommunikation med ditt team eller dina kunder. Kanaler är mer lämpliga för att sända meddelanden till stora publiker utan att ta emot svar från varje medlem, vilket är perfekt för nyhetsbrev eller produktuppdateringar.</w:t>
      </w:r>
    </w:p>
    <w:p/>
    <w:p>
      <w:r>
        <w:t>2. **Använda Bots**: Bots är automatiserade program som kan hjälpa till att hantera rutinuppgifter som kundservice, beställningsspårning eller informationssökning. Du kan enkelt lägga till en bot i din grupp eller kanal för att förbättra effektiviteten.</w:t>
      </w:r>
    </w:p>
    <w:p/>
    <w:p>
      <w:r>
        <w:t>3. **Säkerhet och Sekretess**: Telegram tillåter hemliga chattar som erbjuder extra säkerhet med end-to-end-kryptering. Detta är viktigt när du delar känslig företagsinformation.</w:t>
      </w:r>
    </w:p>
    <w:p/>
    <w:p>
      <w:r>
        <w:t>#### Exempel från Verkligheten</w:t>
      </w:r>
    </w:p>
    <w:p/>
    <w:p>
      <w:r>
        <w:t>Tänk på företaget Live On Plus, som använder Telegram för att underhålla och expandera sitt globala nätverk. De har en offentlig kanal där de delar produktuppdateringar, kampanjer och utbildningsresurser. Genom att använda Telegrams analysverktyg kan de spåra vilka inlägg som engagerar mest och anpassa sin strategi därefter.</w:t>
      </w:r>
    </w:p>
    <w:p/>
    <w:p>
      <w:r>
        <w:t>#### Övningar och Quiz</w:t>
      </w:r>
    </w:p>
    <w:p/>
    <w:p>
      <w:r>
        <w:t>**Övning 1**: Skapa en personlig Telegram-kanal för ditt företag. Ge den ett namn och en beskrivning som förklarar dess syfte. Lägg till minst tre inlägg som skulle vara intressanta för dina följare.</w:t>
      </w:r>
    </w:p>
    <w:p/>
    <w:p>
      <w:r>
        <w:t>**Quizfråga**: Vad är skillnaden mellan en Telegram-grupp och en Telegram-kanal?</w:t>
      </w:r>
    </w:p>
    <w:p/>
    <w:p>
      <w:r>
        <w:t>**Svar**: En Telegram-grupp tillåter interaktion mellan medlemmarna, medan en Telegram-kanal är ett envägskommunikationsverktyg där endast administratörer kan posta.</w:t>
      </w:r>
    </w:p>
    <w:p/>
    <w:p>
      <w:r>
        <w:t>#### Dialoger och Kommunikation</w:t>
      </w:r>
    </w:p>
    <w:p/>
    <w:p>
      <w:r>
        <w:t>**WhatsApp-meddelande**:</w:t>
      </w:r>
    </w:p>
    <w:p>
      <w:r>
        <w:t>- Person A: "Hej, har du hört om Telegram och hur det kan förbättra vår kommunikation?"</w:t>
      </w:r>
    </w:p>
    <w:p>
      <w:r>
        <w:t>- Person B: "Ja, jag har hört mycket bra! Vi bör definitivt överväga att använda det för våra teammöten."</w:t>
      </w:r>
    </w:p>
    <w:p/>
    <w:p>
      <w:r>
        <w:t>**Telegram-meddelande**:</w:t>
      </w:r>
    </w:p>
    <w:p>
      <w:r>
        <w:t>- Administratör: "Välkomna till vår Telegram-kanal! Här kommer ni att få exklusiva uppdateringar om våra produkter och tjänster."</w:t>
      </w:r>
    </w:p>
    <w:p/>
    <w:p>
      <w:r>
        <w:t>**Zoom-möte**:</w:t>
      </w:r>
    </w:p>
    <w:p>
      <w:r>
        <w:t>- Moderator: "Idag ska vi diskutera hur vi kan integrera Telegram i vår marknadsföringsstrategi för att nå fler potentiella kunder."</w:t>
      </w:r>
    </w:p>
    <w:p/>
    <w:p>
      <w:r>
        <w:t>**Email**:</w:t>
      </w:r>
    </w:p>
    <w:p>
      <w:r>
        <w:t>- Ämne: "Fördelarna med Telegram för vårt företag"</w:t>
      </w:r>
    </w:p>
    <w:p>
      <w:r>
        <w:t>- Innehåll: "Kära team, jag ville dela några insikter om hur Telegram kan hjälpa oss att effektivisera vår kommunikation och engagera våra kunder mer effektivt."</w:t>
      </w:r>
    </w:p>
    <w:p/>
    <w:p>
      <w:r>
        <w:t>#### Vanliga Misstag och Hur man Undviker Dem</w:t>
      </w:r>
    </w:p>
    <w:p/>
    <w:p>
      <w:r>
        <w:t>Ett vanligt misstag är att överskatta Telegrams räckvidd utan att aktivt marknadsföra kanalen. För att undvika detta bör du använda andra plattformar för att driva trafik till din Telegram-kanal. Ett annat misstag är att inte utnyttja Telegrams säkerhetsfunktioner fullt ut, vilket kan leda till risker för dataläckage.</w:t>
      </w:r>
    </w:p>
    <w:p/>
    <w:p>
      <w:r>
        <w:t>#### Internationella Affärskulturella Insikter</w:t>
      </w:r>
    </w:p>
    <w:p/>
    <w:p>
      <w:r>
        <w:t>Telegram används globalt, men det är viktigt att förstå kulturella skillnader när man kommunicerar internationellt. Till exempel, i vissa länder föredrar människor att använda formell språkbruk i affärskommunikation, medan andra kulturer kan vara mer avslappnade. Använd Telegrams funktioner för att segmentera din publik och anpassa ditt budskap efter kulturella normer.</w:t>
      </w:r>
    </w:p>
    <w:p/>
    <w:p>
      <w:r>
        <w:t>Genom att följa denna guide kan du effektivt använda Telegram för att bygga och upprätthålla ett starkt nätverk inom nätverksmarknadsföring och digitalt företagande. Kom ihåg att experimentera och anpassa strategier baserat på feedback och analysdata för att optimera din kommunikation och nå dina affärsmål.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