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**Telegram Tanfolyam - 1. szint, 1. modul**</w:t>
      </w:r>
    </w:p>
    <w:p/>
    <w:p>
      <w:r>
        <w:t xml:space="preserve">Üdvözöllek a Telegram tanfolyamunkon! Ez a modul célja, hogy bemutassa a Telegram alkalmazást, különös tekintettel a network marketing és a digitális üzletépítés területére. Lépésről lépésre vezetünk be a Telegram világába, ahol a Live On Plus platformot is megvizsgáljuk. </w:t>
      </w:r>
    </w:p>
    <w:p/>
    <w:p>
      <w:r>
        <w:t>**Elméleti Bevezetés**</w:t>
      </w:r>
    </w:p>
    <w:p/>
    <w:p>
      <w:r>
        <w:t>A Telegram egy felhőalapú üzenetküldő alkalmazás, amely rendkívül népszerű a gyors és biztonságos kommunikáció miatt. Alapvető funkciói közé tartozik az üzenetküldés, a csoportos beszélgetések és a csatornák létrehozása. A Telegram nagy előnye a végpontok közötti titkosítás és a nagy fájlok küldésének lehetősége, ami különösen hasznos az üzleti kommunikációban.</w:t>
      </w:r>
    </w:p>
    <w:p/>
    <w:p>
      <w:r>
        <w:t>**Gyakorlati Használat**</w:t>
      </w:r>
    </w:p>
    <w:p/>
    <w:p>
      <w:r>
        <w:t>1. **Telepítés és Fiók Létrehozása**: Töltsd le az alkalmazást a készüléked áruházából (Google Play vagy App Store), majd kövesd az utasításokat a fiókod létrehozásához. Telefonos hitelesítéssel regisztrálhatsz.</w:t>
      </w:r>
    </w:p>
    <w:p/>
    <w:p>
      <w:r>
        <w:t>2. **Kapcsolatok Kezelése**: A telefonkönyved szinkronizálásával gyorsan megtalálhatod az ismerőseidet. Üzleti szempontból fontos, hogy a kapcsolataidat csoportokba rendezd, például ügyfelek, partnerek vagy csapattagok szerint.</w:t>
      </w:r>
    </w:p>
    <w:p/>
    <w:p>
      <w:r>
        <w:t>3. **Csoportok és Csatornák**: A csoportok interaktív beszélgetésekre szolgálnak, míg a csatornák a hírek és üzenetek egyirányú közvetítésére. A network marketingben a csatornák kiválóak a termékfrissítések vagy promóciók közlésére, míg a csoportok a csapatépítés és a támogatás eszközei lehetnek.</w:t>
      </w:r>
    </w:p>
    <w:p/>
    <w:p>
      <w:r>
        <w:t>**Valós Példák a Network Marketingben**</w:t>
      </w:r>
    </w:p>
    <w:p/>
    <w:p>
      <w:r>
        <w:t>Tegyük fel, hogy a Live On Plus termékeit forgalmazod. Létrehozhatsz egy Telegram csatornát, ahol rendszeresen megosztod a termékinformációkat, akciókat és sikertörténeteket. Egy privát csoportot is indíthatsz a közvetlen értékesítési csapatod számára, ahol képzéseket szervezhetsz és válaszolhatsz a kérdéseikre.</w:t>
      </w:r>
    </w:p>
    <w:p/>
    <w:p>
      <w:r>
        <w:t>**Feladatok és Kvízek**</w:t>
      </w:r>
    </w:p>
    <w:p/>
    <w:p>
      <w:r>
        <w:t xml:space="preserve">1. **Feladat**: Hozz létre egy csatornát és ossz meg egy termékbemutató üzenetet a Live On Plus kínálatából. </w:t>
      </w:r>
    </w:p>
    <w:p>
      <w:r>
        <w:t xml:space="preserve">   </w:t>
      </w:r>
    </w:p>
    <w:p>
      <w:r>
        <w:t>2. **Kvíz**: Mi a különbség a csoport és a csatorna között a Telegramon?</w:t>
      </w:r>
    </w:p>
    <w:p/>
    <w:p>
      <w:r>
        <w:t xml:space="preserve">**Megoldások**: </w:t>
      </w:r>
    </w:p>
    <w:p>
      <w:r>
        <w:t>- A csoportok interaktív kommunikációra szolgálnak, ahol minden tag hozzászólhat, míg a csatornák egyirányú tartalomközlésre valók, ahol csak az adminisztrátorok posztolhatnak.</w:t>
      </w:r>
    </w:p>
    <w:p/>
    <w:p>
      <w:r>
        <w:t>**Példabeszélgetések**</w:t>
      </w:r>
    </w:p>
    <w:p/>
    <w:p>
      <w:r>
        <w:t xml:space="preserve">1. **WhatsApp**: </w:t>
      </w:r>
    </w:p>
    <w:p>
      <w:r>
        <w:t xml:space="preserve">   - Felhasználó: "Szia! Érdekelne a Live On Plus terméked, amit a Telegram csatornádon láttam."</w:t>
      </w:r>
    </w:p>
    <w:p>
      <w:r>
        <w:t xml:space="preserve">   - Te: "Szia! Nagyszerű, hogy érdeklődsz. Mit szólnál, ha átküldenék néhány részletes információt és egy linket a termékbemutató webináriumunkhoz?"</w:t>
      </w:r>
    </w:p>
    <w:p/>
    <w:p>
      <w:r>
        <w:t xml:space="preserve">2. **Zoom**: </w:t>
      </w:r>
    </w:p>
    <w:p>
      <w:r>
        <w:t xml:space="preserve">   - Te: "Köszönöm, hogy csatlakoztál a mai megbeszéléshez. Kezdjük azzal, hogy megnézzük, hogyan tudjuk integrálni a Telegram csatornákat az értékesítési stratégiánkba."</w:t>
      </w:r>
    </w:p>
    <w:p/>
    <w:p>
      <w:r>
        <w:t>**Gyakori Hibák és Elkerülésük**</w:t>
      </w:r>
    </w:p>
    <w:p/>
    <w:p>
      <w:r>
        <w:t>- **Túlzott Üzenetküldés**: Kerüld el, hogy túl gyakran küldj üzeneteket a csatornádon, mert ez zavaró lehet a követőid számára. Inkább tervezd meg a posztjaidat előre.</w:t>
      </w:r>
    </w:p>
    <w:p/>
    <w:p>
      <w:r>
        <w:t>- **Adatvédelem Figyelmen Kívül Hagyása**: Ügyelj arra, hogy ne ossz meg érzékeny információkat nyilvános csoportokban vagy csatornákon. Mindig ellenőrizd a beállításaidat.</w:t>
      </w:r>
    </w:p>
    <w:p/>
    <w:p>
      <w:r>
        <w:t>**Nemzetközi Üzleti Kultúra**</w:t>
      </w:r>
    </w:p>
    <w:p/>
    <w:p>
      <w:r>
        <w:t>A nemzetközi üzleti kultúrában a hatékony kommunikáció kulcsfontosságú. A Telegram globális elérhetősége lehetővé teszi, hogy különböző kultúrájú partnerekkel is kapcsolatban maradj. Érdemes megismerni a különböző kultúrák kommunikációs szokásait és alkalmazkodni hozzájuk, hogy üzleti kapcsolataid sikeresek legyenek.</w:t>
      </w:r>
    </w:p>
    <w:p/>
    <w:p>
      <w:r>
        <w:t>Ezen modul végére remélhetőleg magabiztosabbnak érzed magad a Telegram használatában, és készen állsz arra, hogy ezt a hatékony eszközt beépítsd a digitális üzletépítési stratégiádba.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