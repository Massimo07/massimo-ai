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**Module 1 : Introduction à Telegram pour le Marketing de Réseau**</w:t>
      </w:r>
    </w:p>
    <w:p/>
    <w:p>
      <w:r>
        <w:t>Bienvenue dans ce premier module de notre cours sur l'utilisation de Telegram pour le marketing de réseau et le business digital. Dans cette session, nous allons explorer en détail la plateforme Telegram, comprendre son fonctionnement et découvrir comment l'utiliser efficacement pour booster vos activités de marketing de réseau, notamment avec Live On Plus.</w:t>
      </w:r>
    </w:p>
    <w:p/>
    <w:p>
      <w:r>
        <w:t>### Théorie de Telegram</w:t>
      </w:r>
    </w:p>
    <w:p/>
    <w:p>
      <w:r>
        <w:t>Telegram est une application de messagerie instantanée qui offre des fonctionnalités avancées telles que la création de groupes, de canaux et de chats secrets. Contrairement à d'autres applications, Telegram se distingue par sa capacité à gérer un grand nombre de membres dans un groupe (jusqu'à 200 000), ce qui est idéal pour le marketing de réseau. De plus, Telegram met l'accent sur la sécurité et la confidentialité, offrant des options de cryptage pour protéger vos communications.</w:t>
      </w:r>
    </w:p>
    <w:p/>
    <w:p>
      <w:r>
        <w:t>#### Création d'un Compte Telegram</w:t>
      </w:r>
    </w:p>
    <w:p/>
    <w:p>
      <w:r>
        <w:t>Pour débuter, téléchargez l'application Telegram depuis le Play Store ou l'App Store, ou accédez à la version web. Inscrivez-vous avec votre numéro de téléphone et suivez les instructions pour configurer votre compte. Une fois votre compte créé, vous pouvez ajouter une photo de profil et une courte bio pour vous présenter.</w:t>
      </w:r>
    </w:p>
    <w:p/>
    <w:p>
      <w:r>
        <w:t>### Pratique de Telegram dans le Marketing de Réseau</w:t>
      </w:r>
    </w:p>
    <w:p/>
    <w:p>
      <w:r>
        <w:t>Une fois sur Telegram, explorez la création de groupes et de canaux. Un groupe est un espace où plusieurs membres peuvent interagir, tandis qu'un canal est conçu pour diffuser des messages à un grand public sans interaction directe.</w:t>
      </w:r>
    </w:p>
    <w:p/>
    <w:p>
      <w:r>
        <w:t>#### Exemple Pratique : Création d'un Groupe pour Live On Plus</w:t>
      </w:r>
    </w:p>
    <w:p/>
    <w:p>
      <w:r>
        <w:t>Imaginons que vous souhaitiez créer une communauté autour de Live On Plus. Créez un groupe Telegram en cliquant sur l'icône du menu, puis "Nouveau Groupe". Invitez vos contacts et encouragez-les à inviter d'autres membres intéressés par Live On Plus. Utilisez ce groupe pour partager des informations, des outils de formation et des mises à jour sur les produits.</w:t>
      </w:r>
    </w:p>
    <w:p/>
    <w:p>
      <w:r>
        <w:t>### Exercices et Quiz</w:t>
      </w:r>
    </w:p>
    <w:p/>
    <w:p>
      <w:r>
        <w:t>**Exercice : Créez un canal Telegram destiné à la diffusion des dernières nouvelles et promotions de Live On Plus.**</w:t>
      </w:r>
    </w:p>
    <w:p/>
    <w:p>
      <w:r>
        <w:t>1. Accédez à Telegram et sélectionnez "Nouveau Canal".</w:t>
      </w:r>
    </w:p>
    <w:p>
      <w:r>
        <w:t>2. Donnez un nom à votre canal, par exemple "Actus Live On Plus".</w:t>
      </w:r>
    </w:p>
    <w:p>
      <w:r>
        <w:t>3. Ajoutez une description claire et concise.</w:t>
      </w:r>
    </w:p>
    <w:p>
      <w:r>
        <w:t>4. Commencez à publier des messages pertinents et engageants.</w:t>
      </w:r>
    </w:p>
    <w:p/>
    <w:p>
      <w:r>
        <w:t>**Quiz : Pourquoi est-il important d'utiliser un canal pour certaines communications ?**</w:t>
      </w:r>
    </w:p>
    <w:p/>
    <w:p>
      <w:r>
        <w:t>- a) Pour permettre à tout le monde de discuter librement.</w:t>
      </w:r>
    </w:p>
    <w:p>
      <w:r>
        <w:t>- b) Pour contrôler le flux d'informations et maintenir la qualité du contenu.</w:t>
      </w:r>
    </w:p>
    <w:p>
      <w:r>
        <w:t>- c) Pour éviter de créer un groupe.</w:t>
      </w:r>
    </w:p>
    <w:p/>
    <w:p>
      <w:r>
        <w:t>Réponse : b) Pour contrôler le flux d'informations et maintenir la qualité du contenu.</w:t>
      </w:r>
    </w:p>
    <w:p/>
    <w:p>
      <w:r>
        <w:t>### Dialogues Réels</w:t>
      </w:r>
    </w:p>
    <w:p/>
    <w:p>
      <w:r>
        <w:t>**Dialogue sur Telegram :**</w:t>
      </w:r>
    </w:p>
    <w:p/>
    <w:p>
      <w:r>
        <w:t>*Vous :* "Bonjour à tous, bienvenue dans le groupe Live On Plus ! Nous partagerons ici des astuces et des nouveautés sur nos produits. N'hésitez pas à poser vos questions."</w:t>
      </w:r>
    </w:p>
    <w:p/>
    <w:p>
      <w:r>
        <w:t>*Participant :* "Merci pour l'ajout ! Hâte d'en savoir plus."</w:t>
      </w:r>
    </w:p>
    <w:p/>
    <w:p>
      <w:r>
        <w:t>**Dialogue sur Zoom :**</w:t>
      </w:r>
    </w:p>
    <w:p/>
    <w:p>
      <w:r>
        <w:t>*Vous :* "Lors de notre session Zoom, nous explorerons comment utiliser Telegram pour améliorer vos stratégies de marketing. Avez-vous des questions avant de commencer ?"</w:t>
      </w:r>
    </w:p>
    <w:p/>
    <w:p>
      <w:r>
        <w:t>### Erreurs Communes et Comment les Éviter</w:t>
      </w:r>
    </w:p>
    <w:p/>
    <w:p>
      <w:r>
        <w:t>Une erreur courante est de ne pas modérer le contenu des groupes, ce qui peut mener à des discussions hors sujet ou à des spams. Pour éviter cela, définissez des règles claires et nommez des modérateurs pour surveiller les conversations.</w:t>
      </w:r>
    </w:p>
    <w:p/>
    <w:p>
      <w:r>
        <w:t>### Approfondissements de Culture Business Internationale</w:t>
      </w:r>
    </w:p>
    <w:p/>
    <w:p>
      <w:r>
        <w:t>Dans le contexte international, Telegram est utilisé différemment selon les cultures. Par exemple, dans certains pays, il est privilégié pour sa sécurité, tandis que dans d'autres, ses fonctionnalités de diffusion massive sont mises en avant. Comprendre ces nuances peut vous aider à adapter votre stratégie de communication en fonction de votre audience cible.</w:t>
      </w:r>
    </w:p>
    <w:p/>
    <w:p>
      <w:r>
        <w:t>### Conclusion</w:t>
      </w:r>
    </w:p>
    <w:p/>
    <w:p>
      <w:r>
        <w:t>Ce module vous a introduit aux bases de Telegram et à son potentiel dans le marketing de réseau. Vous avez appris à créer des groupes et des canaux, à engager des conversations et à éviter les erreurs courantes. En mettant en pratique ces connaissances, vous pourrez maximiser l'impact de vos activités avec Live On Plus. N'oubliez pas de toujours rester informé des mises à jour de Telegram pour continuer à optimiser votre stratégie de communication.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