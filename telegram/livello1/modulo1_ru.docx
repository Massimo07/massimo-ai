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Введение в Telegram для сетевого маркетинга**</w:t>
      </w:r>
    </w:p>
    <w:p/>
    <w:p>
      <w:r>
        <w:t>Добро пожаловать на курс, посвященный использованию Telegram в сетевом маркетинге и бизнесе. В этом модуле мы рассмотрим основы работы с Telegram, как использовать его для развития вашего бизнеса и как избежать распространенных ошибок. Давайте начнем с самого начала.</w:t>
      </w:r>
    </w:p>
    <w:p/>
    <w:p>
      <w:r>
        <w:t>### Теория и практика</w:t>
      </w:r>
    </w:p>
    <w:p/>
    <w:p>
      <w:r>
        <w:t>Telegram — это облачное приложение для обмена сообщениями, которое позволяет пользователям отправлять текстовые сообщения, изображения, видео и документы. Он отличается высокой скоростью, безопасностью и возможностью создания групповых чатов и каналов, что делает его отличным инструментом для сетевого маркетинга.</w:t>
      </w:r>
    </w:p>
    <w:p/>
    <w:p>
      <w:r>
        <w:t>#### Первый шаг: Установка и регистрация</w:t>
      </w:r>
    </w:p>
    <w:p/>
    <w:p>
      <w:r>
        <w:t>1. **Скачивание приложения**: Зайдите в App Store или Google Play Store на вашем мобильном устройстве и найдите приложение Telegram. Нажмите на кнопку «Установить» и дождитесь завершения загрузки.</w:t>
      </w:r>
    </w:p>
    <w:p/>
    <w:p>
      <w:r>
        <w:t>2. **Регистрация**: После установки откройте приложение и нажмите «Начать общение». Вам будет предложено ввести номер телефона. Введите свой номер и подтвердите его с помощью кода, который вы получите в SMS-сообщении.</w:t>
      </w:r>
    </w:p>
    <w:p/>
    <w:p>
      <w:r>
        <w:t>3. **Настройка профиля**: Введите ваше имя и, по желанию, добавьте фотографию профиля. Это поможет вашим контактам узнать вас в приложении.</w:t>
      </w:r>
    </w:p>
    <w:p/>
    <w:p>
      <w:r>
        <w:t>#### Практическое задание</w:t>
      </w:r>
    </w:p>
    <w:p/>
    <w:p>
      <w:r>
        <w:t>- **Создание контакта**: Найдите и добавьте контакт одного из ваших коллег или партнеров по бизнесу. Это поможет вам начать простую переписку и привыкнуть к интерфейсу приложения.</w:t>
      </w:r>
    </w:p>
    <w:p/>
    <w:p>
      <w:r>
        <w:t>### Примеры использования в сетевом маркетинге и Live On Plus</w:t>
      </w:r>
    </w:p>
    <w:p/>
    <w:p>
      <w:r>
        <w:t>Телеграм может стать мощным инструментом для сетевого маркетинга, особенно если вы работаете в компании, такой как Live On Plus. Вот несколько примеров, как можно использовать Telegram в вашем бизнесе:</w:t>
      </w:r>
    </w:p>
    <w:p/>
    <w:p>
      <w:r>
        <w:t>- **Создание группы для команды**: Создайте группу, в которой вы можете делиться новостями, стратегиями и поддерживать связь с вашей командой. Это способствует более эффективному обмену информацией и мотивирует участников.</w:t>
      </w:r>
    </w:p>
    <w:p>
      <w:r>
        <w:t xml:space="preserve">  </w:t>
      </w:r>
    </w:p>
    <w:p>
      <w:r>
        <w:t>- **Канал для клиентов**: Вы можете создать канал, где будете делиться новостями о продуктах, акциях и мероприятиях. В отличие от группы, в канале только администраторы могут отправлять сообщения, что делает его отличным инструментом для вещания информации.</w:t>
      </w:r>
    </w:p>
    <w:p/>
    <w:p>
      <w:r>
        <w:t>### Упражнения и викторины</w:t>
      </w:r>
    </w:p>
    <w:p/>
    <w:p>
      <w:r>
        <w:t>**Упражнение 1**: Создайте группу в Telegram с тремя участниками и отправьте сообщение с приветствием и кратким описанием цели группы.</w:t>
      </w:r>
    </w:p>
    <w:p/>
    <w:p>
      <w:r>
        <w:t>**Викторина 1**:</w:t>
      </w:r>
    </w:p>
    <w:p>
      <w:r>
        <w:t>1. Какие преимущества использования Telegram для бизнеса вы можете назвать?</w:t>
      </w:r>
    </w:p>
    <w:p>
      <w:r>
        <w:t>2. Какой тип чата лучше использовать для односторонней коммуникации?</w:t>
      </w:r>
    </w:p>
    <w:p/>
    <w:p>
      <w:r>
        <w:t>**Решения**:</w:t>
      </w:r>
    </w:p>
    <w:p>
      <w:r>
        <w:t>1. Преимущества включают высокую скорость, безопасность, возможность создания больших групп и каналов.</w:t>
      </w:r>
    </w:p>
    <w:p>
      <w:r>
        <w:t>2. Для односторонней коммуникации лучше использовать канал.</w:t>
      </w:r>
    </w:p>
    <w:p/>
    <w:p>
      <w:r>
        <w:t>### Примеры диалогов</w:t>
      </w:r>
    </w:p>
    <w:p/>
    <w:p>
      <w:r>
        <w:t>**Диалог на WhatsApp:**</w:t>
      </w:r>
    </w:p>
    <w:p>
      <w:r>
        <w:t>- Вы: «Привет, у тебя есть Telegram? Я хотел бы добавить тебя в нашу бизнес-группу для более удобного общения».</w:t>
      </w:r>
    </w:p>
    <w:p>
      <w:r>
        <w:t>- Коллега: «Привет! Да, у меня есть Telegram. Отправь мне ссылку на группу, пожалуйста».</w:t>
      </w:r>
    </w:p>
    <w:p/>
    <w:p>
      <w:r>
        <w:t>**Диалог на Telegram:**</w:t>
      </w:r>
    </w:p>
    <w:p>
      <w:r>
        <w:t>- Вы: «Добро пожаловать в нашу группу! Здесь мы будем делиться важной информацией и поддерживать друг друга в развитии бизнеса».</w:t>
      </w:r>
    </w:p>
    <w:p/>
    <w:p>
      <w:r>
        <w:t>**Email:**</w:t>
      </w:r>
    </w:p>
    <w:p>
      <w:r>
        <w:t>- Тема: Приглашение в наш Telegram-канал</w:t>
      </w:r>
    </w:p>
    <w:p>
      <w:r>
        <w:t>- Текст: «Здравствуйте, [Имя]! Мы рады пригласить вас в наш новый Telegram-канал, где вы сможете получать самую актуальную информацию о наших продуктах и акциях. Подписаться на канал можно по ссылке: [ссылка]. С уважением, [Ваше имя].»</w:t>
      </w:r>
    </w:p>
    <w:p/>
    <w:p>
      <w:r>
        <w:t>### Ошибки и как их избежать</w:t>
      </w:r>
    </w:p>
    <w:p/>
    <w:p>
      <w:r>
        <w:t>**Ошибка 1**: Использование личного аккаунта для бизнес-коммуникаций. Это может привести к путанице и потере профессионализма.</w:t>
      </w:r>
    </w:p>
    <w:p>
      <w:r>
        <w:t>- **Как избежать**: Создайте отдельный аккаунт или используйте бизнес-профиль.</w:t>
      </w:r>
    </w:p>
    <w:p/>
    <w:p>
      <w:r>
        <w:t>**Ошибка 2**: Спам и частые рассылки без разрешения. Это может вызвать негативную реакцию и отток клиентов.</w:t>
      </w:r>
    </w:p>
    <w:p>
      <w:r>
        <w:t>- **Как избежать**: Всегда уточняйте желание клиентов получать сообщения и предоставляйте ценную информацию.</w:t>
      </w:r>
    </w:p>
    <w:p/>
    <w:p>
      <w:r>
        <w:t>### Культура международного бизнеса</w:t>
      </w:r>
    </w:p>
    <w:p/>
    <w:p>
      <w:r>
        <w:t>Использование Telegram в международном бизнесе требует понимания культурных особенностей. Например, в некоторых странах более ценится личное общение, в то время как в других — скорость и точность информации. Убедитесь, что вы адаптируете свое общение в зависимости от культурного контекста.</w:t>
      </w:r>
    </w:p>
    <w:p/>
    <w:p>
      <w:r>
        <w:t>### Заключение</w:t>
      </w:r>
    </w:p>
    <w:p/>
    <w:p>
      <w:r>
        <w:t>Вы освоили основные шаги работы с Telegram и узнали, как его использовать для сетевого маркетинга. В следующем модуле мы углубимся в продвинутые функции Telegram и изучим, как использовать их для увеличения вашей аудитории и эффективности бизнеса. Не забывайте практиковаться и применять полученные знания на практике!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