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**Cursus: Telegram, Niveau 1, Module 1**</w:t>
      </w:r>
    </w:p>
    <w:p/>
    <w:p>
      <w:r>
        <w:t>**Inleiding tot Telegram voor Netwerkmarketing en Digitaal Zakendoen**</w:t>
      </w:r>
    </w:p>
    <w:p/>
    <w:p>
      <w:r>
        <w:t>Welkom bij de eerste module van ons Telegram-cursus, ontworpen voor beginners die zich willen verdiepen in de wereld van netwerkmarketing en digitaal zakendoen. In deze module zullen we de basisprincipes van Telegram behandelen en hoe dit platform effectief kan worden gebruikt in de context van netwerkmarketing en Live On Plus.</w:t>
      </w:r>
    </w:p>
    <w:p/>
    <w:p>
      <w:r>
        <w:t>**Theorie: Wat is Telegram?**</w:t>
      </w:r>
    </w:p>
    <w:p/>
    <w:p>
      <w:r>
        <w:t>Telegram is een cloud-gebaseerde instant messaging-app die privacy, snelheid en veelzijdigheid hoog in het vaandel heeft staan. Het biedt gebruikers de mogelijkheid om berichten, foto's, video's en bestanden van elke soort te versturen en te ontvangen. In de wereld van netwerkmarketing is Telegram een krachtig hulpmiddel vanwege zijn mogelijkheid om grote groepen te beheren en directe communicatie te faciliteren.</w:t>
      </w:r>
    </w:p>
    <w:p/>
    <w:p>
      <w:r>
        <w:t>**Praktijk: Telegram Installeren en Instellen**</w:t>
      </w:r>
    </w:p>
    <w:p/>
    <w:p>
      <w:r>
        <w:t>Stap 1: Ga naar de App Store (voor iOS) of Google Play Store (voor Android) en zoek naar "Telegram". Download en installeer de app op uw apparaat.</w:t>
      </w:r>
    </w:p>
    <w:p/>
    <w:p>
      <w:r>
        <w:t>Stap 2: Open de app en registreer je door je telefoonnummer in te voeren. Je ontvangt een verificatiecode via een sms. Voer deze code in om je account te activeren.</w:t>
      </w:r>
    </w:p>
    <w:p/>
    <w:p>
      <w:r>
        <w:t>Stap 3: Personaliseer je profiel door een profielfoto en een gebruikersnaam toe te voegen. Dit helpt anderen om je gemakkelijk te vinden en te herkennen.</w:t>
      </w:r>
    </w:p>
    <w:p/>
    <w:p>
      <w:r>
        <w:t>**Voorbeeld: Gebruik van Telegram in Netwerkmarketing**</w:t>
      </w:r>
    </w:p>
    <w:p/>
    <w:p>
      <w:r>
        <w:t>Stel je voor dat je deelneemt aan Live On Plus. Je kunt een Telegram-groep aanmaken voor je teamleden om updates, strategieën en motivatie te delen. Dit bevordert een gevoel van gemeenschap en stimuleert betrokkenheid.</w:t>
      </w:r>
    </w:p>
    <w:p/>
    <w:p>
      <w:r>
        <w:t>**Echte Dialoog Voorbeelden**</w:t>
      </w:r>
    </w:p>
    <w:p/>
    <w:p>
      <w:r>
        <w:t>**WhatsApp naar Telegram Verhuizing**</w:t>
      </w:r>
    </w:p>
    <w:p/>
    <w:p>
      <w:r>
        <w:t>Jan: "Hallo Lisa, ik denk eraan om ons teamcommunicatie naar Telegram te verplaatsen. Het is veiliger en biedt meer mogelijkheden voor onze groep."</w:t>
      </w:r>
    </w:p>
    <w:p/>
    <w:p>
      <w:r>
        <w:t>Lisa: "Dat klinkt interessant, Jan! Hoe zet ik het op?"</w:t>
      </w:r>
    </w:p>
    <w:p/>
    <w:p>
      <w:r>
        <w:t>Jan: "Ik stuur je een link om de app te downloaden. Zodra je bent geregistreerd, voeg ik je toe aan onze nieuwe groep."</w:t>
      </w:r>
    </w:p>
    <w:p/>
    <w:p>
      <w:r>
        <w:t>**Zoom Gesprek over Telegram Voordelen**</w:t>
      </w:r>
    </w:p>
    <w:p/>
    <w:p>
      <w:r>
        <w:t>Maria: "Tijdens onze Zoom-sessie wil ik het hebben over waarom we Telegram gebruiken voor onze strategie."</w:t>
      </w:r>
    </w:p>
    <w:p/>
    <w:p>
      <w:r>
        <w:t>Tom: "Uitstekend. Wat zijn de belangrijkste voordelen?"</w:t>
      </w:r>
    </w:p>
    <w:p/>
    <w:p>
      <w:r>
        <w:t>Maria: "Telegram ondersteunt grote groepen en biedt betere beveiliging. Het is perfect voor onze netwerkmarketing activiteiten."</w:t>
      </w:r>
    </w:p>
    <w:p/>
    <w:p>
      <w:r>
        <w:t>**Algemene Fouten en Hoe Deze te Vermijden**</w:t>
      </w:r>
    </w:p>
    <w:p/>
    <w:p>
      <w:r>
        <w:t>Een veelgemaakte fout is het niet instellen van de privacy-instellingen. Zorg ervoor dat je profielinstellingen zodanig zijn dat alleen mensen die je kent toegang hebben tot je informatie. Ga naar Instellingen &gt; Privacy en Beveiliging om deze aan te passen.</w:t>
      </w:r>
    </w:p>
    <w:p/>
    <w:p>
      <w:r>
        <w:t>**Oefening: Creëer je Eerste Telegram-groep**</w:t>
      </w:r>
    </w:p>
    <w:p/>
    <w:p>
      <w:r>
        <w:t>1. Open de Telegram-app en tik op het potlood-icoon in de rechterbovenhoek.</w:t>
      </w:r>
    </w:p>
    <w:p>
      <w:r>
        <w:t>2. Selecteer "Nieuwe Groep".</w:t>
      </w:r>
    </w:p>
    <w:p>
      <w:r>
        <w:t>3. Voeg teamleden toe uit je contactenlijst.</w:t>
      </w:r>
    </w:p>
    <w:p>
      <w:r>
        <w:t>4. Geef je groep een naam die relevant is voor je netwerkmarketingactiviteit.</w:t>
      </w:r>
    </w:p>
    <w:p>
      <w:r>
        <w:t>5. Stuur een welkomstbericht om de communicatie te starten.</w:t>
      </w:r>
    </w:p>
    <w:p/>
    <w:p>
      <w:r>
        <w:t>**Quiz en Oplossingen**</w:t>
      </w:r>
    </w:p>
    <w:p/>
    <w:p>
      <w:r>
        <w:t>1. Vraag: Wat is een belangrijk voordeel van Telegram voor netwerkmarketeers?</w:t>
      </w:r>
    </w:p>
    <w:p>
      <w:r>
        <w:t xml:space="preserve">   Antwoord: Het biedt de mogelijkheid om grote groepen te beheren en heeft een hoge mate van beveiliging.</w:t>
      </w:r>
    </w:p>
    <w:p>
      <w:r>
        <w:t xml:space="preserve">   </w:t>
      </w:r>
    </w:p>
    <w:p>
      <w:r>
        <w:t>2. Vraag: Hoe stel je een Telegram-account in?</w:t>
      </w:r>
    </w:p>
    <w:p>
      <w:r>
        <w:t xml:space="preserve">   Antwoord: Download de app, registreer met je telefoonnummer en verifieer je account met de sms-code.</w:t>
      </w:r>
    </w:p>
    <w:p/>
    <w:p>
      <w:r>
        <w:t>**Internationale Zakencultuur Inzichten**</w:t>
      </w:r>
    </w:p>
    <w:p/>
    <w:p>
      <w:r>
        <w:t>In de wereld van internationaal zakendoen is het cruciaal om aandacht te besteden aan culturele nuances. Telegram kan worden gebruikt om wereldwijd te communiceren, maar zorg ervoor dat je berichten cultureel gevoelig en professioneel zijn. Het gebruik van formele taal en het vermijden van jargon kan helpen om misverstanden te voorkomen en een betere zakelijke relatie op te bouwen.</w:t>
      </w:r>
    </w:p>
    <w:p/>
    <w:p>
      <w:r>
        <w:t>**Conclusie**</w:t>
      </w:r>
    </w:p>
    <w:p/>
    <w:p>
      <w:r>
        <w:t>Met deze module heeft u de basis gelegd voor het effectief gebruik van Telegram in netwerkmarketing en digitaal zakendoen. Het is een veelzijdig platform dat, mits goed ingezet, een essentiële rol kan spelen in het succes van je zakelijke inspanningen. Vergeet niet om altijd up-to-date te blijven met de nieuwste functies en trends binnen Telegram om je voordeel te behouden.</w:t>
      </w:r>
    </w:p>
    <w:p/>
    <w:p>
      <w:r>
        <w:t>We hopen dat deze module je een solide start heeft gegeven. In de volgende modules zullen we dieper ingaan op geavanceerde functies en strategieën om je Telegram-ervaring te maximaliseren. Veel succes!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