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 Didactic pentru Cursul "Telegram" (Nivel 1, Modul 1)**</w:t>
      </w:r>
    </w:p>
    <w:p/>
    <w:p>
      <w:r>
        <w:t>**Introducere în Telegram pentru Business Digital și Network Marketing**</w:t>
      </w:r>
    </w:p>
    <w:p/>
    <w:p>
      <w:r>
        <w:t>Telegram este o aplicație de mesagerie instantanee care a câștigat popularitate datorită securității, vitezei și a funcțiilor sale avansate. În contextul business-ului digital și al network marketingului, Telegram oferă oportunități unice de a conecta, coordona și comunica cu echipe și clienți la nivel global. În acest modul, vom explora cum să utilizăm Telegram eficient pentru a îmbunătăți strategiile de marketing și a dezvolta afaceri în mod profesionist.</w:t>
      </w:r>
    </w:p>
    <w:p/>
    <w:p>
      <w:r>
        <w:t>**1. Teoria și Practica Utilizării Telegram**</w:t>
      </w:r>
    </w:p>
    <w:p/>
    <w:p>
      <w:r>
        <w:t>Telegram oferă o platformă sigură și rapidă pentru comunicare. Pentru a începe, trebuie să descarci aplicația Telegram de pe App Store sau Google Play și să creezi un cont folosind numărul tău de telefon. După verificarea numărului, vei putea accesa interfața Telegram, care este intuitivă și ușor de navigat.</w:t>
      </w:r>
    </w:p>
    <w:p/>
    <w:p>
      <w:r>
        <w:t>Funcționalități cheie ale Telegram includ:</w:t>
      </w:r>
    </w:p>
    <w:p>
      <w:r>
        <w:t>- **Chat-uri individuale și de grup**: Poți comunica direct cu persoane sau poți crea grupuri de până la 200.000 de membri pentru discuții de echipă.</w:t>
      </w:r>
    </w:p>
    <w:p>
      <w:r>
        <w:t>- **Canale**: Acestea sunt utile pentru a transmite informații unui public larg, fără a permite răspunsuri directe, perfect pentru actualizări de business și anunțuri.</w:t>
      </w:r>
    </w:p>
    <w:p>
      <w:r>
        <w:t>- **Mesaje vocale și video**: Aceste funcții îți permit să trimiți mesaje rapide sau să organizezi întâlniri video.</w:t>
      </w:r>
    </w:p>
    <w:p>
      <w:r>
        <w:t>- **Bots**: Instrumente automate care pot ajuta la gestionarea sarcinilor repetitive sau la oferirea de informații rapide clienților.</w:t>
      </w:r>
    </w:p>
    <w:p/>
    <w:p>
      <w:r>
        <w:t>**2. Exemple Reale Adaptate la Network Marketing și Live On Plus**</w:t>
      </w:r>
    </w:p>
    <w:p/>
    <w:p>
      <w:r>
        <w:t>Imaginați-vă că gestionați o echipă de network marketing pentru Live On Plus. Telegram poate fi utilizat pentru a crea un canal unde să distribuiți materiale de training, oferte speciale și actualizări de produs. Un exemplu de utilizare eficientă ar fi crearea de grupuri separate pentru liderii de echipă și membrii noi, unde liderii pot primi informații detaliate și strategii, iar membrii noi pot pune întrebări și primi suport.</w:t>
      </w:r>
    </w:p>
    <w:p/>
    <w:p>
      <w:r>
        <w:t>**3. Exerciții și Quiz cu Soluții**</w:t>
      </w:r>
    </w:p>
    <w:p/>
    <w:p>
      <w:r>
        <w:t>*Exercițiu:* Creează un grup pe Telegram pentru echipa ta de network marketing. Include cel puțin trei membri și începe o discuție despre strategii de vânzare pentru următoarea lună.</w:t>
      </w:r>
    </w:p>
    <w:p/>
    <w:p>
      <w:r>
        <w:t>*Quiz:*</w:t>
      </w:r>
    </w:p>
    <w:p>
      <w:r>
        <w:t>1. Care este limita maximă de membri într-un grup Telegram?</w:t>
      </w:r>
    </w:p>
    <w:p>
      <w:r>
        <w:t xml:space="preserve">   - a) 500</w:t>
      </w:r>
    </w:p>
    <w:p>
      <w:r>
        <w:t xml:space="preserve">   - b) 50.000</w:t>
      </w:r>
    </w:p>
    <w:p>
      <w:r>
        <w:t xml:space="preserve">   - c) 200.000</w:t>
      </w:r>
    </w:p>
    <w:p>
      <w:r>
        <w:t xml:space="preserve">   - d) 1.000.000</w:t>
      </w:r>
    </w:p>
    <w:p>
      <w:r>
        <w:t xml:space="preserve">   *Răspuns corect: c) 200.000*</w:t>
      </w:r>
    </w:p>
    <w:p/>
    <w:p>
      <w:r>
        <w:t>**4. Dialoguri Reale pentru WhatsApp, Telegram, Zoom, Email**</w:t>
      </w:r>
    </w:p>
    <w:p/>
    <w:p>
      <w:r>
        <w:t>*Dialog Telegram:*</w:t>
      </w:r>
    </w:p>
    <w:p>
      <w:r>
        <w:t>- Maria: Salut echipă! Am creat acest grup pentru a discuta strategii și a împărtăși resurse. Vă rog să verificați documentele din secțiunea "Fișiere".</w:t>
      </w:r>
    </w:p>
    <w:p>
      <w:r>
        <w:t>- Ion: Mulțumesc, Maria! Am văzut oferta de săptămâna aceasta. Cred că ar trebui să ne concentrăm pe promovarea ei pe Social Media.</w:t>
      </w:r>
    </w:p>
    <w:p>
      <w:r>
        <w:t>- Elena: Sunt de acord. Voi pregăti câteva postări și le voi trimite aici pentru aprobare.</w:t>
      </w:r>
    </w:p>
    <w:p/>
    <w:p>
      <w:r>
        <w:t>**5. Erori Comune și Cum să le Eviți**</w:t>
      </w:r>
    </w:p>
    <w:p/>
    <w:p>
      <w:r>
        <w:t>Una dintre cele mai comune erori este supraîncărcarea membrilor cu prea multe mesaje. Pentru a evita acest lucru, structurează informațiile și folosește canale pentru anunțuri și grupuri pentru discuții. De asemenea, stabilește reguli clare de comunicare pentru a menține conversațiile organizate și la obiect.</w:t>
      </w:r>
    </w:p>
    <w:p/>
    <w:p>
      <w:r>
        <w:t>**6. Aprofunziri de Cultură Business Internațională**</w:t>
      </w:r>
    </w:p>
    <w:p/>
    <w:p>
      <w:r>
        <w:t>Înțelegerea diversității culturale este esențială în network marketing. Telegram, fiind o platformă globală, îți oferă oportunitatea de a interacționa cu persoane din diferite zone geografice. Este important să fii conștient de diferențele culturale în comunicare. De exemplu, în unele culturi, un stil de comunicare direct poate fi apreciat, în timp ce în altele, poate fi văzut ca nepoliticos.</w:t>
      </w:r>
    </w:p>
    <w:p/>
    <w:p>
      <w:r>
        <w:t>**Concluzie**</w:t>
      </w:r>
    </w:p>
    <w:p/>
    <w:p>
      <w:r>
        <w:t>Telegram este un instrument valoros pentru orice profesionist în network marketing și business digital. Prin utilizarea eficientă a funcțiilor sale, poți îmbunătăți comunicarea, coordonarea și productivitatea echipei tale. Acest modul te-a introdus în elementele de bază ale utilizării Telegram, oferind exemple și exerciții practice. Pe măsură ce avansezi, vei descoperi și mai multe moduri de a utiliza această platformă pentru a-ți crește afacerea.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