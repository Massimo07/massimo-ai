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**Μάθημα 1: Εισαγωγή στο Telegram για Δικτυακό Μάρκετινγκ**</w:t>
      </w:r>
    </w:p>
    <w:p/>
    <w:p>
      <w:r>
        <w:t>Το Telegram είναι μια δημοφιλής πλατφόρμα ανταλλαγής μηνυμάτων που προσφέρει μοναδικά εργαλεία για την ανάπτυξη των επιχειρήσεων δικτυακού μάρκετινγκ. Σε αυτό το μάθημα, θα εξετάσουμε πώς μπορείτε να χρησιμοποιήσετε το Telegram για να υποστηρίξετε και να επεκτείνετε την επιχείρησή σας, ειδικά στο πλαίσιο του Live On Plus.</w:t>
      </w:r>
    </w:p>
    <w:p/>
    <w:p>
      <w:r>
        <w:t>**Θεωρία και Πρακτική**</w:t>
      </w:r>
    </w:p>
    <w:p/>
    <w:p>
      <w:r>
        <w:t>Αρχικά, πρέπει να κατανοήσουμε τι είναι το Telegram και γιατί είναι σημαντικό. Το Telegram είναι μια εφαρμογή ανταλλαγής μηνυμάτων που εστιάζει στην ταχύτητα και την ασφάλεια. Είναι διαθέσιμη σε πολλές πλατφόρμες και προσφέρει δυνατότητες όπως ομαδικές συνομιλίες, κανάλια και bots.</w:t>
      </w:r>
    </w:p>
    <w:p/>
    <w:p>
      <w:r>
        <w:t>Για να ξεκινήσετε, κατεβάστε την εφαρμογή Telegram από το Google Play Store ή το Apple App Store και δημιουργήστε έναν λογαριασμό. Αφού εισάγετε τον αριθμό του τηλεφώνου σας και λάβετε έναν κωδικό επιβεβαίωσης, είστε έτοιμοι να ξεκινήσετε.</w:t>
      </w:r>
    </w:p>
    <w:p/>
    <w:p>
      <w:r>
        <w:t>**Παράδειγμα Χρήσης για Δικτυακό Μάρκετινγκ**</w:t>
      </w:r>
    </w:p>
    <w:p/>
    <w:p>
      <w:r>
        <w:t xml:space="preserve">Ας υποθέσουμε ότι εργάζεστε με την Live On Plus και θέλετε να δημιουργήσετε μια κοινότητα για τους συνεργάτες σας. Μπορείτε να δημιουργήσετε μια ομαδική συνομιλία στο Telegram για να μοιράζεστε πληροφορίες, υλικό εκπαίδευσης και να απαντάτε σε ερωτήσεις. </w:t>
      </w:r>
    </w:p>
    <w:p/>
    <w:p>
      <w:r>
        <w:t>1. Ανοίξτε την εφαρμογή Telegram.</w:t>
      </w:r>
    </w:p>
    <w:p>
      <w:r>
        <w:t>2. Πατήστε το εικονίδιο του μενού και επιλέξτε "Νέα Ομάδα".</w:t>
      </w:r>
    </w:p>
    <w:p>
      <w:r>
        <w:t>3. Προσθέστε τα μέλη της ομάδας σας.</w:t>
      </w:r>
    </w:p>
    <w:p>
      <w:r>
        <w:t>4. Δώστε ένα όνομα στην ομάδα που να αντιπροσωπεύει το σκοπό της, π.χ. "Live On Plus Πωλητές".</w:t>
      </w:r>
    </w:p>
    <w:p>
      <w:r>
        <w:t>5. Μοιραστείτε συνδέσμους, αρχεία και ανακοινώσεις άμεσα με όλα τα μέλη.</w:t>
      </w:r>
    </w:p>
    <w:p/>
    <w:p>
      <w:r>
        <w:t>**Ασκήσεις και Κουίζ**</w:t>
      </w:r>
    </w:p>
    <w:p/>
    <w:p>
      <w:r>
        <w:t>Άσκηση 1: Δημιουργήστε ένα κανάλι στο Telegram και προσθέστε περιεχόμενο που θα ήταν χρήσιμο για τους συνεργάτες σας. Σκεφτείτε τι είδους πληροφορίες θα ήταν πιο χρήσιμες και πώς μπορείτε να τις παρουσιάσετε με σαφήνεια.</w:t>
      </w:r>
    </w:p>
    <w:p/>
    <w:p>
      <w:r>
        <w:t>Άσκηση 2: Εντοπίστε τρεις τρόπους με τους οποίους μπορείτε να χρησιμοποιήσετε bots στο Telegram για να αυτοματοποιήσετε ορισμένες διαδικασίες στην επιχείρησή σας. Ποια bots νομίζετε ότι θα ήταν πιο χρήσιμα;</w:t>
      </w:r>
    </w:p>
    <w:p/>
    <w:p>
      <w:r>
        <w:t>**Διάλογοι**</w:t>
      </w:r>
    </w:p>
    <w:p/>
    <w:p>
      <w:r>
        <w:t>Για να επικοινωνήσετε αποτελεσματικά μέσω Telegram, είναι σημαντικό να χρησιμοποιείτε κατάλληλη γλώσσα και ύφος. Ακολουθεί ένα παράδειγμα διαλόγου στο Telegram:</w:t>
      </w:r>
    </w:p>
    <w:p/>
    <w:p>
      <w:r>
        <w:t>**Εσείς**: Καλημέρα ομάδα! Ελπίζω να είστε όλοι καλά. Σήμερα θα ήθελα να συζητήσουμε τις νέες στρατηγικές πωλήσεων. Ποιος θα ήθελε να ξεκινήσει;</w:t>
      </w:r>
    </w:p>
    <w:p/>
    <w:p>
      <w:r>
        <w:t>**Συνεργάτης**: Καλημέρα! Έχω κάποιες ιδέες για την προώθηση των προϊόντων μέσω κοινωνικών δικτύων.</w:t>
      </w:r>
    </w:p>
    <w:p/>
    <w:p>
      <w:r>
        <w:t>**Εσείς**: Φανταστικά, μπορείς να μας πεις περισσότερα;</w:t>
      </w:r>
    </w:p>
    <w:p/>
    <w:p>
      <w:r>
        <w:t>**Συνεργάτης**: Βεβαίως! Σκέφτηκα να χρησιμοποιήσουμε το Instagram για καθημερινές ιστορίες προϊόντων.</w:t>
      </w:r>
    </w:p>
    <w:p/>
    <w:p>
      <w:r>
        <w:t>**Κοινά Λάθη και Πώς να τα Αποφύγετε**</w:t>
      </w:r>
    </w:p>
    <w:p/>
    <w:p>
      <w:r>
        <w:t>Ένα συχνό λάθος στο Telegram είναι η υπερβολική αποστολή μηνυμάτων ή περιεχομένου που δεν είναι σχετικό. Αυτό μπορεί να κουράσει τους παραλήπτες και να έχει το αντίθετο αποτέλεσμα από αυτό που επιθυμείτε. Για να το αποφύγετε, διατηρήστε το περιεχόμενό σας σύντομο και στοχευμένο.</w:t>
      </w:r>
    </w:p>
    <w:p/>
    <w:p>
      <w:r>
        <w:t>Επίσης, βεβαιωθείτε ότι όλοι οι σύνδεσμοι και τα αρχεία που μοιράζεστε είναι ασφαλή και σχετίζονται με το θέμα της ομάδας ή του καναλιού.</w:t>
      </w:r>
    </w:p>
    <w:p/>
    <w:p>
      <w:r>
        <w:t>**Πολιτιστικές Αναλύσεις Επιχειρηματικότητας**</w:t>
      </w:r>
    </w:p>
    <w:p/>
    <w:p>
      <w:r>
        <w:t>Καθώς χρησιμοποιείτε το Telegram για διεθνείς επιχειρηματικές δραστηριότητες, είναι σημαντικό να κατανοήσετε τις πολιτιστικές διαφορές. Κάθε χώρα έχει τις δικές της επιχειρηματικές πρακτικές και αντιλήψεις. Για παράδειγμα, σε κάποιες κουλτούρες, η άμεση επικοινωνία και οι σύντομες απαντήσεις είναι εκτιμημένες, ενώ σε άλλες, οι λεπτομερείς εξηγήσεις και η ευγένεια είναι πιο σημαντικές.</w:t>
      </w:r>
    </w:p>
    <w:p/>
    <w:p>
      <w:r>
        <w:t>Για να προσαρμόσετε την επικοινωνία σας, ερευνήστε τις πολιτιστικές ιδιαιτερότητες των συνεργατών σας και προσπαθήστε να ακολουθήσετε τις πρακτικές που τους είναι πιο οικείες.</w:t>
      </w:r>
    </w:p>
    <w:p/>
    <w:p>
      <w:r>
        <w:t>**Συμπέρασμα**</w:t>
      </w:r>
    </w:p>
    <w:p/>
    <w:p>
      <w:r>
        <w:t>Το Telegram είναι ένα ισχυρό εργαλείο για το δικτυακό μάρκετινγκ, προσφέροντας πολλαπλές δυνατότητες για την ανάπτυξη και την υποστήριξη της επιχείρησής σας. Με τη σωστή χρήση, μπορείτε να δημιουργήσετε αποτελεσματικές ομάδες και κανάλια, να αυτοματοποιήσετε διαδικασίες και να διατηρήσετε ανοιχτή και σαφή επικοινωνία με τους συνεργάτες σας.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