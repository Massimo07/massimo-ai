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标题：Telegram 初级课程 - 模块 1</w:t>
      </w:r>
    </w:p>
    <w:p/>
    <w:p>
      <w:r>
        <w:t>简介：</w:t>
      </w:r>
    </w:p>
    <w:p/>
    <w:p>
      <w:r>
        <w:t>欢迎来到 Telegram 初级课程的第一模块。本课程专为希望在网络营销和数字业务领域中使用 Telegram 的初学者设计。本模块将涵盖 Telegram 的基础知识，帮助您了解如何在业务中有效利用这一强大的通讯工具。</w:t>
      </w:r>
    </w:p>
    <w:p/>
    <w:p>
      <w:r>
        <w:t>理论与实践解析：</w:t>
      </w:r>
    </w:p>
    <w:p/>
    <w:p>
      <w:r>
        <w:t>Telegram 是一款快速、安全且功能丰富的即时通讯应用。它与 WhatsApp 相似，但在许多方面提供了更多的功能。这使其成为网络营销人员和数字企业家的理想选择。首先，您需要在智能手机或电脑上安装 Telegram 应用程序。访问应用商店（如 Google Play 或 Apple App Store）并搜索“Telegram”，然后点击下载并安装。安装完成后，打开应用程序并使用您的电话号码注册。</w:t>
      </w:r>
    </w:p>
    <w:p/>
    <w:p>
      <w:r>
        <w:t>注册后，您会被要求设置一个用户名和个人资料图片。用户名将帮助其他用户在 Telegram 上找到您。请注意，用户名应专业且易于识别，这对于建立您的业务品牌非常重要。</w:t>
      </w:r>
    </w:p>
    <w:p/>
    <w:p>
      <w:r>
        <w:t>现实应用：</w:t>
      </w:r>
    </w:p>
    <w:p/>
    <w:p>
      <w:r>
        <w:t>在网络营销中，Telegram 可以用来建立和管理客户群体。您可以创建群组或频道，与潜在客户和现有客户进行互动。假设您正在推广 Live On Plus 产品，您可以创建一个 Telegram 频道，分享产品信息、使用技巧和客户反馈。这不仅能提高客户的参与度，还能增强信任感。</w:t>
      </w:r>
    </w:p>
    <w:p/>
    <w:p>
      <w:r>
        <w:t>例如，您可以在频道中发布有关 Live On Plus 产品的真实案例研究，展示其在日常生活中的实际效果。通过这种方式，您不仅可以吸引新客户，还能保持现有客户的忠诚度。</w:t>
      </w:r>
    </w:p>
    <w:p/>
    <w:p>
      <w:r>
        <w:t>练习与测试：</w:t>
      </w:r>
    </w:p>
    <w:p/>
    <w:p>
      <w:r>
        <w:t>练习 1：创建一个 Telegram 频道，并邀请至少 5 位朋友加入。尝试分享一些专业内容，如产品介绍或客户评价。</w:t>
      </w:r>
    </w:p>
    <w:p/>
    <w:p>
      <w:r>
        <w:t>练习 2：模拟一次在 Telegram 上与潜在客户的对话，介绍您的产品并尝试引导他们进行购买。</w:t>
      </w:r>
    </w:p>
    <w:p/>
    <w:p>
      <w:r>
        <w:t>测试题：请解释 Telegram 群组与频道的区别，并描述在网络营销中如何有效利用这两者。</w:t>
      </w:r>
    </w:p>
    <w:p/>
    <w:p>
      <w:r>
        <w:t>答案：Telegram 群组允许成员互动并发送消息，适合用于讨论和互动。而频道则是单向的，只有管理员可以发布消息，适合用于广播信息。在网络营销中，群组可以用于客户支持和互动，频道可以用于发布产品更新和促销信息。</w:t>
      </w:r>
    </w:p>
    <w:p/>
    <w:p>
      <w:r>
        <w:t>实际对话示例：</w:t>
      </w:r>
    </w:p>
    <w:p/>
    <w:p>
      <w:r>
        <w:t>1. WhatsApp 对话：</w:t>
      </w:r>
    </w:p>
    <w:p/>
    <w:p>
      <w:r>
        <w:t>客户：我对 Live On Plus 产品很感兴趣，但我不确定是否适合我。</w:t>
      </w:r>
    </w:p>
    <w:p/>
    <w:p>
      <w:r>
        <w:t>您：您好！感谢您对 Live On Plus 的兴趣。这款产品适合多种生活方式，您可以在 Telegram 频道中查看详细信息和用户反馈。</w:t>
      </w:r>
    </w:p>
    <w:p/>
    <w:p>
      <w:r>
        <w:t>2. Telegram 对话：</w:t>
      </w:r>
    </w:p>
    <w:p/>
    <w:p>
      <w:r>
        <w:t>您：您好，欢迎加入我们的 Live On Plus 频道！这里有最新的产品信息和促销活动，您可以随时联系我们获取更多帮助。</w:t>
      </w:r>
    </w:p>
    <w:p/>
    <w:p>
      <w:r>
        <w:t>客户：谢谢！我会仔细看看。</w:t>
      </w:r>
    </w:p>
    <w:p/>
    <w:p>
      <w:r>
        <w:t>常见错误及避免方法：</w:t>
      </w:r>
    </w:p>
    <w:p/>
    <w:p>
      <w:r>
        <w:t>许多初学者在使用 Telegram 时，常常忽视了安全设置。确保您在设置中启用了两步验证，以防止未经授权的访问。此外，不要在公共群组中分享个人敏感信息，以保护您的隐私。</w:t>
      </w:r>
    </w:p>
    <w:p/>
    <w:p>
      <w:r>
        <w:t>国际商业文化深入了解：</w:t>
      </w:r>
    </w:p>
    <w:p/>
    <w:p>
      <w:r>
        <w:t>在进行国际业务时，了解不同国家和地区的文化差异非常重要。在中国，建立信任和长久的关系是商业成功的关键。因此，与客户沟通时，要注重礼貌和耐心，提供优质的客户服务。</w:t>
      </w:r>
    </w:p>
    <w:p/>
    <w:p>
      <w:r>
        <w:t>结论：</w:t>
      </w:r>
    </w:p>
    <w:p/>
    <w:p>
      <w:r>
        <w:t>通过本模块的学习，您已经掌握了 Telegram 的基本使用方法及其在网络营销中的应用策略。继续练习，并在实际业务中应用所学知识，您将会发现 Telegram 是一个不可或缺的商业工具。在接下来的模块中，我们将深入探讨 Telegram 的高级功能及其在全球市场中的应用。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