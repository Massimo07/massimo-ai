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Modul 1: Úvod do Telegramu pre Network Marketing a Digitálny Biznis</w:t>
      </w:r>
    </w:p>
    <w:p/>
    <w:p>
      <w:r>
        <w:t>## Teoretický úvod do Telegramu</w:t>
      </w:r>
    </w:p>
    <w:p/>
    <w:p>
      <w:r>
        <w:t>Telegram je jednou z najpopulárnejších aplikácií na zasielanie správ, ktorá ponúka rýchlosť, bezpečnosť a flexibilitu. Ako platforma, Telegram umožňuje nielen osobnú komunikáciu, ale aj vytváranie skupín a kanálov, čo je ideálne pre network marketing a digitálny biznis. Prečo je Telegram taký dôležitý v týchto oblastiach? Jednoducho preto, že umožňuje dosiahnuť široké publikum efektívne a bez zbytočných prekážok.</w:t>
      </w:r>
    </w:p>
    <w:p/>
    <w:p>
      <w:r>
        <w:t>Telegram umožňuje vytvárať kanály, kde môžete zdieľať informácie s neobmedzeným počtom sledovateľov, a skupiny, kde môžu členovia interagovať medzi sebou. Tieto funkcie sú kľúčové pre network marketing, kde je dôležité budovať komunitu a udržiavať úzky kontakt so zákazníkmi a partnermi.</w:t>
      </w:r>
    </w:p>
    <w:p/>
    <w:p>
      <w:r>
        <w:t>## Praktická aplikácia Telegramu v Network Marketingu</w:t>
      </w:r>
    </w:p>
    <w:p/>
    <w:p>
      <w:r>
        <w:t>### Krok 1: Stiahnutie a inštalácia Telegramu</w:t>
      </w:r>
    </w:p>
    <w:p/>
    <w:p>
      <w:r>
        <w:t>Začnime úplne od začiatku. Ak ešte nemáte Telegram, musíte ho najprv stiahnuť a nainštalovať. Ak používate smartfón, prejdite do Obchodu Google Play alebo Apple App Store, vyhľadajte "Telegram" a kliknite na "Inštalovať". Po inštalácii otvorte aplikáciu a zaregistrujte sa pomocou svojho telefónneho čísla. Po zadaní kódu, ktorý dostanete SMS správou, je váš účet pripravený na použitie.</w:t>
      </w:r>
    </w:p>
    <w:p/>
    <w:p>
      <w:r>
        <w:t>### Krok 2: Založenie kanálu</w:t>
      </w:r>
    </w:p>
    <w:p/>
    <w:p>
      <w:r>
        <w:t>Pre účely network marketingu je vytvorenie kanálu často najlepšou voľbou. Prejdite do aplikácie Telegram a kliknite na ikonu "nová správa" v spodnej časti obrazovky. Vyberte možnosť "Nový kanál" a postupujte podľa pokynov na vytvorenie kanálu. Zadajte názov kanálu, ktorý bude jasne indikovať jeho účel, a popis, ktorý poskytne viac informácií o tom, čo sledovatelia môžu očakávať.</w:t>
      </w:r>
    </w:p>
    <w:p/>
    <w:p>
      <w:r>
        <w:t>### Krok 3: Pozvanie členov</w:t>
      </w:r>
    </w:p>
    <w:p/>
    <w:p>
      <w:r>
        <w:t>Po vytvorení kanálu môžete začať pozývať členov. Môžete to urobiť manuálne pridaním kontaktov alebo zdieľaním odkazu na kanál prostredníctvom e-mailu, sociálnych médií alebo iných komunikačných platforiem.</w:t>
      </w:r>
    </w:p>
    <w:p/>
    <w:p>
      <w:r>
        <w:t>### Krok 4: Zdieľanie obsahu</w:t>
      </w:r>
    </w:p>
    <w:p/>
    <w:p>
      <w:r>
        <w:t>Keď máte svoj kanál pripravený a máte niekoľko členov, začnite zdieľať hodnotný obsah. Môže to byť informácie o produktoch, návody, tipy a triky alebo úspešné príbehy. Dbajte na pravidelnosť a kvalitu, aby ste udržali záujem vašich sledovateľov.</w:t>
      </w:r>
    </w:p>
    <w:p/>
    <w:p>
      <w:r>
        <w:t>## Príklady z reálneho sveta</w:t>
      </w:r>
    </w:p>
    <w:p/>
    <w:p>
      <w:r>
        <w:t>Predstavte si, že pracujete pre spoločnosť Live On Plus, ktorá sa špecializuje na wellness produkty. Váš Telegram kanál môže obsahovať denné tipy na zdravý životný štýl, návody na použitie produktov a príbehy spokojných zákazníkov. Môžete tiež organizovať Q&amp;A relácie, kde odpovedáte na otázky vašich sledovateľov.</w:t>
      </w:r>
    </w:p>
    <w:p/>
    <w:p>
      <w:r>
        <w:t>## Cvičenia a kvízy</w:t>
      </w:r>
    </w:p>
    <w:p/>
    <w:p>
      <w:r>
        <w:t>1. **Cvičenie:** Vytvorte vlastný kanál na Telegramu a napíšte prvých päť príspevkov, ktoré by ste zdieľali so svojimi sledovateľmi.</w:t>
      </w:r>
    </w:p>
    <w:p/>
    <w:p>
      <w:r>
        <w:t xml:space="preserve">2. **Kvíz:** </w:t>
      </w:r>
    </w:p>
    <w:p>
      <w:r>
        <w:t xml:space="preserve">   - Aký je maximálny počet členov, ktorý môže mať Telegram skupina?</w:t>
      </w:r>
    </w:p>
    <w:p>
      <w:r>
        <w:t xml:space="preserve">   - Aké sú dve hlavné rozdiely medzi kanálom a skupinou na Telegrame?</w:t>
      </w:r>
    </w:p>
    <w:p/>
    <w:p>
      <w:r>
        <w:t>**Riešenia:**</w:t>
      </w:r>
    </w:p>
    <w:p>
      <w:r>
        <w:t>- Skupiny môžu mať až 200 000 členov.</w:t>
      </w:r>
    </w:p>
    <w:p>
      <w:r>
        <w:t>- Kanál je určený na jednosmerné vysielanie správ, zatiaľ čo skupina umožňuje interakciu medzi členmi.</w:t>
      </w:r>
    </w:p>
    <w:p/>
    <w:p>
      <w:r>
        <w:t>## Reálne dialógy</w:t>
      </w:r>
    </w:p>
    <w:p/>
    <w:p>
      <w:r>
        <w:t>**WhatsApp:** "Ahoj, videl som tvoju novú skupinu na Telegrame. Ako sa môžem pripojiť?"</w:t>
      </w:r>
    </w:p>
    <w:p/>
    <w:p>
      <w:r>
        <w:t>**Telegram:** "Ahojte všetci! Dnes sa podelím o niekoľko tipov na to, ako efektívne používať naše produkty."</w:t>
      </w:r>
    </w:p>
    <w:p/>
    <w:p>
      <w:r>
        <w:t>**Zoom:** "Poďme diskutovať o tom, ako môžeme využiť Telegram na rozšírenie našej zákazníckej základne."</w:t>
      </w:r>
    </w:p>
    <w:p/>
    <w:p>
      <w:r>
        <w:t>**E-mail:** "Dobrý deň, pripojte sa k nášmu Telegram kanálu, kde nájdete najnovšie novinky a ponuky."</w:t>
      </w:r>
    </w:p>
    <w:p/>
    <w:p>
      <w:r>
        <w:t>## Bežné chyby a ako sa im vyhnúť</w:t>
      </w:r>
    </w:p>
    <w:p/>
    <w:p>
      <w:r>
        <w:t>Jednou z najbežnejších chýb je zanedbávanie interakcie s členmi kanálu. Pamätajte, že komunikácia je obojsmerná cesta. Ďalšou chybou je nepravidelné zdieľanie obsahu. Uistite sa, že máte plán a držte sa ho.</w:t>
      </w:r>
    </w:p>
    <w:p/>
    <w:p>
      <w:r>
        <w:t>## Medzinárodný biznis kultúrny prehľad</w:t>
      </w:r>
    </w:p>
    <w:p/>
    <w:p>
      <w:r>
        <w:t>V medzinárodnom prostredí je dôležité porozumieť kultúrnym rozdielom. Napríklad, čo môže byť v jednej krajine považované za priateľské gesto, môže byť v inej vnímané ako nevhodné. Telegram vám umožňuje rýchlo a efektívne komunikovať s globálnym publikom, takže je dôležité byť vnímavý a rešpektovať kultúrne nuansy.</w:t>
      </w:r>
    </w:p>
    <w:p/>
    <w:p>
      <w:r>
        <w:t>Týmto spôsobom sme sa naučili základy používania Telegramu pre účely network marketingu a digitálneho biznisu. Pokračujte v skúmaní a experimentovaní, aby ste zistili, čo najlepšie funguje pre vaše konkrétne potreby a publikum.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